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8"/>
        <w:ind w:firstLine="0" w:firstLineChars="0"/>
        <w:rPr>
          <w:rFonts w:hint="eastAsia" w:ascii="Times New Roman"/>
          <w:color w:val="000000"/>
          <w:lang w:val="en-US" w:eastAsia="zh-CN"/>
        </w:rPr>
      </w:pPr>
      <w:r>
        <w:rPr>
          <w:rFonts w:hint="eastAsia" w:ascii="Times New Roman"/>
          <w:color w:val="000000"/>
          <w:lang w:val="en-US" w:eastAsia="zh-CN"/>
        </w:rPr>
        <w:t>{{字段一}}</w:t>
      </w:r>
    </w:p>
    <w:p>
      <w:pPr>
        <w:pStyle w:val="568"/>
        <w:ind w:firstLine="0" w:firstLineChars="0"/>
        <w:rPr>
          <w:rFonts w:hint="eastAsia" w:ascii="Times New Roman"/>
          <w:color w:val="000000"/>
          <w:lang w:val="en-US" w:eastAsia="zh-CN"/>
        </w:rPr>
      </w:pPr>
    </w:p>
    <w:p>
      <w:pPr>
        <w:pStyle w:val="568"/>
        <w:ind w:firstLine="0" w:firstLineChars="0"/>
        <w:rPr>
          <w:rFonts w:hint="default" w:ascii="Times New Roman" w:eastAsia="宋体"/>
          <w:color w:val="000000"/>
          <w:lang w:val="en-US" w:eastAsia="zh-CN"/>
        </w:rPr>
      </w:pPr>
      <w:r>
        <w:rPr>
          <w:rFonts w:hint="eastAsia" w:ascii="Times New Roman"/>
          <w:color w:val="000000"/>
          <w:lang w:val="en-US" w:eastAsia="zh-CN"/>
        </w:rPr>
        <w:t>{{字段一}}</w:t>
      </w:r>
    </w:p>
    <w:p>
      <w:pPr>
        <w:pStyle w:val="568"/>
        <w:ind w:firstLine="0" w:firstLineChars="0"/>
        <w:rPr>
          <w:rFonts w:hint="default" w:ascii="Times New Roman"/>
          <w:color w:val="000000"/>
          <w:lang w:val="en-US" w:eastAsia="zh-CN"/>
        </w:rPr>
      </w:pPr>
    </w:p>
    <w:p>
      <w:pPr>
        <w:pStyle w:val="568"/>
        <w:ind w:firstLine="0" w:firstLineChars="0"/>
        <w:rPr>
          <w:rFonts w:hint="default" w:ascii="Times New Roman"/>
          <w:color w:val="000000"/>
          <w:lang w:val="en-US" w:eastAsia="zh-CN"/>
        </w:rPr>
      </w:pPr>
    </w:p>
    <w:p>
      <w:pPr>
        <w:pStyle w:val="568"/>
        <w:ind w:firstLine="0" w:firstLineChars="0"/>
        <w:rPr>
          <w:rFonts w:hint="default" w:ascii="Times New Roman" w:eastAsia="宋体"/>
          <w:color w:val="000000"/>
          <w:lang w:val="en-US" w:eastAsia="zh-CN"/>
        </w:rPr>
      </w:pPr>
      <w:r>
        <w:rPr>
          <w:rFonts w:hint="eastAsia" w:ascii="Times New Roman"/>
          <w:color w:val="000000"/>
          <w:lang w:val="en-US" w:eastAsia="zh-CN"/>
        </w:rPr>
        <w:t>{{字段二</w:t>
      </w:r>
      <w:bookmarkStart w:id="0" w:name="_GoBack"/>
      <w:bookmarkEnd w:id="0"/>
      <w:r>
        <w:rPr>
          <w:rFonts w:hint="eastAsia" w:ascii="Times New Roman"/>
          <w:color w:val="000000"/>
          <w:lang w:val="en-US" w:eastAsia="zh-CN"/>
        </w:rPr>
        <w:t>}}</w:t>
      </w:r>
    </w:p>
    <w:p>
      <w:pPr>
        <w:pStyle w:val="568"/>
        <w:ind w:firstLine="0" w:firstLineChars="0"/>
        <w:rPr>
          <w:rFonts w:hint="default" w:ascii="Times New Roman"/>
          <w:color w:val="000000"/>
          <w:lang w:val="en-US" w:eastAsia="zh-CN"/>
        </w:rPr>
      </w:pPr>
    </w:p>
    <w:p>
      <w:pPr>
        <w:pStyle w:val="568"/>
        <w:ind w:firstLine="0" w:firstLineChars="0"/>
        <w:rPr>
          <w:rFonts w:hint="default" w:ascii="Times New Roman"/>
          <w:color w:val="000000"/>
          <w:lang w:val="en-US" w:eastAsia="zh-CN"/>
        </w:rPr>
      </w:pPr>
    </w:p>
    <w:p>
      <w:pPr>
        <w:pStyle w:val="568"/>
        <w:ind w:firstLine="0" w:firstLineChars="0"/>
        <w:rPr>
          <w:rFonts w:hint="default" w:ascii="Times New Roman" w:eastAsia="宋体"/>
          <w:color w:val="000000"/>
          <w:lang w:val="en-US" w:eastAsia="zh-CN"/>
        </w:rPr>
      </w:pPr>
      <w:r>
        <w:rPr>
          <w:rFonts w:hint="eastAsia" w:ascii="Times New Roman"/>
          <w:color w:val="000000"/>
          <w:lang w:val="en-US" w:eastAsia="zh-CN"/>
        </w:rPr>
        <w:t>{{字段一}}</w:t>
      </w:r>
    </w:p>
    <w:p>
      <w:pPr>
        <w:pStyle w:val="568"/>
        <w:ind w:firstLine="0" w:firstLineChars="0"/>
        <w:rPr>
          <w:rFonts w:hint="default" w:ascii="Times New Roman"/>
          <w:color w:val="000000"/>
          <w:lang w:val="en-US" w:eastAsia="zh-CN"/>
        </w:rPr>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Sim Sun">
    <w:altName w:val="方正舒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Verdana">
    <w:panose1 w:val="020B0604030504040204"/>
    <w:charset w:val="00"/>
    <w:family w:val="swiss"/>
    <w:pitch w:val="default"/>
    <w:sig w:usb0="A0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Mangal">
    <w:altName w:val="Segoe Print"/>
    <w:panose1 w:val="00000400000000000000"/>
    <w:charset w:val="01"/>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Meiryo UI">
    <w:altName w:val="Yu Gothic UI"/>
    <w:panose1 w:val="020B0604030504040204"/>
    <w:charset w:val="80"/>
    <w:family w:val="swiss"/>
    <w:pitch w:val="default"/>
    <w:sig w:usb0="00000000" w:usb1="00000000" w:usb2="00010012" w:usb3="00000000" w:csb0="6002009F" w:csb1="DFD70000"/>
  </w:font>
  <w:font w:name="PMingLiU">
    <w:altName w:val="Microsoft JhengHei UI"/>
    <w:panose1 w:val="02010601000101010101"/>
    <w:charset w:val="88"/>
    <w:family w:val="auto"/>
    <w:pitch w:val="default"/>
    <w:sig w:usb0="00000000" w:usb1="00000000" w:usb2="00000010" w:usb3="00000000" w:csb0="00100000" w:csb1="00000000"/>
  </w:font>
  <w:font w:name="MS PGothic">
    <w:panose1 w:val="020B0600070205080204"/>
    <w:charset w:val="80"/>
    <w:family w:val="swiss"/>
    <w:pitch w:val="default"/>
    <w:sig w:usb0="E00002FF" w:usb1="6AC7FDFB" w:usb2="08000012" w:usb3="00000000" w:csb0="4002009F" w:csb1="DFD70000"/>
  </w:font>
  <w:font w:name="Arial Narrow">
    <w:altName w:val="Arial"/>
    <w:panose1 w:val="020B0606020202030204"/>
    <w:charset w:val="00"/>
    <w:family w:val="swiss"/>
    <w:pitch w:val="default"/>
    <w:sig w:usb0="00000000"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Batang">
    <w:altName w:val="Malgun Gothic"/>
    <w:panose1 w:val="02030600000101010101"/>
    <w:charset w:val="81"/>
    <w:family w:val="roman"/>
    <w:pitch w:val="default"/>
    <w:sig w:usb0="00000000" w:usb1="00000000" w:usb2="00000030" w:usb3="00000000" w:csb0="0008009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firstLine="360"/>
      <w:jc w:val="center"/>
      <w:rPr>
        <w:sz w:val="18"/>
        <w:szCs w:val="18"/>
      </w:rPr>
    </w:pPr>
    <w:r>
      <w:rPr>
        <w:rStyle w:val="69"/>
        <w:sz w:val="18"/>
        <w:szCs w:val="18"/>
      </w:rPr>
      <w:fldChar w:fldCharType="begin"/>
    </w:r>
    <w:r>
      <w:rPr>
        <w:rStyle w:val="69"/>
        <w:sz w:val="18"/>
        <w:szCs w:val="18"/>
      </w:rPr>
      <w:instrText xml:space="preserve"> PAGE </w:instrText>
    </w:r>
    <w:r>
      <w:rPr>
        <w:rStyle w:val="69"/>
        <w:sz w:val="18"/>
        <w:szCs w:val="18"/>
      </w:rPr>
      <w:fldChar w:fldCharType="separate"/>
    </w:r>
    <w:r>
      <w:rPr>
        <w:rStyle w:val="69"/>
        <w:sz w:val="18"/>
        <w:szCs w:val="18"/>
      </w:rPr>
      <w:t>11</w:t>
    </w:r>
    <w:r>
      <w:rPr>
        <w:rStyle w:val="69"/>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Bdr>
        <w:bottom w:val="single" w:color="auto" w:sz="4" w:space="1"/>
      </w:pBdr>
      <w:tabs>
        <w:tab w:val="left" w:pos="3630"/>
      </w:tabs>
      <w:wordWrap w:val="0"/>
      <w:ind w:firstLine="360"/>
      <w:jc w:val="right"/>
      <w:rPr>
        <w:rFonts w:ascii="宋体" w:hAnsi="宋体"/>
      </w:rPr>
    </w:pPr>
    <w:r>
      <w:rPr>
        <w:rFonts w:hint="eastAsia"/>
      </w:rPr>
      <w:t xml:space="preserve">中国移动江苏公司2019年无锡地区5G一期二阶段无线主设备工程 第一分册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35"/>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27"/>
      <w:lvlText w:val="%1."/>
      <w:lvlJc w:val="left"/>
      <w:pPr>
        <w:tabs>
          <w:tab w:val="left" w:pos="1200"/>
        </w:tabs>
        <w:ind w:left="1200" w:hanging="360"/>
      </w:pPr>
    </w:lvl>
  </w:abstractNum>
  <w:abstractNum w:abstractNumId="3">
    <w:nsid w:val="FFFFFF80"/>
    <w:multiLevelType w:val="singleLevel"/>
    <w:tmpl w:val="FFFFFF80"/>
    <w:lvl w:ilvl="0" w:tentative="0">
      <w:start w:val="1"/>
      <w:numFmt w:val="bullet"/>
      <w:pStyle w:val="34"/>
      <w:lvlText w:val=""/>
      <w:lvlJc w:val="left"/>
      <w:pPr>
        <w:tabs>
          <w:tab w:val="left" w:pos="2040"/>
        </w:tabs>
        <w:ind w:left="2040" w:hanging="360"/>
      </w:pPr>
      <w:rPr>
        <w:rFonts w:hint="default" w:ascii="Wingdings" w:hAnsi="Wingdings"/>
      </w:rPr>
    </w:lvl>
  </w:abstractNum>
  <w:abstractNum w:abstractNumId="4">
    <w:nsid w:val="FFFFFF82"/>
    <w:multiLevelType w:val="singleLevel"/>
    <w:tmpl w:val="FFFFFF82"/>
    <w:lvl w:ilvl="0" w:tentative="0">
      <w:start w:val="1"/>
      <w:numFmt w:val="bullet"/>
      <w:pStyle w:val="24"/>
      <w:lvlText w:val=""/>
      <w:lvlJc w:val="left"/>
      <w:pPr>
        <w:tabs>
          <w:tab w:val="left" w:pos="1200"/>
        </w:tabs>
        <w:ind w:left="1200" w:hanging="360"/>
      </w:pPr>
      <w:rPr>
        <w:rFonts w:hint="default" w:ascii="Wingdings" w:hAnsi="Wingdings"/>
      </w:rPr>
    </w:lvl>
  </w:abstractNum>
  <w:abstractNum w:abstractNumId="5">
    <w:nsid w:val="FFFFFF83"/>
    <w:multiLevelType w:val="singleLevel"/>
    <w:tmpl w:val="FFFFFF83"/>
    <w:lvl w:ilvl="0" w:tentative="0">
      <w:start w:val="1"/>
      <w:numFmt w:val="bullet"/>
      <w:pStyle w:val="30"/>
      <w:lvlText w:val=""/>
      <w:lvlJc w:val="left"/>
      <w:pPr>
        <w:tabs>
          <w:tab w:val="left" w:pos="780"/>
        </w:tabs>
        <w:ind w:left="780" w:hanging="360"/>
      </w:pPr>
      <w:rPr>
        <w:rFonts w:hint="default" w:ascii="Wingdings" w:hAnsi="Wingdings"/>
      </w:rPr>
    </w:lvl>
  </w:abstractNum>
  <w:abstractNum w:abstractNumId="6">
    <w:nsid w:val="FFFFFF89"/>
    <w:multiLevelType w:val="singleLevel"/>
    <w:tmpl w:val="FFFFFF89"/>
    <w:lvl w:ilvl="0" w:tentative="0">
      <w:start w:val="1"/>
      <w:numFmt w:val="bullet"/>
      <w:pStyle w:val="19"/>
      <w:lvlText w:val=""/>
      <w:lvlJc w:val="left"/>
      <w:pPr>
        <w:tabs>
          <w:tab w:val="left" w:pos="360"/>
        </w:tabs>
        <w:ind w:left="360" w:hanging="360"/>
      </w:pPr>
      <w:rPr>
        <w:rFonts w:hint="default" w:ascii="Wingdings" w:hAnsi="Wingdings"/>
      </w:rPr>
    </w:lvl>
  </w:abstractNum>
  <w:abstractNum w:abstractNumId="7">
    <w:nsid w:val="00000004"/>
    <w:multiLevelType w:val="multilevel"/>
    <w:tmpl w:val="00000004"/>
    <w:lvl w:ilvl="0" w:tentative="0">
      <w:start w:val="1"/>
      <w:numFmt w:val="decimal"/>
      <w:pStyle w:val="292"/>
      <w:lvlText w:val="（%1）"/>
      <w:lvlJc w:val="left"/>
      <w:pPr>
        <w:tabs>
          <w:tab w:val="left" w:pos="1200"/>
        </w:tabs>
        <w:ind w:left="1200" w:hanging="72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
    <w:nsid w:val="00D64204"/>
    <w:multiLevelType w:val="multilevel"/>
    <w:tmpl w:val="00D64204"/>
    <w:lvl w:ilvl="0" w:tentative="0">
      <w:start w:val="1"/>
      <w:numFmt w:val="decimal"/>
      <w:lvlText w:val="附录%1."/>
      <w:lvlJc w:val="left"/>
      <w:pPr>
        <w:tabs>
          <w:tab w:val="left" w:pos="1930"/>
        </w:tabs>
        <w:ind w:left="850" w:firstLine="0"/>
      </w:pPr>
      <w:rPr>
        <w:rFonts w:hint="eastAsia"/>
      </w:rPr>
    </w:lvl>
    <w:lvl w:ilvl="1" w:tentative="0">
      <w:start w:val="1"/>
      <w:numFmt w:val="decimal"/>
      <w:lvlRestart w:val="0"/>
      <w:lvlText w:val="附录%1.%2."/>
      <w:lvlJc w:val="left"/>
      <w:pPr>
        <w:tabs>
          <w:tab w:val="left" w:pos="2781"/>
        </w:tabs>
        <w:ind w:left="1701" w:firstLine="0"/>
      </w:pPr>
      <w:rPr>
        <w:rFonts w:hint="eastAsia"/>
      </w:rPr>
    </w:lvl>
    <w:lvl w:ilvl="2" w:tentative="0">
      <w:start w:val="1"/>
      <w:numFmt w:val="decimal"/>
      <w:pStyle w:val="132"/>
      <w:lvlText w:val="附录%1.%2.%3."/>
      <w:lvlJc w:val="left"/>
      <w:pPr>
        <w:tabs>
          <w:tab w:val="left" w:pos="3991"/>
        </w:tabs>
        <w:ind w:left="2551" w:firstLine="0"/>
      </w:pPr>
      <w:rPr>
        <w:rFonts w:hint="eastAsia"/>
      </w:rPr>
    </w:lvl>
    <w:lvl w:ilvl="3" w:tentative="0">
      <w:start w:val="1"/>
      <w:numFmt w:val="decimal"/>
      <w:lvlText w:val="附录%1.%2.%3.%4"/>
      <w:lvlJc w:val="left"/>
      <w:pPr>
        <w:tabs>
          <w:tab w:val="left" w:pos="4481"/>
        </w:tabs>
        <w:ind w:left="3401" w:firstLine="0"/>
      </w:pPr>
      <w:rPr>
        <w:rFonts w:hint="eastAsia"/>
      </w:rPr>
    </w:lvl>
    <w:lvl w:ilvl="4" w:tentative="0">
      <w:start w:val="1"/>
      <w:numFmt w:val="decimal"/>
      <w:lvlText w:val="(%5)"/>
      <w:lvlJc w:val="left"/>
      <w:pPr>
        <w:tabs>
          <w:tab w:val="left" w:pos="4677"/>
        </w:tabs>
        <w:ind w:left="4252" w:firstLine="0"/>
      </w:pPr>
      <w:rPr>
        <w:rFonts w:hint="eastAsia"/>
      </w:rPr>
    </w:lvl>
    <w:lvl w:ilvl="5" w:tentative="0">
      <w:start w:val="1"/>
      <w:numFmt w:val="lowerLetter"/>
      <w:lvlText w:val="(%6)"/>
      <w:lvlJc w:val="left"/>
      <w:pPr>
        <w:tabs>
          <w:tab w:val="left" w:pos="5527"/>
        </w:tabs>
        <w:ind w:left="5102" w:firstLine="0"/>
      </w:pPr>
      <w:rPr>
        <w:rFonts w:hint="eastAsia"/>
      </w:rPr>
    </w:lvl>
    <w:lvl w:ilvl="6" w:tentative="0">
      <w:start w:val="1"/>
      <w:numFmt w:val="lowerRoman"/>
      <w:lvlText w:val="(%7)"/>
      <w:lvlJc w:val="left"/>
      <w:pPr>
        <w:tabs>
          <w:tab w:val="left" w:pos="6378"/>
        </w:tabs>
        <w:ind w:left="5952" w:firstLine="0"/>
      </w:pPr>
      <w:rPr>
        <w:rFonts w:hint="eastAsia"/>
      </w:rPr>
    </w:lvl>
    <w:lvl w:ilvl="7" w:tentative="0">
      <w:start w:val="1"/>
      <w:numFmt w:val="lowerLetter"/>
      <w:lvlText w:val="(%8)"/>
      <w:lvlJc w:val="left"/>
      <w:pPr>
        <w:tabs>
          <w:tab w:val="left" w:pos="7228"/>
        </w:tabs>
        <w:ind w:left="6803" w:firstLine="0"/>
      </w:pPr>
      <w:rPr>
        <w:rFonts w:hint="eastAsia"/>
      </w:rPr>
    </w:lvl>
    <w:lvl w:ilvl="8" w:tentative="0">
      <w:start w:val="1"/>
      <w:numFmt w:val="lowerRoman"/>
      <w:lvlText w:val="(%9)"/>
      <w:lvlJc w:val="left"/>
      <w:pPr>
        <w:tabs>
          <w:tab w:val="left" w:pos="8078"/>
        </w:tabs>
        <w:ind w:left="7653" w:firstLine="0"/>
      </w:pPr>
      <w:rPr>
        <w:rFonts w:hint="eastAsia"/>
      </w:rPr>
    </w:lvl>
  </w:abstractNum>
  <w:abstractNum w:abstractNumId="9">
    <w:nsid w:val="015719A2"/>
    <w:multiLevelType w:val="multilevel"/>
    <w:tmpl w:val="015719A2"/>
    <w:lvl w:ilvl="0" w:tentative="0">
      <w:start w:val="1"/>
      <w:numFmt w:val="decimal"/>
      <w:pStyle w:val="11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78D53C6"/>
    <w:multiLevelType w:val="multilevel"/>
    <w:tmpl w:val="078D53C6"/>
    <w:lvl w:ilvl="0" w:tentative="0">
      <w:start w:val="1"/>
      <w:numFmt w:val="decimalEnclosedCircle"/>
      <w:lvlText w:val="%1"/>
      <w:lvlJc w:val="left"/>
      <w:pPr>
        <w:tabs>
          <w:tab w:val="left" w:pos="0"/>
        </w:tabs>
        <w:ind w:left="0" w:firstLine="567"/>
      </w:pPr>
      <w:rPr>
        <w:rFonts w:hint="eastAsia" w:eastAsia="宋体"/>
        <w:sz w:val="24"/>
        <w:szCs w:val="24"/>
      </w:rPr>
    </w:lvl>
    <w:lvl w:ilvl="1" w:tentative="0">
      <w:start w:val="1"/>
      <w:numFmt w:val="lowerLetter"/>
      <w:pStyle w:val="314"/>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80B3FDA"/>
    <w:multiLevelType w:val="multilevel"/>
    <w:tmpl w:val="080B3FDA"/>
    <w:lvl w:ilvl="0" w:tentative="0">
      <w:start w:val="1"/>
      <w:numFmt w:val="decimal"/>
      <w:suff w:val="nothing"/>
      <w:lvlText w:val="%1 "/>
      <w:lvlJc w:val="left"/>
      <w:pPr>
        <w:ind w:left="900" w:firstLine="0"/>
      </w:pPr>
      <w:rPr>
        <w:rFonts w:hint="eastAsia" w:ascii="宋体" w:hAnsi="宋体" w:eastAsia="宋体"/>
        <w:sz w:val="24"/>
        <w:szCs w:val="24"/>
        <w:lang w:val="en-US"/>
      </w:rPr>
    </w:lvl>
    <w:lvl w:ilvl="1" w:tentative="0">
      <w:start w:val="1"/>
      <w:numFmt w:val="decimal"/>
      <w:suff w:val="nothing"/>
      <w:lvlText w:val="%1.%2 "/>
      <w:lvlJc w:val="left"/>
      <w:pPr>
        <w:ind w:left="0" w:firstLine="0"/>
      </w:pPr>
      <w:rPr>
        <w:rFonts w:hint="eastAsia" w:ascii="宋体" w:hAnsi="宋体" w:eastAsia="宋体"/>
        <w:lang w:val="en-US"/>
      </w:rPr>
    </w:lvl>
    <w:lvl w:ilvl="2" w:tentative="0">
      <w:start w:val="1"/>
      <w:numFmt w:val="decimal"/>
      <w:isLgl/>
      <w:suff w:val="nothing"/>
      <w:lvlText w:val="%1.6.%3 "/>
      <w:lvlJc w:val="left"/>
      <w:pPr>
        <w:ind w:left="0" w:firstLine="0"/>
      </w:pPr>
      <w:rPr>
        <w:rFonts w:hint="eastAsia" w:ascii="宋体" w:hAnsi="宋体" w:eastAsia="宋体"/>
        <w:lang w:val="en-US" w:eastAsia="zh-CN"/>
      </w:rPr>
    </w:lvl>
    <w:lvl w:ilvl="3" w:tentative="0">
      <w:start w:val="1"/>
      <w:numFmt w:val="decimal"/>
      <w:suff w:val="nothing"/>
      <w:lvlText w:val="%1.%2.%3.%4 "/>
      <w:lvlJc w:val="left"/>
      <w:pPr>
        <w:ind w:left="0" w:firstLine="0"/>
      </w:pPr>
      <w:rPr>
        <w:rFonts w:hint="eastAsia" w:ascii="宋体" w:hAnsi="宋体" w:eastAsia="宋体"/>
      </w:rPr>
    </w:lvl>
    <w:lvl w:ilvl="4" w:tentative="0">
      <w:start w:val="1"/>
      <w:numFmt w:val="decimal"/>
      <w:suff w:val="nothing"/>
      <w:lvlText w:val="  （%5） "/>
      <w:lvlJc w:val="left"/>
      <w:pPr>
        <w:ind w:left="0" w:firstLine="0"/>
      </w:pPr>
      <w:rPr>
        <w:rFonts w:hint="eastAsia"/>
      </w:rPr>
    </w:lvl>
    <w:lvl w:ilvl="5" w:tentative="0">
      <w:start w:val="1"/>
      <w:numFmt w:val="decimalEnclosedCircle"/>
      <w:suff w:val="nothing"/>
      <w:lvlText w:val="   %6 "/>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12">
    <w:nsid w:val="089D2E1B"/>
    <w:multiLevelType w:val="multilevel"/>
    <w:tmpl w:val="089D2E1B"/>
    <w:lvl w:ilvl="0" w:tentative="0">
      <w:start w:val="1"/>
      <w:numFmt w:val="lowerLetter"/>
      <w:pStyle w:val="524"/>
      <w:lvlText w:val="%1."/>
      <w:lvlJc w:val="left"/>
      <w:pPr>
        <w:tabs>
          <w:tab w:val="left" w:pos="360"/>
        </w:tabs>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3">
    <w:nsid w:val="0DB63E1C"/>
    <w:multiLevelType w:val="multilevel"/>
    <w:tmpl w:val="0DB63E1C"/>
    <w:lvl w:ilvl="0" w:tentative="0">
      <w:start w:val="1"/>
      <w:numFmt w:val="decimal"/>
      <w:pStyle w:val="223"/>
      <w:lvlText w:val="(%1)"/>
      <w:lvlJc w:val="left"/>
      <w:pPr>
        <w:tabs>
          <w:tab w:val="left" w:pos="0"/>
        </w:tabs>
        <w:ind w:left="0" w:firstLine="403"/>
      </w:pPr>
      <w:rPr>
        <w:rFonts w:hint="default" w:ascii="Times New Roman" w:hAnsi="Times New Roman" w:eastAsia="宋体"/>
        <w:b w:val="0"/>
        <w:i w:val="0"/>
        <w:color w:val="auto"/>
        <w:sz w:val="24"/>
        <w:szCs w:val="24"/>
        <w:lang w:eastAsia="zh-C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14C6350F"/>
    <w:multiLevelType w:val="multilevel"/>
    <w:tmpl w:val="14C6350F"/>
    <w:lvl w:ilvl="0" w:tentative="0">
      <w:start w:val="1"/>
      <w:numFmt w:val="lowerLetter"/>
      <w:pStyle w:val="438"/>
      <w:lvlText w:val="%1)"/>
      <w:lvlJc w:val="left"/>
      <w:pPr>
        <w:tabs>
          <w:tab w:val="left" w:pos="0"/>
        </w:tabs>
        <w:ind w:left="397" w:hanging="397"/>
      </w:pPr>
      <w:rPr>
        <w:rFonts w:hint="eastAsia"/>
        <w:lang w:val="en-US"/>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18094EEB"/>
    <w:multiLevelType w:val="multilevel"/>
    <w:tmpl w:val="18094EEB"/>
    <w:lvl w:ilvl="0" w:tentative="0">
      <w:start w:val="1"/>
      <w:numFmt w:val="decimal"/>
      <w:pStyle w:val="594"/>
      <w:lvlText w:val="%1"/>
      <w:legacy w:legacy="1" w:legacySpace="0" w:legacyIndent="360"/>
      <w:lvlJc w:val="left"/>
      <w:pPr>
        <w:ind w:left="360" w:hanging="360"/>
      </w:pPr>
      <w:rPr>
        <w:rFonts w:hint="default" w:ascii="Times New Roman" w:hAnsi="Times New Roman"/>
      </w:rPr>
    </w:lvl>
    <w:lvl w:ilvl="1" w:tentative="0">
      <w:start w:val="1"/>
      <w:numFmt w:val="decimal"/>
      <w:lvlText w:val="%1.%2"/>
      <w:legacy w:legacy="1" w:legacySpace="0" w:legacyIndent="360"/>
      <w:lvlJc w:val="left"/>
      <w:pPr>
        <w:ind w:left="720" w:hanging="360"/>
      </w:pPr>
      <w:rPr>
        <w:rFonts w:hint="default" w:ascii="Times New Roman" w:hAnsi="Times New Roman"/>
      </w:rPr>
    </w:lvl>
    <w:lvl w:ilvl="2" w:tentative="0">
      <w:start w:val="1"/>
      <w:numFmt w:val="decimal"/>
      <w:lvlText w:val="%1.%2.%3"/>
      <w:legacy w:legacy="1" w:legacySpace="0" w:legacyIndent="360"/>
      <w:lvlJc w:val="left"/>
      <w:pPr>
        <w:ind w:left="1080" w:hanging="360"/>
      </w:pPr>
      <w:rPr>
        <w:rFonts w:hint="default" w:ascii="Times New Roman" w:hAnsi="Times New Roman"/>
      </w:rPr>
    </w:lvl>
    <w:lvl w:ilvl="3" w:tentative="0">
      <w:start w:val="1"/>
      <w:numFmt w:val="decimal"/>
      <w:lvlText w:val="%1.%2.%3.%4"/>
      <w:legacy w:legacy="1" w:legacySpace="0" w:legacyIndent="360"/>
      <w:lvlJc w:val="left"/>
      <w:pPr>
        <w:ind w:left="1440" w:hanging="360"/>
      </w:pPr>
      <w:rPr>
        <w:rFonts w:hint="default" w:ascii="Times New Roman" w:hAnsi="Times New Roman"/>
      </w:rPr>
    </w:lvl>
    <w:lvl w:ilvl="4" w:tentative="0">
      <w:start w:val="1"/>
      <w:numFmt w:val="decimal"/>
      <w:lvlText w:val="%1.%2.%3.%4%5."/>
      <w:legacy w:legacy="1" w:legacySpace="0" w:legacyIndent="360"/>
      <w:lvlJc w:val="left"/>
      <w:pPr>
        <w:ind w:left="1800" w:hanging="360"/>
      </w:pPr>
      <w:rPr>
        <w:rFonts w:hint="default" w:ascii="Times New Roman" w:hAnsi="Times New Roman"/>
      </w:rPr>
    </w:lvl>
    <w:lvl w:ilvl="5" w:tentative="0">
      <w:start w:val="1"/>
      <w:numFmt w:val="decimal"/>
      <w:lvlText w:val="%1.%2.%3.%4%5.%6."/>
      <w:legacy w:legacy="1" w:legacySpace="0" w:legacyIndent="360"/>
      <w:lvlJc w:val="left"/>
      <w:pPr>
        <w:ind w:left="2160" w:hanging="360"/>
      </w:pPr>
      <w:rPr>
        <w:rFonts w:hint="default" w:ascii="Times New Roman" w:hAnsi="Times New Roman"/>
      </w:rPr>
    </w:lvl>
    <w:lvl w:ilvl="6" w:tentative="0">
      <w:start w:val="1"/>
      <w:numFmt w:val="decimal"/>
      <w:lvlText w:val="%1.%2.%3.%4%5.%6.%7."/>
      <w:legacy w:legacy="1" w:legacySpace="0" w:legacyIndent="360"/>
      <w:lvlJc w:val="left"/>
      <w:pPr>
        <w:ind w:left="2520" w:hanging="360"/>
      </w:pPr>
      <w:rPr>
        <w:rFonts w:hint="default" w:ascii="Times New Roman" w:hAnsi="Times New Roman"/>
      </w:rPr>
    </w:lvl>
    <w:lvl w:ilvl="7" w:tentative="0">
      <w:start w:val="1"/>
      <w:numFmt w:val="decimal"/>
      <w:lvlText w:val="%1.%2.%3.%4%5.%6.%7.%8."/>
      <w:legacy w:legacy="1" w:legacySpace="0" w:legacyIndent="360"/>
      <w:lvlJc w:val="left"/>
      <w:pPr>
        <w:ind w:left="2880" w:hanging="360"/>
      </w:pPr>
      <w:rPr>
        <w:rFonts w:hint="default" w:ascii="Times New Roman" w:hAnsi="Times New Roman"/>
      </w:rPr>
    </w:lvl>
    <w:lvl w:ilvl="8" w:tentative="0">
      <w:start w:val="1"/>
      <w:numFmt w:val="decimal"/>
      <w:lvlText w:val="%1.%2.%3.%4%5.%6.%7.%8.%9."/>
      <w:legacy w:legacy="1" w:legacySpace="0" w:legacyIndent="360"/>
      <w:lvlJc w:val="left"/>
      <w:pPr>
        <w:ind w:left="3240" w:hanging="360"/>
      </w:pPr>
      <w:rPr>
        <w:rFonts w:hint="default" w:ascii="Times New Roman" w:hAnsi="Times New Roman"/>
      </w:rPr>
    </w:lvl>
  </w:abstractNum>
  <w:abstractNum w:abstractNumId="16">
    <w:nsid w:val="19312ADC"/>
    <w:multiLevelType w:val="multilevel"/>
    <w:tmpl w:val="19312ADC"/>
    <w:lvl w:ilvl="0" w:tentative="0">
      <w:start w:val="1"/>
      <w:numFmt w:val="none"/>
      <w:suff w:val="nothing"/>
      <w:lvlText w:val="图1"/>
      <w:lvlJc w:val="left"/>
      <w:pPr>
        <w:ind w:left="0" w:firstLine="0"/>
      </w:pPr>
      <w:rPr>
        <w:rFonts w:hint="eastAsia"/>
      </w:rPr>
    </w:lvl>
    <w:lvl w:ilvl="1" w:tentative="0">
      <w:start w:val="1"/>
      <w:numFmt w:val="none"/>
      <w:lvlRestart w:val="0"/>
      <w:pStyle w:val="165"/>
      <w:lvlText w:val="表32"/>
      <w:lvlJc w:val="left"/>
      <w:pPr>
        <w:tabs>
          <w:tab w:val="left" w:pos="1418"/>
        </w:tabs>
        <w:ind w:left="1418" w:hanging="1418"/>
      </w:pPr>
      <w:rPr>
        <w:rFonts w:hint="eastAsia"/>
      </w:rPr>
    </w:lvl>
    <w:lvl w:ilvl="2" w:tentative="0">
      <w:start w:val="1"/>
      <w:numFmt w:val="decimal"/>
      <w:suff w:val="nothing"/>
      <w:lvlText w:val="1.1.%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7">
    <w:nsid w:val="1B763EA8"/>
    <w:multiLevelType w:val="multilevel"/>
    <w:tmpl w:val="1B763EA8"/>
    <w:lvl w:ilvl="0" w:tentative="0">
      <w:start w:val="1"/>
      <w:numFmt w:val="bullet"/>
      <w:pStyle w:val="521"/>
      <w:lvlText w:val=""/>
      <w:lvlJc w:val="left"/>
      <w:pPr>
        <w:tabs>
          <w:tab w:val="left" w:pos="1667"/>
        </w:tabs>
        <w:ind w:left="1667" w:hanging="420"/>
      </w:pPr>
      <w:rPr>
        <w:rFonts w:hint="default" w:ascii="Symbol" w:hAnsi="Symbol"/>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18">
    <w:nsid w:val="1D5755D3"/>
    <w:multiLevelType w:val="multilevel"/>
    <w:tmpl w:val="1D5755D3"/>
    <w:lvl w:ilvl="0" w:tentative="0">
      <w:start w:val="1"/>
      <w:numFmt w:val="bullet"/>
      <w:pStyle w:val="536"/>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26EB2D5B"/>
    <w:multiLevelType w:val="multilevel"/>
    <w:tmpl w:val="26EB2D5B"/>
    <w:lvl w:ilvl="0" w:tentative="0">
      <w:start w:val="1"/>
      <w:numFmt w:val="chineseCountingThousand"/>
      <w:pStyle w:val="3"/>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4"/>
      <w:numFmt w:val="decimal"/>
      <w:lvlText w:val="（%4）"/>
      <w:lvlJc w:val="left"/>
      <w:pPr>
        <w:ind w:left="1980" w:hanging="72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1B40A53"/>
    <w:multiLevelType w:val="multilevel"/>
    <w:tmpl w:val="31B40A53"/>
    <w:lvl w:ilvl="0" w:tentative="0">
      <w:start w:val="1"/>
      <w:numFmt w:val="decimal"/>
      <w:pStyle w:val="175"/>
      <w:lvlText w:val="%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33614ACF"/>
    <w:multiLevelType w:val="multilevel"/>
    <w:tmpl w:val="33614ACF"/>
    <w:lvl w:ilvl="0" w:tentative="0">
      <w:start w:val="1"/>
      <w:numFmt w:val="decimal"/>
      <w:pStyle w:val="305"/>
      <w:lvlText w:val="%1."/>
      <w:lvlJc w:val="left"/>
      <w:pPr>
        <w:tabs>
          <w:tab w:val="left" w:pos="1380"/>
        </w:tabs>
        <w:ind w:left="1380" w:hanging="420"/>
      </w:pPr>
    </w:lvl>
    <w:lvl w:ilvl="1" w:tentative="0">
      <w:start w:val="1"/>
      <w:numFmt w:val="decimal"/>
      <w:lvlText w:val="%2"/>
      <w:lvlJc w:val="left"/>
      <w:pPr>
        <w:tabs>
          <w:tab w:val="left" w:pos="1740"/>
        </w:tabs>
        <w:ind w:left="1740" w:hanging="360"/>
      </w:pPr>
      <w:rPr>
        <w:rFonts w:hint="default"/>
      </w:rPr>
    </w:lvl>
    <w:lvl w:ilvl="2" w:tentative="0">
      <w:start w:val="1"/>
      <w:numFmt w:val="lowerRoman"/>
      <w:lvlText w:val="%3."/>
      <w:lvlJc w:val="right"/>
      <w:pPr>
        <w:tabs>
          <w:tab w:val="left" w:pos="2220"/>
        </w:tabs>
        <w:ind w:left="2220" w:hanging="420"/>
      </w:pPr>
    </w:lvl>
    <w:lvl w:ilvl="3" w:tentative="0">
      <w:start w:val="1"/>
      <w:numFmt w:val="decimal"/>
      <w:lvlText w:val="%4."/>
      <w:lvlJc w:val="left"/>
      <w:pPr>
        <w:tabs>
          <w:tab w:val="left" w:pos="2640"/>
        </w:tabs>
        <w:ind w:left="2640" w:hanging="420"/>
      </w:pPr>
    </w:lvl>
    <w:lvl w:ilvl="4" w:tentative="0">
      <w:start w:val="1"/>
      <w:numFmt w:val="lowerLetter"/>
      <w:lvlText w:val="%5)"/>
      <w:lvlJc w:val="left"/>
      <w:pPr>
        <w:tabs>
          <w:tab w:val="left" w:pos="3060"/>
        </w:tabs>
        <w:ind w:left="3060" w:hanging="420"/>
      </w:pPr>
    </w:lvl>
    <w:lvl w:ilvl="5" w:tentative="0">
      <w:start w:val="1"/>
      <w:numFmt w:val="lowerRoman"/>
      <w:lvlText w:val="%6."/>
      <w:lvlJc w:val="right"/>
      <w:pPr>
        <w:tabs>
          <w:tab w:val="left" w:pos="3480"/>
        </w:tabs>
        <w:ind w:left="3480" w:hanging="420"/>
      </w:pPr>
    </w:lvl>
    <w:lvl w:ilvl="6" w:tentative="0">
      <w:start w:val="1"/>
      <w:numFmt w:val="decimal"/>
      <w:lvlText w:val="%7."/>
      <w:lvlJc w:val="left"/>
      <w:pPr>
        <w:tabs>
          <w:tab w:val="left" w:pos="3900"/>
        </w:tabs>
        <w:ind w:left="3900" w:hanging="420"/>
      </w:pPr>
    </w:lvl>
    <w:lvl w:ilvl="7" w:tentative="0">
      <w:start w:val="1"/>
      <w:numFmt w:val="lowerLetter"/>
      <w:lvlText w:val="%8)"/>
      <w:lvlJc w:val="left"/>
      <w:pPr>
        <w:tabs>
          <w:tab w:val="left" w:pos="4320"/>
        </w:tabs>
        <w:ind w:left="4320" w:hanging="420"/>
      </w:pPr>
    </w:lvl>
    <w:lvl w:ilvl="8" w:tentative="0">
      <w:start w:val="1"/>
      <w:numFmt w:val="lowerRoman"/>
      <w:lvlText w:val="%9."/>
      <w:lvlJc w:val="right"/>
      <w:pPr>
        <w:tabs>
          <w:tab w:val="left" w:pos="4740"/>
        </w:tabs>
        <w:ind w:left="4740" w:hanging="420"/>
      </w:pPr>
    </w:lvl>
  </w:abstractNum>
  <w:abstractNum w:abstractNumId="22">
    <w:nsid w:val="338B21E2"/>
    <w:multiLevelType w:val="multilevel"/>
    <w:tmpl w:val="338B21E2"/>
    <w:lvl w:ilvl="0" w:tentative="0">
      <w:start w:val="1"/>
      <w:numFmt w:val="decimal"/>
      <w:isLgl/>
      <w:suff w:val="nothing"/>
      <w:lvlText w:val="%1、"/>
      <w:lvlJc w:val="left"/>
      <w:pPr>
        <w:ind w:left="0" w:firstLine="0"/>
      </w:pPr>
      <w:rPr>
        <w:rFonts w:hint="default" w:ascii="Times New Roman" w:hAnsi="Times New Roman" w:cs="Times New Roman"/>
        <w:b/>
        <w:i w:val="0"/>
        <w:iCs w:val="0"/>
        <w:caps w:val="0"/>
        <w:strike w:val="0"/>
        <w:dstrike w:val="0"/>
        <w:vanish w:val="0"/>
        <w:color w:val="000000"/>
        <w:spacing w:val="0"/>
        <w:position w:val="0"/>
        <w:sz w:val="28"/>
        <w:szCs w:val="28"/>
        <w:u w:val="none"/>
        <w:vertAlign w:val="baseline"/>
      </w:rPr>
    </w:lvl>
    <w:lvl w:ilvl="1" w:tentative="0">
      <w:start w:val="1"/>
      <w:numFmt w:val="decimal"/>
      <w:suff w:val="space"/>
      <w:lvlText w:val="%1.%2"/>
      <w:lvlJc w:val="left"/>
      <w:pPr>
        <w:ind w:left="170" w:hanging="170"/>
      </w:pPr>
      <w:rPr>
        <w:rFonts w:hint="eastAsia" w:ascii="宋体" w:eastAsia="宋体"/>
        <w:b/>
        <w:i w:val="0"/>
        <w:sz w:val="24"/>
        <w:szCs w:val="24"/>
      </w:rPr>
    </w:lvl>
    <w:lvl w:ilvl="2" w:tentative="0">
      <w:start w:val="1"/>
      <w:numFmt w:val="decimal"/>
      <w:suff w:val="space"/>
      <w:lvlText w:val="%1.%2.%3"/>
      <w:lvlJc w:val="left"/>
      <w:pPr>
        <w:ind w:left="0" w:firstLine="0"/>
      </w:pPr>
      <w:rPr>
        <w:rFonts w:hint="default" w:ascii="Times New Roman" w:hAnsi="Times New Roman" w:eastAsia="宋体"/>
        <w:b/>
        <w:i w:val="0"/>
        <w:sz w:val="24"/>
        <w:szCs w:val="24"/>
      </w:rPr>
    </w:lvl>
    <w:lvl w:ilvl="3" w:tentative="0">
      <w:start w:val="1"/>
      <w:numFmt w:val="decimal"/>
      <w:pStyle w:val="309"/>
      <w:suff w:val="space"/>
      <w:lvlText w:val="%1.%2.%3.%4"/>
      <w:lvlJc w:val="left"/>
      <w:pPr>
        <w:ind w:left="0" w:firstLine="0"/>
      </w:pPr>
      <w:rPr>
        <w:rFonts w:hint="default" w:ascii="Times New Roman" w:hAnsi="Times New Roman" w:eastAsia="宋体"/>
        <w:b/>
        <w:i w:val="0"/>
        <w:sz w:val="24"/>
        <w:szCs w:val="24"/>
      </w:rPr>
    </w:lvl>
    <w:lvl w:ilvl="4" w:tentative="0">
      <w:start w:val="1"/>
      <w:numFmt w:val="decimal"/>
      <w:suff w:val="space"/>
      <w:lvlText w:val="%1.%2.%3.%4.%5"/>
      <w:lvlJc w:val="left"/>
      <w:pPr>
        <w:ind w:left="-873" w:firstLine="3"/>
      </w:pPr>
      <w:rPr>
        <w:rFonts w:hint="eastAsia"/>
      </w:rPr>
    </w:lvl>
    <w:lvl w:ilvl="5" w:tentative="0">
      <w:start w:val="1"/>
      <w:numFmt w:val="decimal"/>
      <w:suff w:val="space"/>
      <w:lvlText w:val="%1.%2.%3.%4.%5.%6"/>
      <w:lvlJc w:val="left"/>
      <w:pPr>
        <w:ind w:left="481" w:firstLine="0"/>
      </w:pPr>
      <w:rPr>
        <w:rFonts w:hint="eastAsia"/>
      </w:rPr>
    </w:lvl>
    <w:lvl w:ilvl="6" w:tentative="0">
      <w:start w:val="1"/>
      <w:numFmt w:val="none"/>
      <w:suff w:val="nothing"/>
      <w:lvlText w:val=""/>
      <w:lvlJc w:val="left"/>
      <w:pPr>
        <w:ind w:left="-873" w:firstLine="0"/>
      </w:pPr>
      <w:rPr>
        <w:rFonts w:hint="eastAsia"/>
      </w:rPr>
    </w:lvl>
    <w:lvl w:ilvl="7" w:tentative="0">
      <w:start w:val="1"/>
      <w:numFmt w:val="none"/>
      <w:suff w:val="nothing"/>
      <w:lvlText w:val=""/>
      <w:lvlJc w:val="left"/>
      <w:pPr>
        <w:ind w:left="-873" w:firstLine="0"/>
      </w:pPr>
      <w:rPr>
        <w:rFonts w:hint="eastAsia"/>
      </w:rPr>
    </w:lvl>
    <w:lvl w:ilvl="8" w:tentative="0">
      <w:start w:val="1"/>
      <w:numFmt w:val="none"/>
      <w:suff w:val="nothing"/>
      <w:lvlText w:val=""/>
      <w:lvlJc w:val="left"/>
      <w:pPr>
        <w:ind w:left="-873" w:firstLine="0"/>
      </w:pPr>
      <w:rPr>
        <w:rFonts w:hint="eastAsia"/>
      </w:rPr>
    </w:lvl>
  </w:abstractNum>
  <w:abstractNum w:abstractNumId="23">
    <w:nsid w:val="34490680"/>
    <w:multiLevelType w:val="multilevel"/>
    <w:tmpl w:val="34490680"/>
    <w:lvl w:ilvl="0" w:tentative="0">
      <w:start w:val="1"/>
      <w:numFmt w:val="decimal"/>
      <w:pStyle w:val="144"/>
      <w:isLgl/>
      <w:suff w:val="nothing"/>
      <w:lvlText w:val="%1、"/>
      <w:lvlJc w:val="left"/>
      <w:pPr>
        <w:ind w:left="0" w:firstLine="0"/>
      </w:pPr>
      <w:rPr>
        <w:rFonts w:hint="default" w:ascii="Times New Roman" w:hAnsi="Times New Roman" w:cs="Times New Roman"/>
        <w:b/>
        <w:i w:val="0"/>
        <w:iCs w:val="0"/>
        <w:caps w:val="0"/>
        <w:strike w:val="0"/>
        <w:dstrike w:val="0"/>
        <w:vanish w:val="0"/>
        <w:color w:val="000000"/>
        <w:spacing w:val="0"/>
        <w:position w:val="0"/>
        <w:sz w:val="28"/>
        <w:szCs w:val="28"/>
        <w:u w:val="none"/>
        <w:vertAlign w:val="baseline"/>
      </w:rPr>
    </w:lvl>
    <w:lvl w:ilvl="1" w:tentative="0">
      <w:start w:val="1"/>
      <w:numFmt w:val="decimal"/>
      <w:suff w:val="space"/>
      <w:lvlText w:val="%1.%2"/>
      <w:lvlJc w:val="left"/>
      <w:pPr>
        <w:ind w:left="170" w:hanging="170"/>
      </w:pPr>
      <w:rPr>
        <w:rFonts w:hint="eastAsia" w:ascii="宋体" w:eastAsia="宋体"/>
        <w:b/>
        <w:i w:val="0"/>
        <w:sz w:val="24"/>
        <w:szCs w:val="24"/>
      </w:rPr>
    </w:lvl>
    <w:lvl w:ilvl="2" w:tentative="0">
      <w:start w:val="1"/>
      <w:numFmt w:val="decimal"/>
      <w:pStyle w:val="147"/>
      <w:suff w:val="space"/>
      <w:lvlText w:val="%1.%2.%3"/>
      <w:lvlJc w:val="left"/>
      <w:pPr>
        <w:ind w:left="256" w:firstLine="0"/>
      </w:pPr>
      <w:rPr>
        <w:rFonts w:hint="default" w:ascii="Times New Roman" w:hAnsi="Times New Roman" w:eastAsia="宋体"/>
        <w:b/>
        <w:i w:val="0"/>
        <w:sz w:val="24"/>
        <w:szCs w:val="24"/>
      </w:rPr>
    </w:lvl>
    <w:lvl w:ilvl="3" w:tentative="0">
      <w:start w:val="1"/>
      <w:numFmt w:val="decimal"/>
      <w:lvlRestart w:val="0"/>
      <w:suff w:val="space"/>
      <w:lvlText w:val="%1.%2.%3.%4"/>
      <w:lvlJc w:val="left"/>
      <w:pPr>
        <w:ind w:left="0" w:firstLine="0"/>
      </w:pPr>
      <w:rPr>
        <w:rFonts w:hint="default" w:ascii="Times New Roman" w:hAnsi="Times New Roman" w:eastAsia="宋体"/>
        <w:b/>
        <w:i w:val="0"/>
        <w:sz w:val="24"/>
        <w:szCs w:val="24"/>
      </w:rPr>
    </w:lvl>
    <w:lvl w:ilvl="4" w:tentative="0">
      <w:start w:val="1"/>
      <w:numFmt w:val="decimal"/>
      <w:suff w:val="space"/>
      <w:lvlText w:val="%1.%2.%3.%4.%5"/>
      <w:lvlJc w:val="left"/>
      <w:pPr>
        <w:ind w:left="-873" w:firstLine="3"/>
      </w:pPr>
      <w:rPr>
        <w:rFonts w:hint="eastAsia"/>
      </w:rPr>
    </w:lvl>
    <w:lvl w:ilvl="5" w:tentative="0">
      <w:start w:val="1"/>
      <w:numFmt w:val="decimal"/>
      <w:suff w:val="space"/>
      <w:lvlText w:val="%1.%2.%3.%4.%5.%6"/>
      <w:lvlJc w:val="left"/>
      <w:pPr>
        <w:ind w:left="481" w:firstLine="0"/>
      </w:pPr>
      <w:rPr>
        <w:rFonts w:hint="eastAsia"/>
      </w:rPr>
    </w:lvl>
    <w:lvl w:ilvl="6" w:tentative="0">
      <w:start w:val="1"/>
      <w:numFmt w:val="none"/>
      <w:suff w:val="nothing"/>
      <w:lvlText w:val=""/>
      <w:lvlJc w:val="left"/>
      <w:pPr>
        <w:ind w:left="-873" w:firstLine="0"/>
      </w:pPr>
      <w:rPr>
        <w:rFonts w:hint="eastAsia"/>
      </w:rPr>
    </w:lvl>
    <w:lvl w:ilvl="7" w:tentative="0">
      <w:start w:val="1"/>
      <w:numFmt w:val="none"/>
      <w:suff w:val="nothing"/>
      <w:lvlText w:val=""/>
      <w:lvlJc w:val="left"/>
      <w:pPr>
        <w:ind w:left="-873" w:firstLine="0"/>
      </w:pPr>
      <w:rPr>
        <w:rFonts w:hint="eastAsia"/>
      </w:rPr>
    </w:lvl>
    <w:lvl w:ilvl="8" w:tentative="0">
      <w:start w:val="1"/>
      <w:numFmt w:val="none"/>
      <w:suff w:val="nothing"/>
      <w:lvlText w:val=""/>
      <w:lvlJc w:val="left"/>
      <w:pPr>
        <w:ind w:left="-873" w:firstLine="0"/>
      </w:pPr>
      <w:rPr>
        <w:rFonts w:hint="eastAsia"/>
      </w:rPr>
    </w:lvl>
  </w:abstractNum>
  <w:abstractNum w:abstractNumId="24">
    <w:nsid w:val="3A5C213A"/>
    <w:multiLevelType w:val="multilevel"/>
    <w:tmpl w:val="3A5C213A"/>
    <w:lvl w:ilvl="0" w:tentative="0">
      <w:start w:val="1"/>
      <w:numFmt w:val="decimal"/>
      <w:pStyle w:val="523"/>
      <w:lvlText w:val="%1)"/>
      <w:lvlJc w:val="left"/>
      <w:pPr>
        <w:tabs>
          <w:tab w:val="left" w:pos="360"/>
        </w:tabs>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5">
    <w:nsid w:val="3B2949ED"/>
    <w:multiLevelType w:val="multilevel"/>
    <w:tmpl w:val="3B2949ED"/>
    <w:lvl w:ilvl="0" w:tentative="0">
      <w:start w:val="1"/>
      <w:numFmt w:val="decimal"/>
      <w:pStyle w:val="446"/>
      <w:suff w:val="space"/>
      <w:lvlText w:val="%1"/>
      <w:lvlJc w:val="left"/>
      <w:pPr>
        <w:ind w:left="0" w:firstLine="0"/>
      </w:pPr>
      <w:rPr>
        <w:rFonts w:hint="eastAsia"/>
        <w:lang w:val="en-US"/>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decimal"/>
      <w:isLgl/>
      <w:suff w:val="space"/>
      <w:lvlText w:val="%1.%2.%3.%4"/>
      <w:lvlJc w:val="left"/>
      <w:pPr>
        <w:ind w:left="0" w:firstLine="0"/>
      </w:pPr>
      <w:rPr>
        <w:rFonts w:hint="eastAsia"/>
      </w:rPr>
    </w:lvl>
    <w:lvl w:ilvl="4" w:tentative="0">
      <w:start w:val="1"/>
      <w:numFmt w:val="decimal"/>
      <w:isLg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abstractNum w:abstractNumId="26">
    <w:nsid w:val="471665BF"/>
    <w:multiLevelType w:val="multilevel"/>
    <w:tmpl w:val="471665BF"/>
    <w:lvl w:ilvl="0" w:tentative="0">
      <w:start w:val="1"/>
      <w:numFmt w:val="decimal"/>
      <w:pStyle w:val="310"/>
      <w:lvlText w:val="%1"/>
      <w:lvlJc w:val="left"/>
      <w:pPr>
        <w:tabs>
          <w:tab w:val="left" w:pos="425"/>
        </w:tabs>
        <w:ind w:left="425" w:hanging="425"/>
      </w:pPr>
      <w:rPr>
        <w:rFonts w:hint="eastAsia" w:eastAsia="宋体"/>
        <w:b/>
        <w:i w:val="0"/>
        <w:sz w:val="30"/>
        <w:szCs w:val="36"/>
      </w:rPr>
    </w:lvl>
    <w:lvl w:ilvl="1" w:tentative="0">
      <w:start w:val="1"/>
      <w:numFmt w:val="decimal"/>
      <w:lvlText w:val="%1.%2"/>
      <w:lvlJc w:val="left"/>
      <w:pPr>
        <w:tabs>
          <w:tab w:val="left" w:pos="1800"/>
        </w:tabs>
        <w:ind w:left="1800" w:hanging="567"/>
      </w:pPr>
      <w:rPr>
        <w:rFonts w:hint="eastAsia" w:eastAsia="宋体"/>
        <w:sz w:val="32"/>
        <w:szCs w:val="32"/>
      </w:rPr>
    </w:lvl>
    <w:lvl w:ilvl="2" w:tentative="0">
      <w:start w:val="1"/>
      <w:numFmt w:val="decimal"/>
      <w:lvlText w:val="%1.%2.%3"/>
      <w:lvlJc w:val="left"/>
      <w:pPr>
        <w:tabs>
          <w:tab w:val="left" w:pos="2498"/>
        </w:tabs>
        <w:ind w:left="2498" w:hanging="545"/>
      </w:pPr>
      <w:rPr>
        <w:rFonts w:hint="eastAsia" w:eastAsia="宋体"/>
        <w:sz w:val="30"/>
        <w:szCs w:val="30"/>
      </w:rPr>
    </w:lvl>
    <w:lvl w:ilvl="3" w:tentative="0">
      <w:start w:val="1"/>
      <w:numFmt w:val="decimal"/>
      <w:lvlText w:val="%1.%2.%3.%4"/>
      <w:lvlJc w:val="left"/>
      <w:pPr>
        <w:tabs>
          <w:tab w:val="left" w:pos="1984"/>
        </w:tabs>
        <w:ind w:left="1984" w:hanging="708"/>
      </w:pPr>
      <w:rPr>
        <w:rFonts w:hint="eastAsia" w:eastAsia="宋体"/>
        <w:sz w:val="28"/>
        <w:szCs w:val="28"/>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496E4D7B"/>
    <w:multiLevelType w:val="multilevel"/>
    <w:tmpl w:val="496E4D7B"/>
    <w:lvl w:ilvl="0" w:tentative="0">
      <w:start w:val="1"/>
      <w:numFmt w:val="none"/>
      <w:pStyle w:val="361"/>
      <w:lvlText w:val="%1注"/>
      <w:lvlJc w:val="left"/>
      <w:pPr>
        <w:tabs>
          <w:tab w:val="left" w:pos="900"/>
        </w:tabs>
        <w:ind w:left="900" w:hanging="50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4C300CE2"/>
    <w:multiLevelType w:val="multilevel"/>
    <w:tmpl w:val="4C300CE2"/>
    <w:lvl w:ilvl="0" w:tentative="0">
      <w:start w:val="1"/>
      <w:numFmt w:val="chineseCountingThousand"/>
      <w:suff w:val="space"/>
      <w:lvlText w:val="%1、"/>
      <w:lvlJc w:val="left"/>
      <w:pPr>
        <w:ind w:left="0" w:firstLine="0"/>
      </w:pPr>
      <w:rPr>
        <w:rFonts w:hint="default" w:ascii="Times New Roman" w:hAnsi="Times New Roman" w:eastAsia="宋体"/>
        <w:b/>
        <w:i w:val="0"/>
        <w:iCs w:val="0"/>
        <w:caps w:val="0"/>
        <w:smallCaps w:val="0"/>
        <w:strike w:val="0"/>
        <w:dstrike w:val="0"/>
        <w:vanish w:val="0"/>
        <w:color w:val="000000"/>
        <w:spacing w:val="0"/>
        <w:position w:val="0"/>
        <w:sz w:val="24"/>
        <w:u w:val="none"/>
        <w:vertAlign w:val="baseline"/>
      </w:rPr>
    </w:lvl>
    <w:lvl w:ilvl="1" w:tentative="0">
      <w:start w:val="1"/>
      <w:numFmt w:val="decimal"/>
      <w:pStyle w:val="4"/>
      <w:suff w:val="space"/>
      <w:lvlText w:val="%2"/>
      <w:lvlJc w:val="left"/>
      <w:pPr>
        <w:ind w:left="0" w:firstLine="0"/>
      </w:pPr>
      <w:rPr>
        <w:rFonts w:hint="eastAsia" w:eastAsia="宋体"/>
        <w:b/>
        <w:sz w:val="24"/>
      </w:rPr>
    </w:lvl>
    <w:lvl w:ilvl="2" w:tentative="0">
      <w:start w:val="1"/>
      <w:numFmt w:val="decimal"/>
      <w:pStyle w:val="5"/>
      <w:suff w:val="space"/>
      <w:lvlText w:val="%2.%3"/>
      <w:lvlJc w:val="left"/>
      <w:pPr>
        <w:ind w:left="0" w:firstLine="0"/>
      </w:pPr>
      <w:rPr>
        <w:rFonts w:hint="eastAsia" w:eastAsia="宋体"/>
        <w:sz w:val="24"/>
      </w:rPr>
    </w:lvl>
    <w:lvl w:ilvl="3" w:tentative="0">
      <w:start w:val="1"/>
      <w:numFmt w:val="decimal"/>
      <w:pStyle w:val="6"/>
      <w:suff w:val="space"/>
      <w:lvlText w:val="%2.%3.%4"/>
      <w:lvlJc w:val="left"/>
      <w:pPr>
        <w:ind w:left="0" w:firstLine="0"/>
      </w:pPr>
      <w:rPr>
        <w:rFonts w:hint="eastAsia" w:eastAsia="宋体"/>
        <w:sz w:val="24"/>
      </w:rPr>
    </w:lvl>
    <w:lvl w:ilvl="4" w:tentative="0">
      <w:start w:val="1"/>
      <w:numFmt w:val="decimal"/>
      <w:pStyle w:val="7"/>
      <w:suff w:val="space"/>
      <w:lvlText w:val="(%5)"/>
      <w:lvlJc w:val="left"/>
      <w:pPr>
        <w:ind w:left="0" w:firstLine="113"/>
      </w:pPr>
      <w:rPr>
        <w:rFonts w:hint="eastAsia" w:eastAsia="宋体"/>
        <w:sz w:val="24"/>
      </w:rPr>
    </w:lvl>
    <w:lvl w:ilvl="5" w:tentative="0">
      <w:start w:val="1"/>
      <w:numFmt w:val="lowerLetter"/>
      <w:pStyle w:val="8"/>
      <w:suff w:val="space"/>
      <w:lvlText w:val="%6."/>
      <w:lvlJc w:val="left"/>
      <w:pPr>
        <w:ind w:left="0" w:firstLine="227"/>
      </w:pPr>
      <w:rPr>
        <w:rFonts w:hint="eastAsia" w:eastAsia="宋体"/>
        <w:sz w:val="24"/>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9">
    <w:nsid w:val="4C924F2E"/>
    <w:multiLevelType w:val="multilevel"/>
    <w:tmpl w:val="4C924F2E"/>
    <w:lvl w:ilvl="0" w:tentative="0">
      <w:start w:val="1"/>
      <w:numFmt w:val="decimal"/>
      <w:isLgl/>
      <w:suff w:val="nothing"/>
      <w:lvlText w:val="%1、"/>
      <w:lvlJc w:val="left"/>
      <w:pPr>
        <w:ind w:left="0" w:firstLine="0"/>
      </w:pPr>
      <w:rPr>
        <w:rFonts w:hint="default" w:ascii="Times New Roman" w:hAnsi="Times New Roman" w:cs="Times New Roman"/>
        <w:b/>
        <w:i w:val="0"/>
        <w:iCs w:val="0"/>
        <w:caps w:val="0"/>
        <w:strike w:val="0"/>
        <w:dstrike w:val="0"/>
        <w:vanish w:val="0"/>
        <w:color w:val="000000"/>
        <w:spacing w:val="0"/>
        <w:position w:val="0"/>
        <w:sz w:val="28"/>
        <w:szCs w:val="28"/>
        <w:u w:val="none"/>
        <w:vertAlign w:val="baseline"/>
      </w:rPr>
    </w:lvl>
    <w:lvl w:ilvl="1" w:tentative="0">
      <w:start w:val="1"/>
      <w:numFmt w:val="decimal"/>
      <w:suff w:val="space"/>
      <w:lvlText w:val="%1.%2"/>
      <w:lvlJc w:val="left"/>
      <w:pPr>
        <w:ind w:left="170" w:hanging="170"/>
      </w:pPr>
      <w:rPr>
        <w:rFonts w:hint="eastAsia" w:ascii="宋体" w:eastAsia="宋体"/>
        <w:b/>
        <w:i w:val="0"/>
        <w:sz w:val="24"/>
        <w:szCs w:val="24"/>
      </w:rPr>
    </w:lvl>
    <w:lvl w:ilvl="2" w:tentative="0">
      <w:start w:val="1"/>
      <w:numFmt w:val="decimal"/>
      <w:pStyle w:val="127"/>
      <w:suff w:val="space"/>
      <w:lvlText w:val="%1.%2.%3"/>
      <w:lvlJc w:val="left"/>
      <w:pPr>
        <w:ind w:left="0" w:firstLine="0"/>
      </w:pPr>
      <w:rPr>
        <w:rFonts w:hint="default" w:ascii="Times New Roman" w:hAnsi="Times New Roman" w:eastAsia="宋体"/>
        <w:b/>
        <w:i w:val="0"/>
        <w:sz w:val="24"/>
        <w:szCs w:val="24"/>
      </w:rPr>
    </w:lvl>
    <w:lvl w:ilvl="3" w:tentative="0">
      <w:start w:val="1"/>
      <w:numFmt w:val="decimal"/>
      <w:lvlRestart w:val="0"/>
      <w:suff w:val="space"/>
      <w:lvlText w:val="%1.%2.%3.%4"/>
      <w:lvlJc w:val="left"/>
      <w:pPr>
        <w:ind w:left="0" w:firstLine="0"/>
      </w:pPr>
      <w:rPr>
        <w:rFonts w:hint="default" w:ascii="Times New Roman" w:hAnsi="Times New Roman" w:eastAsia="宋体"/>
        <w:b/>
        <w:i w:val="0"/>
        <w:sz w:val="24"/>
        <w:szCs w:val="24"/>
      </w:rPr>
    </w:lvl>
    <w:lvl w:ilvl="4" w:tentative="0">
      <w:start w:val="1"/>
      <w:numFmt w:val="decimal"/>
      <w:suff w:val="space"/>
      <w:lvlText w:val="%1.%2.%3.%4.%5"/>
      <w:lvlJc w:val="left"/>
      <w:pPr>
        <w:ind w:left="-873" w:firstLine="3"/>
      </w:pPr>
      <w:rPr>
        <w:rFonts w:hint="eastAsia"/>
      </w:rPr>
    </w:lvl>
    <w:lvl w:ilvl="5" w:tentative="0">
      <w:start w:val="1"/>
      <w:numFmt w:val="decimal"/>
      <w:suff w:val="space"/>
      <w:lvlText w:val="%1.%2.%3.%4.%5.%6"/>
      <w:lvlJc w:val="left"/>
      <w:pPr>
        <w:ind w:left="481" w:firstLine="0"/>
      </w:pPr>
      <w:rPr>
        <w:rFonts w:hint="eastAsia"/>
      </w:rPr>
    </w:lvl>
    <w:lvl w:ilvl="6" w:tentative="0">
      <w:start w:val="1"/>
      <w:numFmt w:val="none"/>
      <w:suff w:val="nothing"/>
      <w:lvlText w:val=""/>
      <w:lvlJc w:val="left"/>
      <w:pPr>
        <w:ind w:left="-873" w:firstLine="0"/>
      </w:pPr>
      <w:rPr>
        <w:rFonts w:hint="eastAsia"/>
      </w:rPr>
    </w:lvl>
    <w:lvl w:ilvl="7" w:tentative="0">
      <w:start w:val="1"/>
      <w:numFmt w:val="none"/>
      <w:suff w:val="nothing"/>
      <w:lvlText w:val=""/>
      <w:lvlJc w:val="left"/>
      <w:pPr>
        <w:ind w:left="-873" w:firstLine="0"/>
      </w:pPr>
      <w:rPr>
        <w:rFonts w:hint="eastAsia"/>
      </w:rPr>
    </w:lvl>
    <w:lvl w:ilvl="8" w:tentative="0">
      <w:start w:val="1"/>
      <w:numFmt w:val="none"/>
      <w:suff w:val="nothing"/>
      <w:lvlText w:val=""/>
      <w:lvlJc w:val="left"/>
      <w:pPr>
        <w:ind w:left="-873" w:firstLine="0"/>
      </w:pPr>
      <w:rPr>
        <w:rFonts w:hint="eastAsia"/>
      </w:rPr>
    </w:lvl>
  </w:abstractNum>
  <w:abstractNum w:abstractNumId="30">
    <w:nsid w:val="4D78456D"/>
    <w:multiLevelType w:val="multilevel"/>
    <w:tmpl w:val="4D78456D"/>
    <w:lvl w:ilvl="0" w:tentative="0">
      <w:start w:val="1"/>
      <w:numFmt w:val="decimal"/>
      <w:pStyle w:val="379"/>
      <w:lvlText w:val="%1"/>
      <w:lvlJc w:val="left"/>
      <w:pPr>
        <w:tabs>
          <w:tab w:val="left" w:pos="425"/>
        </w:tabs>
        <w:ind w:left="425" w:hanging="425"/>
      </w:pPr>
    </w:lvl>
    <w:lvl w:ilvl="1" w:tentative="0">
      <w:start w:val="1"/>
      <w:numFmt w:val="decimal"/>
      <w:lvlText w:val="%1.%2"/>
      <w:lvlJc w:val="left"/>
      <w:pPr>
        <w:tabs>
          <w:tab w:val="left" w:pos="1505"/>
        </w:tabs>
        <w:ind w:left="992" w:hanging="567"/>
      </w:pPr>
    </w:lvl>
    <w:lvl w:ilvl="2" w:tentative="0">
      <w:start w:val="1"/>
      <w:numFmt w:val="decimal"/>
      <w:lvlText w:val="%1.%2.%3"/>
      <w:lvlJc w:val="left"/>
      <w:pPr>
        <w:tabs>
          <w:tab w:val="left" w:pos="2651"/>
        </w:tabs>
        <w:ind w:left="1418" w:hanging="567"/>
      </w:pPr>
    </w:lvl>
    <w:lvl w:ilvl="3" w:tentative="0">
      <w:start w:val="1"/>
      <w:numFmt w:val="decimal"/>
      <w:lvlText w:val="%1.%2.%3.%4"/>
      <w:lvlJc w:val="left"/>
      <w:pPr>
        <w:tabs>
          <w:tab w:val="left" w:pos="3796"/>
        </w:tabs>
        <w:ind w:left="1984" w:hanging="708"/>
      </w:pPr>
    </w:lvl>
    <w:lvl w:ilvl="4" w:tentative="0">
      <w:start w:val="1"/>
      <w:numFmt w:val="decimal"/>
      <w:lvlText w:val="%1.%2.%3.%4.%5"/>
      <w:lvlJc w:val="left"/>
      <w:pPr>
        <w:tabs>
          <w:tab w:val="left" w:pos="4941"/>
        </w:tabs>
        <w:ind w:left="2551" w:hanging="850"/>
      </w:pPr>
    </w:lvl>
    <w:lvl w:ilvl="5" w:tentative="0">
      <w:start w:val="1"/>
      <w:numFmt w:val="decimal"/>
      <w:lvlText w:val="%1.%2.%3.%4.%5.%6"/>
      <w:lvlJc w:val="left"/>
      <w:pPr>
        <w:tabs>
          <w:tab w:val="left" w:pos="6086"/>
        </w:tabs>
        <w:ind w:left="3260" w:hanging="1134"/>
      </w:pPr>
    </w:lvl>
    <w:lvl w:ilvl="6" w:tentative="0">
      <w:start w:val="1"/>
      <w:numFmt w:val="decimal"/>
      <w:lvlText w:val="%1.%2.%3.%4.%5.%6.%7"/>
      <w:lvlJc w:val="left"/>
      <w:pPr>
        <w:tabs>
          <w:tab w:val="left" w:pos="7231"/>
        </w:tabs>
        <w:ind w:left="3827" w:hanging="1276"/>
      </w:pPr>
    </w:lvl>
    <w:lvl w:ilvl="7" w:tentative="0">
      <w:start w:val="1"/>
      <w:numFmt w:val="decimal"/>
      <w:lvlText w:val="%1.%2.%3.%4.%5.%6.%7.%8"/>
      <w:lvlJc w:val="left"/>
      <w:pPr>
        <w:tabs>
          <w:tab w:val="left" w:pos="8376"/>
        </w:tabs>
        <w:ind w:left="4394" w:hanging="1418"/>
      </w:pPr>
    </w:lvl>
    <w:lvl w:ilvl="8" w:tentative="0">
      <w:start w:val="1"/>
      <w:numFmt w:val="decimal"/>
      <w:lvlText w:val="%1.%2.%3.%4.%5.%6.%7.%8.%9"/>
      <w:lvlJc w:val="left"/>
      <w:pPr>
        <w:tabs>
          <w:tab w:val="left" w:pos="9522"/>
        </w:tabs>
        <w:ind w:left="5102" w:hanging="1700"/>
      </w:pPr>
    </w:lvl>
  </w:abstractNum>
  <w:abstractNum w:abstractNumId="31">
    <w:nsid w:val="50E81AE9"/>
    <w:multiLevelType w:val="multilevel"/>
    <w:tmpl w:val="50E81AE9"/>
    <w:lvl w:ilvl="0" w:tentative="0">
      <w:start w:val="1"/>
      <w:numFmt w:val="decimal"/>
      <w:pStyle w:val="17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557C2AF5"/>
    <w:multiLevelType w:val="multilevel"/>
    <w:tmpl w:val="557C2AF5"/>
    <w:lvl w:ilvl="0" w:tentative="0">
      <w:start w:val="1"/>
      <w:numFmt w:val="decimal"/>
      <w:pStyle w:val="338"/>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3">
    <w:nsid w:val="57383BF9"/>
    <w:multiLevelType w:val="multilevel"/>
    <w:tmpl w:val="57383BF9"/>
    <w:lvl w:ilvl="0" w:tentative="0">
      <w:start w:val="1"/>
      <w:numFmt w:val="decimalEnclosedCircle"/>
      <w:pStyle w:val="439"/>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579A7A48"/>
    <w:multiLevelType w:val="multilevel"/>
    <w:tmpl w:val="579A7A48"/>
    <w:lvl w:ilvl="0" w:tentative="0">
      <w:start w:val="1"/>
      <w:numFmt w:val="decimal"/>
      <w:pStyle w:val="605"/>
      <w:lvlText w:val="(%1)"/>
      <w:lvlJc w:val="left"/>
      <w:pPr>
        <w:ind w:left="480" w:hanging="420"/>
      </w:pPr>
      <w:rPr>
        <w:rFonts w:hint="eastAsia"/>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abstractNum w:abstractNumId="35">
    <w:nsid w:val="5BC96A97"/>
    <w:multiLevelType w:val="multilevel"/>
    <w:tmpl w:val="5BC96A97"/>
    <w:lvl w:ilvl="0" w:tentative="0">
      <w:start w:val="1"/>
      <w:numFmt w:val="decimal"/>
      <w:lvlText w:val="（%1）"/>
      <w:lvlJc w:val="left"/>
      <w:pPr>
        <w:tabs>
          <w:tab w:val="left" w:pos="720"/>
        </w:tabs>
        <w:ind w:left="720" w:hanging="720"/>
      </w:pPr>
      <w:rPr>
        <w:rFonts w:hint="default" w:cs="Arial"/>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pStyle w:val="327"/>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5D1A7726"/>
    <w:multiLevelType w:val="multilevel"/>
    <w:tmpl w:val="5D1A7726"/>
    <w:lvl w:ilvl="0" w:tentative="0">
      <w:start w:val="1"/>
      <w:numFmt w:val="upperLetter"/>
      <w:pStyle w:val="567"/>
      <w:lvlText w:val="附录%1"/>
      <w:lvlJc w:val="left"/>
      <w:pPr>
        <w:tabs>
          <w:tab w:val="left" w:pos="425"/>
        </w:tabs>
        <w:ind w:left="0" w:firstLine="0"/>
      </w:pPr>
      <w:rPr>
        <w:rFonts w:hint="eastAsia"/>
      </w:rPr>
    </w:lvl>
    <w:lvl w:ilvl="1" w:tentative="0">
      <w:start w:val="1"/>
      <w:numFmt w:val="decimal"/>
      <w:lvlText w:val="%1.%2."/>
      <w:lvlJc w:val="left"/>
      <w:pPr>
        <w:tabs>
          <w:tab w:val="left" w:pos="567"/>
        </w:tabs>
        <w:ind w:left="567" w:hanging="992"/>
      </w:pPr>
      <w:rPr>
        <w:rFonts w:hint="eastAsia"/>
      </w:rPr>
    </w:lvl>
    <w:lvl w:ilvl="2" w:tentative="0">
      <w:start w:val="1"/>
      <w:numFmt w:val="decimal"/>
      <w:lvlText w:val="%1.%2.%3."/>
      <w:lvlJc w:val="left"/>
      <w:pPr>
        <w:tabs>
          <w:tab w:val="left" w:pos="709"/>
        </w:tabs>
        <w:ind w:left="709" w:hanging="1134"/>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7">
    <w:nsid w:val="657D3FBC"/>
    <w:multiLevelType w:val="multilevel"/>
    <w:tmpl w:val="657D3FBC"/>
    <w:lvl w:ilvl="0" w:tentative="0">
      <w:start w:val="1"/>
      <w:numFmt w:val="upperLetter"/>
      <w:suff w:val="nothing"/>
      <w:lvlText w:val="附　录　%1"/>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pStyle w:val="464"/>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pStyle w:val="465"/>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8">
    <w:nsid w:val="66F063CC"/>
    <w:multiLevelType w:val="multilevel"/>
    <w:tmpl w:val="66F063CC"/>
    <w:lvl w:ilvl="0" w:tentative="0">
      <w:start w:val="1"/>
      <w:numFmt w:val="decimal"/>
      <w:pStyle w:val="345"/>
      <w:lvlText w:val="(%1)"/>
      <w:lvlJc w:val="left"/>
      <w:pPr>
        <w:ind w:left="420" w:hanging="4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39">
    <w:nsid w:val="69A3630D"/>
    <w:multiLevelType w:val="multilevel"/>
    <w:tmpl w:val="69A3630D"/>
    <w:lvl w:ilvl="0" w:tentative="0">
      <w:start w:val="1"/>
      <w:numFmt w:val="none"/>
      <w:lvlText w:val="6.5.1"/>
      <w:lvlJc w:val="left"/>
      <w:pPr>
        <w:tabs>
          <w:tab w:val="left" w:pos="425"/>
        </w:tabs>
        <w:ind w:left="425" w:hanging="425"/>
      </w:pPr>
      <w:rPr>
        <w:rFonts w:hint="eastAsia"/>
      </w:rPr>
    </w:lvl>
    <w:lvl w:ilvl="1" w:tentative="0">
      <w:start w:val="1"/>
      <w:numFmt w:val="decimal"/>
      <w:isLgl/>
      <w:lvlText w:val="3.%2."/>
      <w:lvlJc w:val="left"/>
      <w:pPr>
        <w:tabs>
          <w:tab w:val="left" w:pos="567"/>
        </w:tabs>
        <w:ind w:left="567" w:hanging="567"/>
      </w:pPr>
      <w:rPr>
        <w:rFonts w:hint="eastAsia"/>
      </w:rPr>
    </w:lvl>
    <w:lvl w:ilvl="2" w:tentative="0">
      <w:start w:val="1"/>
      <w:numFmt w:val="decimal"/>
      <w:pStyle w:val="173"/>
      <w:lvlText w:val="6.5.%3"/>
      <w:lvlJc w:val="left"/>
      <w:pPr>
        <w:tabs>
          <w:tab w:val="left" w:pos="709"/>
        </w:tabs>
        <w:ind w:left="709" w:hanging="709"/>
      </w:pPr>
      <w:rPr>
        <w:rFonts w:hint="default" w:ascii="Arial" w:hAnsi="Arial" w:cs="Arial"/>
        <w:sz w:val="28"/>
        <w:szCs w:val="28"/>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0">
    <w:nsid w:val="6CEA2025"/>
    <w:multiLevelType w:val="multilevel"/>
    <w:tmpl w:val="6CEA2025"/>
    <w:lvl w:ilvl="0" w:tentative="0">
      <w:start w:val="1"/>
      <w:numFmt w:val="none"/>
      <w:pStyle w:val="353"/>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pStyle w:val="355"/>
      <w:suff w:val="nothing"/>
      <w:lvlText w:val="%15.%3　"/>
      <w:lvlJc w:val="left"/>
      <w:pPr>
        <w:ind w:left="0" w:firstLine="0"/>
      </w:pPr>
      <w:rPr>
        <w:rFonts w:hint="eastAsia" w:ascii="黑体" w:hAnsi="Times New Roman" w:eastAsia="黑体"/>
        <w:b w:val="0"/>
        <w:i w:val="0"/>
        <w:sz w:val="21"/>
      </w:rPr>
    </w:lvl>
    <w:lvl w:ilvl="3" w:tentative="0">
      <w:start w:val="1"/>
      <w:numFmt w:val="decimal"/>
      <w:pStyle w:val="356"/>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1">
    <w:nsid w:val="6DBF04F4"/>
    <w:multiLevelType w:val="multilevel"/>
    <w:tmpl w:val="6DBF04F4"/>
    <w:lvl w:ilvl="0" w:tentative="0">
      <w:start w:val="1"/>
      <w:numFmt w:val="none"/>
      <w:pStyle w:val="360"/>
      <w:lvlText w:val="%1注："/>
      <w:lvlJc w:val="left"/>
      <w:pPr>
        <w:tabs>
          <w:tab w:val="left" w:pos="1140"/>
        </w:tabs>
        <w:ind w:left="840" w:hanging="42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6E230785"/>
    <w:multiLevelType w:val="multilevel"/>
    <w:tmpl w:val="6E230785"/>
    <w:lvl w:ilvl="0" w:tentative="0">
      <w:start w:val="1"/>
      <w:numFmt w:val="bullet"/>
      <w:pStyle w:val="537"/>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3">
    <w:nsid w:val="713A110C"/>
    <w:multiLevelType w:val="multilevel"/>
    <w:tmpl w:val="713A110C"/>
    <w:lvl w:ilvl="0" w:tentative="0">
      <w:start w:val="1"/>
      <w:numFmt w:val="decimal"/>
      <w:pStyle w:val="462"/>
      <w:lvlText w:val="表%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4">
    <w:nsid w:val="73501646"/>
    <w:multiLevelType w:val="multilevel"/>
    <w:tmpl w:val="73501646"/>
    <w:lvl w:ilvl="0" w:tentative="0">
      <w:start w:val="1"/>
      <w:numFmt w:val="decimal"/>
      <w:pStyle w:val="130"/>
      <w:lvlText w:val="附录%1."/>
      <w:lvlJc w:val="left"/>
      <w:pPr>
        <w:tabs>
          <w:tab w:val="left" w:pos="229"/>
        </w:tabs>
        <w:ind w:left="-851" w:firstLine="0"/>
      </w:pPr>
      <w:rPr>
        <w:rFonts w:hint="eastAsia"/>
      </w:rPr>
    </w:lvl>
    <w:lvl w:ilvl="1" w:tentative="0">
      <w:start w:val="1"/>
      <w:numFmt w:val="decimal"/>
      <w:pStyle w:val="131"/>
      <w:lvlText w:val="附录%1.%2."/>
      <w:lvlJc w:val="left"/>
      <w:pPr>
        <w:tabs>
          <w:tab w:val="left" w:pos="1080"/>
        </w:tabs>
        <w:ind w:left="0" w:firstLine="0"/>
      </w:pPr>
      <w:rPr>
        <w:rFonts w:hint="eastAsia"/>
      </w:rPr>
    </w:lvl>
    <w:lvl w:ilvl="2" w:tentative="0">
      <w:start w:val="1"/>
      <w:numFmt w:val="decimal"/>
      <w:lvlText w:val="附录%1.%2.%3."/>
      <w:lvlJc w:val="left"/>
      <w:pPr>
        <w:tabs>
          <w:tab w:val="left" w:pos="1930"/>
        </w:tabs>
        <w:ind w:left="850" w:firstLine="0"/>
      </w:pPr>
      <w:rPr>
        <w:rFonts w:hint="eastAsia"/>
      </w:rPr>
    </w:lvl>
    <w:lvl w:ilvl="3" w:tentative="0">
      <w:start w:val="1"/>
      <w:numFmt w:val="decimal"/>
      <w:lvlText w:val="附录%1.%2.%3.%4"/>
      <w:lvlJc w:val="left"/>
      <w:pPr>
        <w:tabs>
          <w:tab w:val="left" w:pos="2780"/>
        </w:tabs>
        <w:ind w:left="1700" w:firstLine="0"/>
      </w:pPr>
      <w:rPr>
        <w:rFonts w:hint="eastAsia"/>
      </w:rPr>
    </w:lvl>
    <w:lvl w:ilvl="4" w:tentative="0">
      <w:start w:val="1"/>
      <w:numFmt w:val="decimal"/>
      <w:lvlText w:val="(%5)"/>
      <w:lvlJc w:val="left"/>
      <w:pPr>
        <w:tabs>
          <w:tab w:val="left" w:pos="2976"/>
        </w:tabs>
        <w:ind w:left="2551" w:firstLine="0"/>
      </w:pPr>
      <w:rPr>
        <w:rFonts w:hint="eastAsia"/>
      </w:rPr>
    </w:lvl>
    <w:lvl w:ilvl="5" w:tentative="0">
      <w:start w:val="1"/>
      <w:numFmt w:val="lowerLetter"/>
      <w:lvlText w:val="(%6)"/>
      <w:lvlJc w:val="left"/>
      <w:pPr>
        <w:tabs>
          <w:tab w:val="left" w:pos="3826"/>
        </w:tabs>
        <w:ind w:left="3401" w:firstLine="0"/>
      </w:pPr>
      <w:rPr>
        <w:rFonts w:hint="eastAsia"/>
      </w:rPr>
    </w:lvl>
    <w:lvl w:ilvl="6" w:tentative="0">
      <w:start w:val="1"/>
      <w:numFmt w:val="lowerRoman"/>
      <w:lvlText w:val="(%7)"/>
      <w:lvlJc w:val="left"/>
      <w:pPr>
        <w:tabs>
          <w:tab w:val="left" w:pos="4677"/>
        </w:tabs>
        <w:ind w:left="4251" w:firstLine="0"/>
      </w:pPr>
      <w:rPr>
        <w:rFonts w:hint="eastAsia"/>
      </w:rPr>
    </w:lvl>
    <w:lvl w:ilvl="7" w:tentative="0">
      <w:start w:val="1"/>
      <w:numFmt w:val="lowerLetter"/>
      <w:lvlText w:val="(%8)"/>
      <w:lvlJc w:val="left"/>
      <w:pPr>
        <w:tabs>
          <w:tab w:val="left" w:pos="5527"/>
        </w:tabs>
        <w:ind w:left="5102" w:firstLine="0"/>
      </w:pPr>
      <w:rPr>
        <w:rFonts w:hint="eastAsia"/>
      </w:rPr>
    </w:lvl>
    <w:lvl w:ilvl="8" w:tentative="0">
      <w:start w:val="1"/>
      <w:numFmt w:val="lowerRoman"/>
      <w:lvlText w:val="(%9)"/>
      <w:lvlJc w:val="left"/>
      <w:pPr>
        <w:tabs>
          <w:tab w:val="left" w:pos="6377"/>
        </w:tabs>
        <w:ind w:left="5952" w:firstLine="0"/>
      </w:pPr>
      <w:rPr>
        <w:rFonts w:hint="eastAsia"/>
      </w:rPr>
    </w:lvl>
  </w:abstractNum>
  <w:abstractNum w:abstractNumId="45">
    <w:nsid w:val="77070C93"/>
    <w:multiLevelType w:val="multilevel"/>
    <w:tmpl w:val="77070C93"/>
    <w:lvl w:ilvl="0" w:tentative="0">
      <w:start w:val="1"/>
      <w:numFmt w:val="decimal"/>
      <w:pStyle w:val="497"/>
      <w:suff w:val="space"/>
      <w:lvlText w:val="%1."/>
      <w:lvlJc w:val="left"/>
      <w:pPr>
        <w:ind w:left="0" w:firstLine="0"/>
      </w:pPr>
      <w:rPr>
        <w:rFonts w:hint="eastAsia"/>
      </w:rPr>
    </w:lvl>
    <w:lvl w:ilvl="1" w:tentative="0">
      <w:start w:val="1"/>
      <w:numFmt w:val="decimal"/>
      <w:pStyle w:val="498"/>
      <w:suff w:val="space"/>
      <w:lvlText w:val="%1.%2"/>
      <w:lvlJc w:val="left"/>
      <w:pPr>
        <w:ind w:left="0" w:firstLine="0"/>
      </w:pPr>
      <w:rPr>
        <w:rFonts w:hint="eastAsia"/>
      </w:rPr>
    </w:lvl>
    <w:lvl w:ilvl="2" w:tentative="0">
      <w:start w:val="1"/>
      <w:numFmt w:val="decimal"/>
      <w:pStyle w:val="499"/>
      <w:suff w:val="space"/>
      <w:lvlText w:val="%1.%2.%3"/>
      <w:lvlJc w:val="left"/>
      <w:pPr>
        <w:ind w:left="0" w:firstLine="0"/>
      </w:pPr>
      <w:rPr>
        <w:rFonts w:hint="eastAsia"/>
      </w:rPr>
    </w:lvl>
    <w:lvl w:ilvl="3" w:tentative="0">
      <w:start w:val="1"/>
      <w:numFmt w:val="decimal"/>
      <w:pStyle w:val="500"/>
      <w:suff w:val="space"/>
      <w:lvlText w:val="%1.%2.%3.%4"/>
      <w:lvlJc w:val="left"/>
      <w:pPr>
        <w:ind w:left="0" w:firstLine="0"/>
      </w:pPr>
      <w:rPr>
        <w:rFonts w:hint="eastAsia"/>
      </w:rPr>
    </w:lvl>
    <w:lvl w:ilvl="4" w:tentative="0">
      <w:start w:val="1"/>
      <w:numFmt w:val="decimal"/>
      <w:pStyle w:val="501"/>
      <w:suff w:val="space"/>
      <w:lvlText w:val="%1.%2.%3.%4.%5"/>
      <w:lvlJc w:val="left"/>
      <w:pPr>
        <w:ind w:left="1080" w:firstLine="0"/>
      </w:pPr>
      <w:rPr>
        <w:rFonts w:hint="eastAsia"/>
      </w:rPr>
    </w:lvl>
    <w:lvl w:ilvl="5" w:tentative="0">
      <w:start w:val="1"/>
      <w:numFmt w:val="decimal"/>
      <w:pStyle w:val="502"/>
      <w:suff w:val="space"/>
      <w:lvlText w:val="%1.%2.%3.%4.%5.%6"/>
      <w:lvlJc w:val="left"/>
      <w:pPr>
        <w:ind w:left="0" w:firstLine="0"/>
      </w:pPr>
      <w:rPr>
        <w:rFonts w:hint="eastAsia"/>
      </w:rPr>
    </w:lvl>
    <w:lvl w:ilvl="6" w:tentative="0">
      <w:start w:val="1"/>
      <w:numFmt w:val="decimal"/>
      <w:suff w:val="nothing"/>
      <w:lvlText w:val="%1.%2.%3.%4.%5.%6.%7"/>
      <w:lvlJc w:val="left"/>
      <w:pPr>
        <w:ind w:left="0" w:firstLine="0"/>
      </w:pPr>
      <w:rPr>
        <w:rFonts w:hint="eastAsia"/>
      </w:rPr>
    </w:lvl>
    <w:lvl w:ilvl="7" w:tentative="0">
      <w:start w:val="1"/>
      <w:numFmt w:val="decimal"/>
      <w:suff w:val="nothing"/>
      <w:lvlText w:val="%1.%2.%3.%4.%5.%6.%7.%8"/>
      <w:lvlJc w:val="left"/>
      <w:pPr>
        <w:ind w:left="0" w:firstLine="0"/>
      </w:pPr>
      <w:rPr>
        <w:rFonts w:hint="eastAsia"/>
      </w:rPr>
    </w:lvl>
    <w:lvl w:ilvl="8" w:tentative="0">
      <w:start w:val="1"/>
      <w:numFmt w:val="decimal"/>
      <w:suff w:val="nothing"/>
      <w:lvlText w:val="%1.%2.%3.%4.%5.%6.%7.%8.%9"/>
      <w:lvlJc w:val="left"/>
      <w:pPr>
        <w:ind w:left="0" w:firstLine="0"/>
      </w:pPr>
      <w:rPr>
        <w:rFonts w:hint="eastAsia"/>
      </w:rPr>
    </w:lvl>
  </w:abstractNum>
  <w:abstractNum w:abstractNumId="46">
    <w:nsid w:val="79DB14C0"/>
    <w:multiLevelType w:val="multilevel"/>
    <w:tmpl w:val="79DB14C0"/>
    <w:lvl w:ilvl="0" w:tentative="0">
      <w:start w:val="1"/>
      <w:numFmt w:val="decimal"/>
      <w:lvlText w:val="%1"/>
      <w:lvlJc w:val="left"/>
      <w:pPr>
        <w:tabs>
          <w:tab w:val="left" w:pos="425"/>
        </w:tabs>
        <w:ind w:left="425" w:hanging="425"/>
      </w:pPr>
      <w:rPr>
        <w:rFonts w:hint="default"/>
        <w:b/>
        <w:i w:val="0"/>
        <w:sz w:val="24"/>
        <w:szCs w:val="24"/>
      </w:rPr>
    </w:lvl>
    <w:lvl w:ilvl="1" w:tentative="0">
      <w:start w:val="1"/>
      <w:numFmt w:val="decimal"/>
      <w:lvlText w:val="%1.%2"/>
      <w:lvlJc w:val="left"/>
      <w:pPr>
        <w:tabs>
          <w:tab w:val="left" w:pos="567"/>
        </w:tabs>
        <w:ind w:left="567" w:hanging="567"/>
      </w:pPr>
      <w:rPr>
        <w:rFonts w:hint="eastAsia"/>
        <w:b/>
        <w:i w:val="0"/>
        <w:sz w:val="24"/>
        <w:szCs w:val="24"/>
      </w:rPr>
    </w:lvl>
    <w:lvl w:ilvl="2" w:tentative="0">
      <w:start w:val="1"/>
      <w:numFmt w:val="decimal"/>
      <w:pStyle w:val="247"/>
      <w:lvlText w:val="%1.%2.%3"/>
      <w:lvlJc w:val="left"/>
      <w:pPr>
        <w:tabs>
          <w:tab w:val="left" w:pos="680"/>
        </w:tabs>
        <w:ind w:left="709" w:hanging="709"/>
      </w:pPr>
      <w:rPr>
        <w:rFonts w:hint="eastAsia"/>
        <w:b w:val="0"/>
        <w:i w:val="0"/>
        <w:color w:val="auto"/>
        <w:sz w:val="24"/>
        <w:szCs w:val="24"/>
      </w:rPr>
    </w:lvl>
    <w:lvl w:ilvl="3" w:tentative="0">
      <w:start w:val="1"/>
      <w:numFmt w:val="decimal"/>
      <w:lvlText w:val="%1.%2.%3.%4"/>
      <w:lvlJc w:val="left"/>
      <w:pPr>
        <w:tabs>
          <w:tab w:val="left" w:pos="851"/>
        </w:tabs>
        <w:ind w:left="0" w:firstLine="0"/>
      </w:pPr>
      <w:rPr>
        <w:rFonts w:hint="eastAsia"/>
        <w:b w:val="0"/>
        <w:i w:val="0"/>
        <w:sz w:val="24"/>
        <w:szCs w:val="24"/>
      </w:rPr>
    </w:lvl>
    <w:lvl w:ilvl="4" w:tentative="0">
      <w:start w:val="1"/>
      <w:numFmt w:val="decimal"/>
      <w:lvlText w:val="%1.%2.%3.%4.%5."/>
      <w:lvlJc w:val="left"/>
      <w:pPr>
        <w:tabs>
          <w:tab w:val="left" w:pos="992"/>
        </w:tabs>
        <w:ind w:left="992" w:hanging="992"/>
      </w:pPr>
      <w:rPr>
        <w:rFonts w:hint="default"/>
        <w:b/>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7">
    <w:nsid w:val="7E1427B5"/>
    <w:multiLevelType w:val="multilevel"/>
    <w:tmpl w:val="7E1427B5"/>
    <w:lvl w:ilvl="0" w:tentative="0">
      <w:start w:val="1"/>
      <w:numFmt w:val="decimal"/>
      <w:suff w:val="nothing"/>
      <w:lvlText w:val="%1."/>
      <w:lvlJc w:val="left"/>
      <w:pPr>
        <w:ind w:left="0" w:firstLine="0"/>
      </w:pPr>
      <w:rPr>
        <w:rFonts w:hint="default" w:ascii="Times New Roman" w:hAnsi="Times New Roman" w:eastAsia="宋体"/>
        <w:b/>
        <w:i w:val="0"/>
        <w:color w:val="FF0000"/>
        <w:sz w:val="24"/>
        <w:szCs w:val="24"/>
      </w:rPr>
    </w:lvl>
    <w:lvl w:ilvl="1" w:tentative="0">
      <w:start w:val="1"/>
      <w:numFmt w:val="decimal"/>
      <w:pStyle w:val="254"/>
      <w:lvlText w:val="%1.%2."/>
      <w:lvlJc w:val="left"/>
      <w:pPr>
        <w:tabs>
          <w:tab w:val="left" w:pos="1571"/>
        </w:tabs>
        <w:ind w:left="1571" w:hanging="567"/>
      </w:pPr>
      <w:rPr>
        <w:rFonts w:hint="eastAsia"/>
      </w:rPr>
    </w:lvl>
    <w:lvl w:ilvl="2" w:tentative="0">
      <w:start w:val="1"/>
      <w:numFmt w:val="decimal"/>
      <w:lvlText w:val="%1.%2.%3."/>
      <w:lvlJc w:val="left"/>
      <w:pPr>
        <w:tabs>
          <w:tab w:val="left" w:pos="1713"/>
        </w:tabs>
        <w:ind w:left="1713" w:hanging="709"/>
      </w:pPr>
      <w:rPr>
        <w:rFonts w:hint="eastAsia"/>
      </w:rPr>
    </w:lvl>
    <w:lvl w:ilvl="3" w:tentative="0">
      <w:start w:val="1"/>
      <w:numFmt w:val="decimal"/>
      <w:suff w:val="nothing"/>
      <w:lvlText w:val="%1.%2.%3.%4"/>
      <w:lvlJc w:val="left"/>
      <w:pPr>
        <w:ind w:left="804" w:firstLine="0"/>
      </w:pPr>
      <w:rPr>
        <w:rFonts w:hint="eastAsia" w:eastAsia="宋体"/>
        <w:sz w:val="24"/>
        <w:szCs w:val="24"/>
      </w:rPr>
    </w:lvl>
    <w:lvl w:ilvl="4" w:tentative="0">
      <w:start w:val="1"/>
      <w:numFmt w:val="decimal"/>
      <w:lvlRestart w:val="3"/>
      <w:suff w:val="space"/>
      <w:lvlText w:val="%2.%3.%4.%5"/>
      <w:lvlJc w:val="left"/>
      <w:pPr>
        <w:ind w:left="0" w:firstLine="0"/>
      </w:pPr>
      <w:rPr>
        <w:rFonts w:hint="default" w:ascii="Arial" w:hAnsi="Arial" w:eastAsia="宋体" w:cs="Times New Roman"/>
        <w:b/>
        <w:bCs w:val="0"/>
        <w:i w:val="0"/>
        <w:iCs w:val="0"/>
        <w:caps w:val="0"/>
        <w:strike w:val="0"/>
        <w:dstrike w:val="0"/>
        <w:vanish w:val="0"/>
        <w:color w:val="000000"/>
        <w:spacing w:val="0"/>
        <w:position w:val="0"/>
        <w:u w:val="none"/>
        <w:vertAlign w:val="baseline"/>
      </w:rPr>
    </w:lvl>
    <w:lvl w:ilvl="5" w:tentative="0">
      <w:start w:val="1"/>
      <w:numFmt w:val="decimal"/>
      <w:lvlText w:val="%1.%2.%3.%4.%5.%6."/>
      <w:lvlJc w:val="left"/>
      <w:pPr>
        <w:tabs>
          <w:tab w:val="left" w:pos="2138"/>
        </w:tabs>
        <w:ind w:left="2138" w:hanging="1134"/>
      </w:pPr>
      <w:rPr>
        <w:rFonts w:hint="eastAsia"/>
      </w:rPr>
    </w:lvl>
    <w:lvl w:ilvl="6" w:tentative="0">
      <w:start w:val="1"/>
      <w:numFmt w:val="decimal"/>
      <w:lvlText w:val="%1.%2.%3.%4.%5.%6.%7."/>
      <w:lvlJc w:val="left"/>
      <w:pPr>
        <w:tabs>
          <w:tab w:val="left" w:pos="2280"/>
        </w:tabs>
        <w:ind w:left="2280" w:hanging="1276"/>
      </w:pPr>
      <w:rPr>
        <w:rFonts w:hint="eastAsia"/>
      </w:rPr>
    </w:lvl>
    <w:lvl w:ilvl="7" w:tentative="0">
      <w:start w:val="1"/>
      <w:numFmt w:val="decimal"/>
      <w:lvlText w:val="%1.%2.%3.%4.%5.%6.%7.%8."/>
      <w:lvlJc w:val="left"/>
      <w:pPr>
        <w:tabs>
          <w:tab w:val="left" w:pos="2422"/>
        </w:tabs>
        <w:ind w:left="2422" w:hanging="1418"/>
      </w:pPr>
      <w:rPr>
        <w:rFonts w:hint="eastAsia"/>
      </w:rPr>
    </w:lvl>
    <w:lvl w:ilvl="8" w:tentative="0">
      <w:start w:val="1"/>
      <w:numFmt w:val="decimal"/>
      <w:lvlText w:val="%1.%2.%3.%4.%5.%6.%7.%8.%9."/>
      <w:lvlJc w:val="left"/>
      <w:pPr>
        <w:tabs>
          <w:tab w:val="left" w:pos="2563"/>
        </w:tabs>
        <w:ind w:left="2563" w:hanging="1559"/>
      </w:pPr>
      <w:rPr>
        <w:rFonts w:hint="eastAsia"/>
      </w:rPr>
    </w:lvl>
  </w:abstractNum>
  <w:num w:numId="1">
    <w:abstractNumId w:val="19"/>
  </w:num>
  <w:num w:numId="2">
    <w:abstractNumId w:val="28"/>
  </w:num>
  <w:num w:numId="3">
    <w:abstractNumId w:val="11"/>
  </w:num>
  <w:num w:numId="4">
    <w:abstractNumId w:val="6"/>
  </w:num>
  <w:num w:numId="5">
    <w:abstractNumId w:val="4"/>
  </w:num>
  <w:num w:numId="6">
    <w:abstractNumId w:val="2"/>
  </w:num>
  <w:num w:numId="7">
    <w:abstractNumId w:val="5"/>
  </w:num>
  <w:num w:numId="8">
    <w:abstractNumId w:val="3"/>
  </w:num>
  <w:num w:numId="9">
    <w:abstractNumId w:val="1"/>
  </w:num>
  <w:num w:numId="10">
    <w:abstractNumId w:val="0"/>
  </w:num>
  <w:num w:numId="11">
    <w:abstractNumId w:val="9"/>
  </w:num>
  <w:num w:numId="12">
    <w:abstractNumId w:val="29"/>
  </w:num>
  <w:num w:numId="13">
    <w:abstractNumId w:val="44"/>
  </w:num>
  <w:num w:numId="14">
    <w:abstractNumId w:val="8"/>
  </w:num>
  <w:num w:numId="15">
    <w:abstractNumId w:val="23"/>
  </w:num>
  <w:num w:numId="16">
    <w:abstractNumId w:val="16"/>
  </w:num>
  <w:num w:numId="17">
    <w:abstractNumId w:val="39"/>
  </w:num>
  <w:num w:numId="18">
    <w:abstractNumId w:val="20"/>
  </w:num>
  <w:num w:numId="19">
    <w:abstractNumId w:val="31"/>
  </w:num>
  <w:num w:numId="20">
    <w:abstractNumId w:val="13"/>
  </w:num>
  <w:num w:numId="21">
    <w:abstractNumId w:val="46"/>
  </w:num>
  <w:num w:numId="22">
    <w:abstractNumId w:val="47"/>
  </w:num>
  <w:num w:numId="23">
    <w:abstractNumId w:val="7"/>
  </w:num>
  <w:num w:numId="24">
    <w:abstractNumId w:val="21"/>
  </w:num>
  <w:num w:numId="25">
    <w:abstractNumId w:val="22"/>
  </w:num>
  <w:num w:numId="26">
    <w:abstractNumId w:val="26"/>
  </w:num>
  <w:num w:numId="27">
    <w:abstractNumId w:val="10"/>
  </w:num>
  <w:num w:numId="28">
    <w:abstractNumId w:val="35"/>
  </w:num>
  <w:num w:numId="29">
    <w:abstractNumId w:val="32"/>
  </w:num>
  <w:num w:numId="30">
    <w:abstractNumId w:val="38"/>
  </w:num>
  <w:num w:numId="31">
    <w:abstractNumId w:val="40"/>
  </w:num>
  <w:num w:numId="32">
    <w:abstractNumId w:val="41"/>
  </w:num>
  <w:num w:numId="33">
    <w:abstractNumId w:val="27"/>
  </w:num>
  <w:num w:numId="34">
    <w:abstractNumId w:val="30"/>
  </w:num>
  <w:num w:numId="35">
    <w:abstractNumId w:val="14"/>
  </w:num>
  <w:num w:numId="36">
    <w:abstractNumId w:val="33"/>
  </w:num>
  <w:num w:numId="37">
    <w:abstractNumId w:val="25"/>
  </w:num>
  <w:num w:numId="38">
    <w:abstractNumId w:val="43"/>
  </w:num>
  <w:num w:numId="39">
    <w:abstractNumId w:val="37"/>
  </w:num>
  <w:num w:numId="40">
    <w:abstractNumId w:val="45"/>
  </w:num>
  <w:num w:numId="41">
    <w:abstractNumId w:val="17"/>
  </w:num>
  <w:num w:numId="42">
    <w:abstractNumId w:val="24"/>
  </w:num>
  <w:num w:numId="43">
    <w:abstractNumId w:val="12"/>
  </w:num>
  <w:num w:numId="44">
    <w:abstractNumId w:val="18"/>
  </w:num>
  <w:num w:numId="45">
    <w:abstractNumId w:val="42"/>
  </w:num>
  <w:num w:numId="46">
    <w:abstractNumId w:val="36"/>
  </w:num>
  <w:num w:numId="47">
    <w:abstractNumId w:val="15"/>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hideSpellingErrors/>
  <w:hideGrammatical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AD"/>
    <w:rsid w:val="00007A1B"/>
    <w:rsid w:val="000258FE"/>
    <w:rsid w:val="00026ECC"/>
    <w:rsid w:val="000310A6"/>
    <w:rsid w:val="00034B02"/>
    <w:rsid w:val="00034D4D"/>
    <w:rsid w:val="0005072E"/>
    <w:rsid w:val="00052780"/>
    <w:rsid w:val="0005282F"/>
    <w:rsid w:val="00062116"/>
    <w:rsid w:val="00062B22"/>
    <w:rsid w:val="00072887"/>
    <w:rsid w:val="000A3503"/>
    <w:rsid w:val="000A5422"/>
    <w:rsid w:val="000B3A1B"/>
    <w:rsid w:val="000C155C"/>
    <w:rsid w:val="000C2785"/>
    <w:rsid w:val="000C4647"/>
    <w:rsid w:val="000C55E5"/>
    <w:rsid w:val="000C773C"/>
    <w:rsid w:val="000D4050"/>
    <w:rsid w:val="000E0762"/>
    <w:rsid w:val="000F0FBB"/>
    <w:rsid w:val="000F2019"/>
    <w:rsid w:val="0010172E"/>
    <w:rsid w:val="00114648"/>
    <w:rsid w:val="00120DE4"/>
    <w:rsid w:val="00122E58"/>
    <w:rsid w:val="00123873"/>
    <w:rsid w:val="00124E22"/>
    <w:rsid w:val="00132030"/>
    <w:rsid w:val="00133FA3"/>
    <w:rsid w:val="00147923"/>
    <w:rsid w:val="00151D5B"/>
    <w:rsid w:val="00153E30"/>
    <w:rsid w:val="0016024F"/>
    <w:rsid w:val="00163918"/>
    <w:rsid w:val="00165798"/>
    <w:rsid w:val="001662B4"/>
    <w:rsid w:val="001901CC"/>
    <w:rsid w:val="00191E1A"/>
    <w:rsid w:val="00192A20"/>
    <w:rsid w:val="001936E4"/>
    <w:rsid w:val="00197C79"/>
    <w:rsid w:val="001A3BAA"/>
    <w:rsid w:val="001A4E06"/>
    <w:rsid w:val="001C00B9"/>
    <w:rsid w:val="001C5A1D"/>
    <w:rsid w:val="001C673F"/>
    <w:rsid w:val="001E11C2"/>
    <w:rsid w:val="0022686F"/>
    <w:rsid w:val="002273C1"/>
    <w:rsid w:val="00230AE1"/>
    <w:rsid w:val="00232641"/>
    <w:rsid w:val="00235747"/>
    <w:rsid w:val="00240076"/>
    <w:rsid w:val="00244AB6"/>
    <w:rsid w:val="0025017C"/>
    <w:rsid w:val="00251904"/>
    <w:rsid w:val="002522BE"/>
    <w:rsid w:val="002636C1"/>
    <w:rsid w:val="00284C61"/>
    <w:rsid w:val="00290AC2"/>
    <w:rsid w:val="002940DB"/>
    <w:rsid w:val="002B18AF"/>
    <w:rsid w:val="002B73FC"/>
    <w:rsid w:val="002D551B"/>
    <w:rsid w:val="002E0DB5"/>
    <w:rsid w:val="002F0569"/>
    <w:rsid w:val="002F2DF9"/>
    <w:rsid w:val="002F5A1E"/>
    <w:rsid w:val="003011A4"/>
    <w:rsid w:val="00304B8B"/>
    <w:rsid w:val="003104C2"/>
    <w:rsid w:val="00310FF2"/>
    <w:rsid w:val="00313DA2"/>
    <w:rsid w:val="00316FB6"/>
    <w:rsid w:val="0032597E"/>
    <w:rsid w:val="0033250B"/>
    <w:rsid w:val="003453F7"/>
    <w:rsid w:val="00346E0C"/>
    <w:rsid w:val="00350469"/>
    <w:rsid w:val="00352853"/>
    <w:rsid w:val="003619C4"/>
    <w:rsid w:val="00376C61"/>
    <w:rsid w:val="00394622"/>
    <w:rsid w:val="003B0560"/>
    <w:rsid w:val="003C6C31"/>
    <w:rsid w:val="003E0CCF"/>
    <w:rsid w:val="004124D9"/>
    <w:rsid w:val="00413D16"/>
    <w:rsid w:val="00424D90"/>
    <w:rsid w:val="0043355C"/>
    <w:rsid w:val="0044390C"/>
    <w:rsid w:val="00455B8D"/>
    <w:rsid w:val="00474C16"/>
    <w:rsid w:val="004B1CF5"/>
    <w:rsid w:val="004B642B"/>
    <w:rsid w:val="004C07A9"/>
    <w:rsid w:val="004C57FA"/>
    <w:rsid w:val="004C689A"/>
    <w:rsid w:val="004D181E"/>
    <w:rsid w:val="004E0882"/>
    <w:rsid w:val="004E1268"/>
    <w:rsid w:val="004E2277"/>
    <w:rsid w:val="00504905"/>
    <w:rsid w:val="00504D98"/>
    <w:rsid w:val="005051FC"/>
    <w:rsid w:val="005063F0"/>
    <w:rsid w:val="0051544D"/>
    <w:rsid w:val="00531C3E"/>
    <w:rsid w:val="00540131"/>
    <w:rsid w:val="005557ED"/>
    <w:rsid w:val="00570E35"/>
    <w:rsid w:val="0057231E"/>
    <w:rsid w:val="00590493"/>
    <w:rsid w:val="00596743"/>
    <w:rsid w:val="005A31BE"/>
    <w:rsid w:val="005A48AD"/>
    <w:rsid w:val="005B3110"/>
    <w:rsid w:val="005C1519"/>
    <w:rsid w:val="005D2110"/>
    <w:rsid w:val="005F003E"/>
    <w:rsid w:val="005F60C0"/>
    <w:rsid w:val="00605A8C"/>
    <w:rsid w:val="006106E9"/>
    <w:rsid w:val="006203CF"/>
    <w:rsid w:val="00634E61"/>
    <w:rsid w:val="00636325"/>
    <w:rsid w:val="00641F4B"/>
    <w:rsid w:val="00644DFF"/>
    <w:rsid w:val="00645966"/>
    <w:rsid w:val="0065385B"/>
    <w:rsid w:val="0066193E"/>
    <w:rsid w:val="00683DD9"/>
    <w:rsid w:val="0068435C"/>
    <w:rsid w:val="006857B0"/>
    <w:rsid w:val="00690036"/>
    <w:rsid w:val="00695B25"/>
    <w:rsid w:val="006A46E6"/>
    <w:rsid w:val="006B1F3E"/>
    <w:rsid w:val="006B6CF6"/>
    <w:rsid w:val="006C107F"/>
    <w:rsid w:val="006D3A50"/>
    <w:rsid w:val="006E4E79"/>
    <w:rsid w:val="006F1715"/>
    <w:rsid w:val="006F24BF"/>
    <w:rsid w:val="006F7E10"/>
    <w:rsid w:val="00702B93"/>
    <w:rsid w:val="00706A77"/>
    <w:rsid w:val="00730D72"/>
    <w:rsid w:val="007378F9"/>
    <w:rsid w:val="00745F1D"/>
    <w:rsid w:val="007462F4"/>
    <w:rsid w:val="007503E8"/>
    <w:rsid w:val="00754552"/>
    <w:rsid w:val="00756520"/>
    <w:rsid w:val="00782D77"/>
    <w:rsid w:val="007854C1"/>
    <w:rsid w:val="00785E5C"/>
    <w:rsid w:val="00790984"/>
    <w:rsid w:val="00795B9B"/>
    <w:rsid w:val="0079712F"/>
    <w:rsid w:val="007A037A"/>
    <w:rsid w:val="007A0BD1"/>
    <w:rsid w:val="007A1FB2"/>
    <w:rsid w:val="007A4E2B"/>
    <w:rsid w:val="007A4F0E"/>
    <w:rsid w:val="007C0DF8"/>
    <w:rsid w:val="007C47F7"/>
    <w:rsid w:val="007D5B15"/>
    <w:rsid w:val="007F411A"/>
    <w:rsid w:val="007F7CF6"/>
    <w:rsid w:val="0080208C"/>
    <w:rsid w:val="00810706"/>
    <w:rsid w:val="00822FFB"/>
    <w:rsid w:val="008249B6"/>
    <w:rsid w:val="00824FAE"/>
    <w:rsid w:val="008277DC"/>
    <w:rsid w:val="0083116C"/>
    <w:rsid w:val="0085130B"/>
    <w:rsid w:val="00856E72"/>
    <w:rsid w:val="0086058D"/>
    <w:rsid w:val="0087595E"/>
    <w:rsid w:val="00877692"/>
    <w:rsid w:val="00887E0F"/>
    <w:rsid w:val="008972E8"/>
    <w:rsid w:val="008B6853"/>
    <w:rsid w:val="008C2A32"/>
    <w:rsid w:val="008C734E"/>
    <w:rsid w:val="008D10B9"/>
    <w:rsid w:val="008D6544"/>
    <w:rsid w:val="008E711C"/>
    <w:rsid w:val="008F6D13"/>
    <w:rsid w:val="008F7B16"/>
    <w:rsid w:val="00901C15"/>
    <w:rsid w:val="00902EA0"/>
    <w:rsid w:val="00904D09"/>
    <w:rsid w:val="009147E4"/>
    <w:rsid w:val="00920FB9"/>
    <w:rsid w:val="00921292"/>
    <w:rsid w:val="00922544"/>
    <w:rsid w:val="00933E4A"/>
    <w:rsid w:val="00945B73"/>
    <w:rsid w:val="00954463"/>
    <w:rsid w:val="00963B75"/>
    <w:rsid w:val="00966826"/>
    <w:rsid w:val="009707C5"/>
    <w:rsid w:val="0097106C"/>
    <w:rsid w:val="00981780"/>
    <w:rsid w:val="00985B28"/>
    <w:rsid w:val="009930EB"/>
    <w:rsid w:val="009A3297"/>
    <w:rsid w:val="009A6450"/>
    <w:rsid w:val="009B0DAD"/>
    <w:rsid w:val="009B5F85"/>
    <w:rsid w:val="009C3A1D"/>
    <w:rsid w:val="009D1C50"/>
    <w:rsid w:val="009D37B7"/>
    <w:rsid w:val="009D7F63"/>
    <w:rsid w:val="009F06EC"/>
    <w:rsid w:val="009F5BA7"/>
    <w:rsid w:val="009F794E"/>
    <w:rsid w:val="00A113BA"/>
    <w:rsid w:val="00A252D9"/>
    <w:rsid w:val="00A36E93"/>
    <w:rsid w:val="00A418A1"/>
    <w:rsid w:val="00A47C4B"/>
    <w:rsid w:val="00A52F9E"/>
    <w:rsid w:val="00A5788F"/>
    <w:rsid w:val="00A61D6B"/>
    <w:rsid w:val="00A678B9"/>
    <w:rsid w:val="00A777D0"/>
    <w:rsid w:val="00A856B4"/>
    <w:rsid w:val="00A86792"/>
    <w:rsid w:val="00AA5920"/>
    <w:rsid w:val="00AB02C0"/>
    <w:rsid w:val="00AC0613"/>
    <w:rsid w:val="00AC1A68"/>
    <w:rsid w:val="00AC3AEF"/>
    <w:rsid w:val="00AD085B"/>
    <w:rsid w:val="00AD599F"/>
    <w:rsid w:val="00AD773A"/>
    <w:rsid w:val="00AD789D"/>
    <w:rsid w:val="00AE0FEE"/>
    <w:rsid w:val="00AE397C"/>
    <w:rsid w:val="00AE57B5"/>
    <w:rsid w:val="00AF06DD"/>
    <w:rsid w:val="00AF2947"/>
    <w:rsid w:val="00AF7C99"/>
    <w:rsid w:val="00B00331"/>
    <w:rsid w:val="00B0035A"/>
    <w:rsid w:val="00B11CB8"/>
    <w:rsid w:val="00B20E72"/>
    <w:rsid w:val="00B26C1D"/>
    <w:rsid w:val="00B278C9"/>
    <w:rsid w:val="00B57B65"/>
    <w:rsid w:val="00B64CC2"/>
    <w:rsid w:val="00B66731"/>
    <w:rsid w:val="00B700AC"/>
    <w:rsid w:val="00B72893"/>
    <w:rsid w:val="00BA0283"/>
    <w:rsid w:val="00BB017F"/>
    <w:rsid w:val="00BB2572"/>
    <w:rsid w:val="00BB3C08"/>
    <w:rsid w:val="00BB7B27"/>
    <w:rsid w:val="00BF09DD"/>
    <w:rsid w:val="00BF7DC7"/>
    <w:rsid w:val="00C23B26"/>
    <w:rsid w:val="00C271CB"/>
    <w:rsid w:val="00C47CF2"/>
    <w:rsid w:val="00C62219"/>
    <w:rsid w:val="00C6476C"/>
    <w:rsid w:val="00C80F62"/>
    <w:rsid w:val="00C851AE"/>
    <w:rsid w:val="00C95C44"/>
    <w:rsid w:val="00CA2370"/>
    <w:rsid w:val="00CA4ECE"/>
    <w:rsid w:val="00CB0137"/>
    <w:rsid w:val="00CB1BD8"/>
    <w:rsid w:val="00CB42F5"/>
    <w:rsid w:val="00CC5E28"/>
    <w:rsid w:val="00CD0F6F"/>
    <w:rsid w:val="00CD18AF"/>
    <w:rsid w:val="00CD6A74"/>
    <w:rsid w:val="00CE6805"/>
    <w:rsid w:val="00D00084"/>
    <w:rsid w:val="00D001F3"/>
    <w:rsid w:val="00D02683"/>
    <w:rsid w:val="00D04810"/>
    <w:rsid w:val="00D10EAD"/>
    <w:rsid w:val="00D277B1"/>
    <w:rsid w:val="00D33122"/>
    <w:rsid w:val="00D339F3"/>
    <w:rsid w:val="00D3655E"/>
    <w:rsid w:val="00D36A09"/>
    <w:rsid w:val="00D65B79"/>
    <w:rsid w:val="00D71243"/>
    <w:rsid w:val="00D76B9C"/>
    <w:rsid w:val="00D852C0"/>
    <w:rsid w:val="00DA40D8"/>
    <w:rsid w:val="00DB6A98"/>
    <w:rsid w:val="00DC5518"/>
    <w:rsid w:val="00DD2271"/>
    <w:rsid w:val="00DD2A3B"/>
    <w:rsid w:val="00DD4B80"/>
    <w:rsid w:val="00DD6772"/>
    <w:rsid w:val="00DE7DD2"/>
    <w:rsid w:val="00DF5505"/>
    <w:rsid w:val="00E02280"/>
    <w:rsid w:val="00E04262"/>
    <w:rsid w:val="00E0494F"/>
    <w:rsid w:val="00E05C1F"/>
    <w:rsid w:val="00E25496"/>
    <w:rsid w:val="00E2663B"/>
    <w:rsid w:val="00E429BB"/>
    <w:rsid w:val="00E464EC"/>
    <w:rsid w:val="00E475FB"/>
    <w:rsid w:val="00E50843"/>
    <w:rsid w:val="00E533B9"/>
    <w:rsid w:val="00E6618D"/>
    <w:rsid w:val="00E7286D"/>
    <w:rsid w:val="00E76A0D"/>
    <w:rsid w:val="00E77724"/>
    <w:rsid w:val="00E852B0"/>
    <w:rsid w:val="00E91CE0"/>
    <w:rsid w:val="00E978F5"/>
    <w:rsid w:val="00EA580C"/>
    <w:rsid w:val="00EB744B"/>
    <w:rsid w:val="00EB786F"/>
    <w:rsid w:val="00EC517B"/>
    <w:rsid w:val="00ED4B24"/>
    <w:rsid w:val="00EE2CAF"/>
    <w:rsid w:val="00EE3D89"/>
    <w:rsid w:val="00EE4012"/>
    <w:rsid w:val="00EF15B0"/>
    <w:rsid w:val="00EF3B6B"/>
    <w:rsid w:val="00F05399"/>
    <w:rsid w:val="00F05C09"/>
    <w:rsid w:val="00F165AB"/>
    <w:rsid w:val="00F168B0"/>
    <w:rsid w:val="00F35735"/>
    <w:rsid w:val="00F44959"/>
    <w:rsid w:val="00F6211B"/>
    <w:rsid w:val="00F656F6"/>
    <w:rsid w:val="00F71230"/>
    <w:rsid w:val="00F77320"/>
    <w:rsid w:val="00F80F4F"/>
    <w:rsid w:val="00F92E8D"/>
    <w:rsid w:val="00F955D1"/>
    <w:rsid w:val="00FA00EF"/>
    <w:rsid w:val="00FA39A4"/>
    <w:rsid w:val="00FB42EC"/>
    <w:rsid w:val="00FB4D64"/>
    <w:rsid w:val="00FC1FA6"/>
    <w:rsid w:val="00FC56D2"/>
    <w:rsid w:val="00FD10A0"/>
    <w:rsid w:val="00FD1673"/>
    <w:rsid w:val="00FD2AE3"/>
    <w:rsid w:val="00FD4F10"/>
    <w:rsid w:val="00FF14DA"/>
    <w:rsid w:val="1405078F"/>
    <w:rsid w:val="17B03691"/>
    <w:rsid w:val="190D754F"/>
    <w:rsid w:val="24403B02"/>
    <w:rsid w:val="2A8062A1"/>
    <w:rsid w:val="3F262486"/>
    <w:rsid w:val="422641F4"/>
    <w:rsid w:val="49612456"/>
    <w:rsid w:val="4D0D3D24"/>
    <w:rsid w:val="52071233"/>
    <w:rsid w:val="56A75891"/>
    <w:rsid w:val="5BFB0F79"/>
    <w:rsid w:val="5D56747B"/>
    <w:rsid w:val="6289578E"/>
    <w:rsid w:val="639D460E"/>
    <w:rsid w:val="643371E9"/>
    <w:rsid w:val="6CBF4C0B"/>
    <w:rsid w:val="6EAE2FB8"/>
    <w:rsid w:val="6FA25CC0"/>
    <w:rsid w:val="73652CBF"/>
    <w:rsid w:val="7506556C"/>
    <w:rsid w:val="7B2819B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iPriority="99" w:semiHidden="0" w:name="header"/>
    <w:lsdException w:qFormat="1" w:uiPriority="99" w:semiHidden="0" w:name="footer"/>
    <w:lsdException w:uiPriority="0" w:name="index heading"/>
    <w:lsdException w:qFormat="1" w:unhideWhenUsed="0" w:uiPriority="0" w:semiHidden="0" w:name="caption"/>
    <w:lsdException w:qFormat="1" w:unhideWhenUsed="0" w:uiPriority="0" w:semiHidden="0" w:name="table of figures"/>
    <w:lsdException w:uiPriority="0" w:name="envelope address"/>
    <w:lsdException w:uiPriority="0" w:name="envelope return"/>
    <w:lsdException w:qFormat="1" w:unhideWhenUsed="0" w:uiPriority="0" w:semiHidden="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qFormat="1"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1"/>
      <w:lang w:val="en-US" w:eastAsia="zh-CN" w:bidi="ar-SA"/>
    </w:rPr>
  </w:style>
  <w:style w:type="paragraph" w:styleId="3">
    <w:name w:val="heading 1"/>
    <w:basedOn w:val="1"/>
    <w:next w:val="1"/>
    <w:link w:val="312"/>
    <w:qFormat/>
    <w:uiPriority w:val="0"/>
    <w:pPr>
      <w:pageBreakBefore/>
      <w:numPr>
        <w:ilvl w:val="0"/>
        <w:numId w:val="1"/>
      </w:numPr>
      <w:adjustRightInd w:val="0"/>
      <w:ind w:left="0" w:firstLine="0" w:firstLineChars="0"/>
      <w:jc w:val="left"/>
      <w:outlineLvl w:val="0"/>
    </w:pPr>
    <w:rPr>
      <w:rFonts w:cs="Arial"/>
      <w:b/>
      <w:bCs/>
      <w:color w:val="000000"/>
      <w:kern w:val="24"/>
      <w:szCs w:val="24"/>
    </w:rPr>
  </w:style>
  <w:style w:type="paragraph" w:styleId="4">
    <w:name w:val="heading 2"/>
    <w:basedOn w:val="1"/>
    <w:next w:val="1"/>
    <w:link w:val="128"/>
    <w:unhideWhenUsed/>
    <w:qFormat/>
    <w:uiPriority w:val="0"/>
    <w:pPr>
      <w:keepNext/>
      <w:keepLines/>
      <w:numPr>
        <w:ilvl w:val="1"/>
        <w:numId w:val="2"/>
      </w:numPr>
      <w:spacing w:before="260" w:after="260"/>
      <w:ind w:firstLineChars="0"/>
      <w:jc w:val="left"/>
      <w:outlineLvl w:val="1"/>
    </w:pPr>
    <w:rPr>
      <w:rFonts w:cstheme="majorBidi"/>
      <w:b/>
      <w:bCs/>
      <w:szCs w:val="32"/>
    </w:rPr>
  </w:style>
  <w:style w:type="paragraph" w:styleId="5">
    <w:name w:val="heading 3"/>
    <w:basedOn w:val="1"/>
    <w:next w:val="1"/>
    <w:link w:val="129"/>
    <w:unhideWhenUsed/>
    <w:qFormat/>
    <w:uiPriority w:val="0"/>
    <w:pPr>
      <w:keepNext/>
      <w:keepLines/>
      <w:numPr>
        <w:ilvl w:val="2"/>
        <w:numId w:val="2"/>
      </w:numPr>
      <w:spacing w:before="260" w:after="260"/>
      <w:ind w:firstLineChars="0"/>
      <w:jc w:val="left"/>
      <w:outlineLvl w:val="2"/>
    </w:pPr>
    <w:rPr>
      <w:bCs/>
      <w:szCs w:val="32"/>
    </w:rPr>
  </w:style>
  <w:style w:type="paragraph" w:styleId="6">
    <w:name w:val="heading 4"/>
    <w:basedOn w:val="1"/>
    <w:next w:val="1"/>
    <w:link w:val="347"/>
    <w:unhideWhenUsed/>
    <w:qFormat/>
    <w:uiPriority w:val="0"/>
    <w:pPr>
      <w:keepNext/>
      <w:keepLines/>
      <w:numPr>
        <w:ilvl w:val="3"/>
        <w:numId w:val="2"/>
      </w:numPr>
      <w:spacing w:before="280" w:after="290"/>
      <w:ind w:firstLineChars="0"/>
      <w:jc w:val="left"/>
      <w:outlineLvl w:val="3"/>
    </w:pPr>
    <w:rPr>
      <w:rFonts w:cstheme="majorBidi"/>
      <w:bCs/>
      <w:szCs w:val="28"/>
    </w:rPr>
  </w:style>
  <w:style w:type="paragraph" w:styleId="7">
    <w:name w:val="heading 5"/>
    <w:basedOn w:val="1"/>
    <w:next w:val="1"/>
    <w:link w:val="348"/>
    <w:unhideWhenUsed/>
    <w:qFormat/>
    <w:uiPriority w:val="0"/>
    <w:pPr>
      <w:keepNext/>
      <w:keepLines/>
      <w:numPr>
        <w:ilvl w:val="4"/>
        <w:numId w:val="2"/>
      </w:numPr>
      <w:ind w:firstLine="0" w:firstLineChars="0"/>
      <w:jc w:val="left"/>
      <w:outlineLvl w:val="4"/>
    </w:pPr>
    <w:rPr>
      <w:bCs/>
      <w:szCs w:val="28"/>
    </w:rPr>
  </w:style>
  <w:style w:type="paragraph" w:styleId="8">
    <w:name w:val="heading 6"/>
    <w:basedOn w:val="1"/>
    <w:next w:val="1"/>
    <w:link w:val="349"/>
    <w:unhideWhenUsed/>
    <w:qFormat/>
    <w:uiPriority w:val="0"/>
    <w:pPr>
      <w:keepNext/>
      <w:keepLines/>
      <w:numPr>
        <w:ilvl w:val="5"/>
        <w:numId w:val="2"/>
      </w:numPr>
      <w:spacing w:before="240" w:after="64"/>
      <w:ind w:firstLine="0" w:firstLineChars="0"/>
      <w:jc w:val="left"/>
      <w:outlineLvl w:val="5"/>
    </w:pPr>
    <w:rPr>
      <w:rFonts w:asciiTheme="majorHAnsi" w:hAnsiTheme="majorHAnsi" w:eastAsiaTheme="majorEastAsia" w:cstheme="majorBidi"/>
      <w:b/>
      <w:bCs/>
      <w:szCs w:val="24"/>
    </w:rPr>
  </w:style>
  <w:style w:type="paragraph" w:styleId="9">
    <w:name w:val="heading 7"/>
    <w:basedOn w:val="1"/>
    <w:next w:val="1"/>
    <w:link w:val="350"/>
    <w:qFormat/>
    <w:uiPriority w:val="0"/>
    <w:pPr>
      <w:keepNext/>
      <w:keepLines/>
      <w:numPr>
        <w:ilvl w:val="6"/>
        <w:numId w:val="3"/>
      </w:numPr>
      <w:spacing w:before="240" w:after="64" w:line="320" w:lineRule="auto"/>
      <w:outlineLvl w:val="6"/>
    </w:pPr>
    <w:rPr>
      <w:rFonts w:ascii="宋体" w:hAnsi="宋体"/>
      <w:b/>
      <w:szCs w:val="20"/>
    </w:rPr>
  </w:style>
  <w:style w:type="paragraph" w:styleId="10">
    <w:name w:val="heading 8"/>
    <w:basedOn w:val="1"/>
    <w:next w:val="1"/>
    <w:link w:val="351"/>
    <w:qFormat/>
    <w:uiPriority w:val="0"/>
    <w:pPr>
      <w:keepNext/>
      <w:keepLines/>
      <w:numPr>
        <w:ilvl w:val="7"/>
        <w:numId w:val="3"/>
      </w:numPr>
      <w:spacing w:before="240" w:after="64" w:line="320" w:lineRule="auto"/>
      <w:outlineLvl w:val="7"/>
    </w:pPr>
    <w:rPr>
      <w:rFonts w:ascii="Arial" w:hAnsi="Arial" w:eastAsia="黑体"/>
      <w:szCs w:val="20"/>
    </w:rPr>
  </w:style>
  <w:style w:type="paragraph" w:styleId="11">
    <w:name w:val="heading 9"/>
    <w:basedOn w:val="1"/>
    <w:next w:val="1"/>
    <w:link w:val="352"/>
    <w:qFormat/>
    <w:uiPriority w:val="0"/>
    <w:pPr>
      <w:keepNext/>
      <w:keepLines/>
      <w:numPr>
        <w:ilvl w:val="8"/>
        <w:numId w:val="3"/>
      </w:numPr>
      <w:spacing w:before="240" w:after="64" w:line="320" w:lineRule="auto"/>
      <w:outlineLvl w:val="8"/>
    </w:pPr>
    <w:rPr>
      <w:rFonts w:ascii="Arial" w:hAnsi="Arial" w:eastAsia="黑体"/>
      <w:szCs w:val="20"/>
    </w:rPr>
  </w:style>
  <w:style w:type="character" w:default="1" w:styleId="67">
    <w:name w:val="Default Paragraph Font"/>
    <w:semiHidden/>
    <w:unhideWhenUsed/>
    <w:qFormat/>
    <w:uiPriority w:val="1"/>
  </w:style>
  <w:style w:type="table" w:default="1" w:styleId="63">
    <w:name w:val="Normal Table"/>
    <w:semiHidden/>
    <w:unhideWhenUsed/>
    <w:qFormat/>
    <w:uiPriority w:val="99"/>
    <w:tblPr>
      <w:tblCellMar>
        <w:top w:w="0" w:type="dxa"/>
        <w:left w:w="108" w:type="dxa"/>
        <w:bottom w:w="0" w:type="dxa"/>
        <w:right w:w="108" w:type="dxa"/>
      </w:tblCellMar>
    </w:tblPr>
  </w:style>
  <w:style w:type="paragraph" w:styleId="2">
    <w:name w:val="macro"/>
    <w:link w:val="418"/>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Times New Roman"/>
      <w:kern w:val="2"/>
      <w:sz w:val="24"/>
      <w:lang w:val="en-US" w:eastAsia="zh-CN" w:bidi="ar-SA"/>
    </w:rPr>
  </w:style>
  <w:style w:type="paragraph" w:styleId="12">
    <w:name w:val="List 3"/>
    <w:basedOn w:val="1"/>
    <w:qFormat/>
    <w:uiPriority w:val="0"/>
    <w:pPr>
      <w:ind w:left="100" w:leftChars="400" w:hanging="200" w:hangingChars="200"/>
    </w:pPr>
    <w:rPr>
      <w:szCs w:val="20"/>
    </w:rPr>
  </w:style>
  <w:style w:type="paragraph" w:styleId="13">
    <w:name w:val="toc 7"/>
    <w:basedOn w:val="1"/>
    <w:next w:val="1"/>
    <w:qFormat/>
    <w:uiPriority w:val="39"/>
    <w:pPr>
      <w:ind w:left="1260"/>
      <w:jc w:val="left"/>
    </w:pPr>
    <w:rPr>
      <w:sz w:val="20"/>
      <w:szCs w:val="20"/>
    </w:rPr>
  </w:style>
  <w:style w:type="paragraph" w:styleId="14">
    <w:name w:val="List Number 2"/>
    <w:basedOn w:val="1"/>
    <w:qFormat/>
    <w:uiPriority w:val="0"/>
    <w:pPr>
      <w:tabs>
        <w:tab w:val="left" w:pos="780"/>
      </w:tabs>
      <w:adjustRightInd w:val="0"/>
      <w:snapToGrid w:val="0"/>
      <w:ind w:left="780" w:leftChars="200" w:hanging="360" w:hangingChars="200"/>
    </w:pPr>
    <w:rPr>
      <w:rFonts w:ascii="宋体"/>
    </w:rPr>
  </w:style>
  <w:style w:type="paragraph" w:styleId="15">
    <w:name w:val="List Bullet 4"/>
    <w:basedOn w:val="1"/>
    <w:qFormat/>
    <w:uiPriority w:val="0"/>
    <w:pPr>
      <w:ind w:left="1260"/>
    </w:pPr>
    <w:rPr>
      <w:szCs w:val="20"/>
    </w:rPr>
  </w:style>
  <w:style w:type="paragraph" w:styleId="16">
    <w:name w:val="List Number"/>
    <w:basedOn w:val="1"/>
    <w:qFormat/>
    <w:uiPriority w:val="0"/>
    <w:pPr>
      <w:tabs>
        <w:tab w:val="left" w:pos="567"/>
      </w:tabs>
      <w:ind w:left="567" w:hanging="567"/>
    </w:pPr>
  </w:style>
  <w:style w:type="paragraph" w:styleId="17">
    <w:name w:val="Normal Indent"/>
    <w:basedOn w:val="1"/>
    <w:link w:val="203"/>
    <w:qFormat/>
    <w:uiPriority w:val="0"/>
    <w:pPr>
      <w:ind w:firstLine="420"/>
    </w:pPr>
  </w:style>
  <w:style w:type="paragraph" w:styleId="18">
    <w:name w:val="caption"/>
    <w:basedOn w:val="1"/>
    <w:next w:val="1"/>
    <w:link w:val="186"/>
    <w:qFormat/>
    <w:uiPriority w:val="0"/>
    <w:pPr>
      <w:spacing w:before="152" w:after="160"/>
      <w:jc w:val="center"/>
    </w:pPr>
    <w:rPr>
      <w:rFonts w:cs="Arial"/>
      <w:szCs w:val="20"/>
    </w:rPr>
  </w:style>
  <w:style w:type="paragraph" w:styleId="19">
    <w:name w:val="List Bullet"/>
    <w:basedOn w:val="1"/>
    <w:qFormat/>
    <w:uiPriority w:val="0"/>
    <w:pPr>
      <w:numPr>
        <w:ilvl w:val="0"/>
        <w:numId w:val="4"/>
      </w:numPr>
    </w:pPr>
    <w:rPr>
      <w:szCs w:val="20"/>
    </w:rPr>
  </w:style>
  <w:style w:type="paragraph" w:styleId="20">
    <w:name w:val="Document Map"/>
    <w:basedOn w:val="1"/>
    <w:link w:val="372"/>
    <w:qFormat/>
    <w:uiPriority w:val="0"/>
    <w:pPr>
      <w:shd w:val="clear" w:color="auto" w:fill="000080"/>
    </w:pPr>
  </w:style>
  <w:style w:type="paragraph" w:styleId="21">
    <w:name w:val="toa heading"/>
    <w:basedOn w:val="1"/>
    <w:next w:val="1"/>
    <w:qFormat/>
    <w:uiPriority w:val="0"/>
    <w:pPr>
      <w:spacing w:before="120"/>
    </w:pPr>
    <w:rPr>
      <w:rFonts w:ascii="Arial" w:hAnsi="Arial"/>
      <w:szCs w:val="20"/>
    </w:rPr>
  </w:style>
  <w:style w:type="paragraph" w:styleId="22">
    <w:name w:val="annotation text"/>
    <w:basedOn w:val="1"/>
    <w:link w:val="277"/>
    <w:qFormat/>
    <w:uiPriority w:val="99"/>
    <w:pPr>
      <w:jc w:val="left"/>
    </w:pPr>
  </w:style>
  <w:style w:type="paragraph" w:styleId="23">
    <w:name w:val="Salutation"/>
    <w:basedOn w:val="1"/>
    <w:next w:val="1"/>
    <w:link w:val="420"/>
    <w:qFormat/>
    <w:uiPriority w:val="0"/>
    <w:rPr>
      <w:szCs w:val="20"/>
    </w:rPr>
  </w:style>
  <w:style w:type="paragraph" w:styleId="24">
    <w:name w:val="List Bullet 3"/>
    <w:basedOn w:val="1"/>
    <w:qFormat/>
    <w:uiPriority w:val="0"/>
    <w:pPr>
      <w:numPr>
        <w:ilvl w:val="0"/>
        <w:numId w:val="5"/>
      </w:numPr>
    </w:pPr>
    <w:rPr>
      <w:szCs w:val="20"/>
    </w:rPr>
  </w:style>
  <w:style w:type="paragraph" w:styleId="25">
    <w:name w:val="Body Text"/>
    <w:basedOn w:val="1"/>
    <w:link w:val="241"/>
    <w:qFormat/>
    <w:uiPriority w:val="0"/>
    <w:pPr>
      <w:spacing w:after="120"/>
    </w:pPr>
  </w:style>
  <w:style w:type="paragraph" w:styleId="26">
    <w:name w:val="Body Text Indent"/>
    <w:basedOn w:val="1"/>
    <w:link w:val="302"/>
    <w:qFormat/>
    <w:uiPriority w:val="0"/>
    <w:pPr>
      <w:ind w:firstLine="480"/>
    </w:pPr>
  </w:style>
  <w:style w:type="paragraph" w:styleId="27">
    <w:name w:val="List Number 3"/>
    <w:basedOn w:val="1"/>
    <w:qFormat/>
    <w:uiPriority w:val="0"/>
    <w:pPr>
      <w:numPr>
        <w:ilvl w:val="0"/>
        <w:numId w:val="6"/>
      </w:numPr>
    </w:pPr>
    <w:rPr>
      <w:szCs w:val="20"/>
    </w:rPr>
  </w:style>
  <w:style w:type="paragraph" w:styleId="28">
    <w:name w:val="List 2"/>
    <w:basedOn w:val="1"/>
    <w:qFormat/>
    <w:uiPriority w:val="0"/>
    <w:pPr>
      <w:ind w:left="100" w:leftChars="200" w:hanging="200" w:hangingChars="200"/>
    </w:pPr>
    <w:rPr>
      <w:szCs w:val="20"/>
    </w:rPr>
  </w:style>
  <w:style w:type="paragraph" w:styleId="29">
    <w:name w:val="Block Text"/>
    <w:basedOn w:val="1"/>
    <w:qFormat/>
    <w:uiPriority w:val="0"/>
    <w:pPr>
      <w:widowControl/>
      <w:spacing w:after="120"/>
      <w:ind w:left="1440" w:right="1440"/>
    </w:pPr>
    <w:rPr>
      <w:rFonts w:ascii="Arial" w:hAnsi="Arial"/>
      <w:kern w:val="0"/>
      <w:sz w:val="20"/>
      <w:szCs w:val="20"/>
    </w:rPr>
  </w:style>
  <w:style w:type="paragraph" w:styleId="30">
    <w:name w:val="List Bullet 2"/>
    <w:basedOn w:val="1"/>
    <w:qFormat/>
    <w:uiPriority w:val="0"/>
    <w:pPr>
      <w:numPr>
        <w:ilvl w:val="0"/>
        <w:numId w:val="7"/>
      </w:numPr>
    </w:pPr>
    <w:rPr>
      <w:szCs w:val="20"/>
    </w:rPr>
  </w:style>
  <w:style w:type="paragraph" w:styleId="31">
    <w:name w:val="toc 5"/>
    <w:basedOn w:val="1"/>
    <w:next w:val="1"/>
    <w:qFormat/>
    <w:uiPriority w:val="39"/>
    <w:pPr>
      <w:ind w:left="840"/>
      <w:jc w:val="left"/>
    </w:pPr>
    <w:rPr>
      <w:sz w:val="20"/>
      <w:szCs w:val="20"/>
    </w:rPr>
  </w:style>
  <w:style w:type="paragraph" w:styleId="32">
    <w:name w:val="toc 3"/>
    <w:basedOn w:val="1"/>
    <w:next w:val="1"/>
    <w:qFormat/>
    <w:uiPriority w:val="39"/>
    <w:pPr>
      <w:tabs>
        <w:tab w:val="left" w:pos="567"/>
        <w:tab w:val="right" w:leader="dot" w:pos="8296"/>
      </w:tabs>
      <w:ind w:left="840" w:hanging="840" w:hangingChars="300"/>
      <w:jc w:val="left"/>
    </w:pPr>
    <w:rPr>
      <w:szCs w:val="20"/>
    </w:rPr>
  </w:style>
  <w:style w:type="paragraph" w:styleId="33">
    <w:name w:val="Plain Text"/>
    <w:basedOn w:val="1"/>
    <w:link w:val="513"/>
    <w:qFormat/>
    <w:uiPriority w:val="0"/>
    <w:pPr>
      <w:tabs>
        <w:tab w:val="left" w:pos="480"/>
      </w:tabs>
    </w:pPr>
    <w:rPr>
      <w:rFonts w:ascii="宋体" w:hAnsi="Courier New" w:cs="Courier New"/>
    </w:rPr>
  </w:style>
  <w:style w:type="paragraph" w:styleId="34">
    <w:name w:val="List Bullet 5"/>
    <w:basedOn w:val="1"/>
    <w:qFormat/>
    <w:uiPriority w:val="0"/>
    <w:pPr>
      <w:numPr>
        <w:ilvl w:val="0"/>
        <w:numId w:val="8"/>
      </w:numPr>
    </w:pPr>
    <w:rPr>
      <w:szCs w:val="20"/>
    </w:rPr>
  </w:style>
  <w:style w:type="paragraph" w:styleId="35">
    <w:name w:val="List Number 4"/>
    <w:basedOn w:val="1"/>
    <w:qFormat/>
    <w:uiPriority w:val="0"/>
    <w:pPr>
      <w:numPr>
        <w:ilvl w:val="0"/>
        <w:numId w:val="9"/>
      </w:numPr>
    </w:pPr>
    <w:rPr>
      <w:szCs w:val="20"/>
    </w:rPr>
  </w:style>
  <w:style w:type="paragraph" w:styleId="36">
    <w:name w:val="toc 8"/>
    <w:basedOn w:val="1"/>
    <w:next w:val="1"/>
    <w:uiPriority w:val="39"/>
    <w:pPr>
      <w:ind w:left="1470"/>
      <w:jc w:val="left"/>
    </w:pPr>
    <w:rPr>
      <w:sz w:val="20"/>
      <w:szCs w:val="20"/>
    </w:rPr>
  </w:style>
  <w:style w:type="paragraph" w:styleId="37">
    <w:name w:val="Date"/>
    <w:basedOn w:val="1"/>
    <w:next w:val="1"/>
    <w:link w:val="511"/>
    <w:qFormat/>
    <w:uiPriority w:val="0"/>
    <w:rPr>
      <w:rFonts w:ascii="楷体_GB2312" w:eastAsia="楷体_GB2312"/>
      <w:szCs w:val="20"/>
    </w:rPr>
  </w:style>
  <w:style w:type="paragraph" w:styleId="38">
    <w:name w:val="Body Text Indent 2"/>
    <w:basedOn w:val="1"/>
    <w:link w:val="363"/>
    <w:qFormat/>
    <w:uiPriority w:val="0"/>
    <w:pPr>
      <w:spacing w:after="120" w:line="480" w:lineRule="auto"/>
      <w:ind w:left="420" w:leftChars="200"/>
    </w:pPr>
  </w:style>
  <w:style w:type="paragraph" w:styleId="39">
    <w:name w:val="Balloon Text"/>
    <w:basedOn w:val="1"/>
    <w:link w:val="367"/>
    <w:qFormat/>
    <w:uiPriority w:val="0"/>
    <w:rPr>
      <w:sz w:val="18"/>
      <w:szCs w:val="18"/>
    </w:rPr>
  </w:style>
  <w:style w:type="paragraph" w:styleId="40">
    <w:name w:val="footer"/>
    <w:basedOn w:val="1"/>
    <w:link w:val="238"/>
    <w:unhideWhenUsed/>
    <w:qFormat/>
    <w:uiPriority w:val="99"/>
    <w:pPr>
      <w:tabs>
        <w:tab w:val="center" w:pos="4153"/>
        <w:tab w:val="right" w:pos="8306"/>
      </w:tabs>
      <w:snapToGrid w:val="0"/>
      <w:spacing w:line="240" w:lineRule="auto"/>
      <w:jc w:val="left"/>
    </w:pPr>
    <w:rPr>
      <w:sz w:val="18"/>
      <w:szCs w:val="18"/>
    </w:rPr>
  </w:style>
  <w:style w:type="paragraph" w:styleId="41">
    <w:name w:val="header"/>
    <w:basedOn w:val="1"/>
    <w:link w:val="28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2">
    <w:name w:val="toc 1"/>
    <w:basedOn w:val="1"/>
    <w:next w:val="1"/>
    <w:qFormat/>
    <w:uiPriority w:val="39"/>
    <w:pPr>
      <w:tabs>
        <w:tab w:val="right" w:leader="dot" w:pos="8296"/>
      </w:tabs>
      <w:adjustRightInd w:val="0"/>
      <w:spacing w:before="120" w:after="120" w:line="360" w:lineRule="atLeast"/>
      <w:ind w:firstLine="0" w:firstLineChars="0"/>
      <w:jc w:val="left"/>
      <w:textAlignment w:val="baseline"/>
    </w:pPr>
    <w:rPr>
      <w:b/>
      <w:bCs/>
      <w:szCs w:val="20"/>
    </w:rPr>
  </w:style>
  <w:style w:type="paragraph" w:styleId="43">
    <w:name w:val="toc 4"/>
    <w:basedOn w:val="1"/>
    <w:next w:val="1"/>
    <w:qFormat/>
    <w:uiPriority w:val="39"/>
    <w:pPr>
      <w:ind w:left="630"/>
      <w:jc w:val="left"/>
    </w:pPr>
    <w:rPr>
      <w:sz w:val="20"/>
      <w:szCs w:val="20"/>
    </w:rPr>
  </w:style>
  <w:style w:type="paragraph" w:styleId="44">
    <w:name w:val="Subtitle"/>
    <w:basedOn w:val="1"/>
    <w:link w:val="422"/>
    <w:qFormat/>
    <w:uiPriority w:val="0"/>
    <w:pPr>
      <w:spacing w:before="240" w:after="60" w:line="312" w:lineRule="auto"/>
      <w:jc w:val="center"/>
      <w:outlineLvl w:val="1"/>
    </w:pPr>
    <w:rPr>
      <w:rFonts w:ascii="Arial" w:hAnsi="Arial"/>
      <w:b/>
      <w:kern w:val="28"/>
      <w:sz w:val="32"/>
      <w:szCs w:val="20"/>
    </w:rPr>
  </w:style>
  <w:style w:type="paragraph" w:styleId="45">
    <w:name w:val="List Number 5"/>
    <w:basedOn w:val="1"/>
    <w:qFormat/>
    <w:uiPriority w:val="0"/>
    <w:pPr>
      <w:numPr>
        <w:ilvl w:val="0"/>
        <w:numId w:val="10"/>
      </w:numPr>
    </w:pPr>
    <w:rPr>
      <w:szCs w:val="20"/>
    </w:rPr>
  </w:style>
  <w:style w:type="paragraph" w:styleId="46">
    <w:name w:val="List"/>
    <w:basedOn w:val="1"/>
    <w:qFormat/>
    <w:uiPriority w:val="0"/>
    <w:pPr>
      <w:ind w:left="200" w:hanging="200" w:hangingChars="200"/>
    </w:pPr>
  </w:style>
  <w:style w:type="paragraph" w:styleId="47">
    <w:name w:val="footnote text"/>
    <w:basedOn w:val="1"/>
    <w:link w:val="393"/>
    <w:qFormat/>
    <w:uiPriority w:val="0"/>
    <w:pPr>
      <w:snapToGrid w:val="0"/>
      <w:jc w:val="left"/>
    </w:pPr>
    <w:rPr>
      <w:sz w:val="18"/>
      <w:szCs w:val="18"/>
    </w:rPr>
  </w:style>
  <w:style w:type="paragraph" w:styleId="48">
    <w:name w:val="toc 6"/>
    <w:basedOn w:val="1"/>
    <w:next w:val="1"/>
    <w:qFormat/>
    <w:uiPriority w:val="39"/>
    <w:pPr>
      <w:ind w:left="1050"/>
      <w:jc w:val="left"/>
    </w:pPr>
    <w:rPr>
      <w:sz w:val="20"/>
      <w:szCs w:val="20"/>
    </w:rPr>
  </w:style>
  <w:style w:type="paragraph" w:styleId="49">
    <w:name w:val="List 5"/>
    <w:basedOn w:val="1"/>
    <w:qFormat/>
    <w:uiPriority w:val="0"/>
    <w:pPr>
      <w:ind w:left="100" w:leftChars="800" w:hanging="200" w:hangingChars="200"/>
    </w:pPr>
    <w:rPr>
      <w:szCs w:val="20"/>
    </w:rPr>
  </w:style>
  <w:style w:type="paragraph" w:styleId="50">
    <w:name w:val="Body Text Indent 3"/>
    <w:basedOn w:val="1"/>
    <w:link w:val="366"/>
    <w:qFormat/>
    <w:uiPriority w:val="0"/>
    <w:pPr>
      <w:spacing w:after="120"/>
      <w:ind w:left="420" w:leftChars="200"/>
    </w:pPr>
    <w:rPr>
      <w:sz w:val="16"/>
      <w:szCs w:val="16"/>
    </w:rPr>
  </w:style>
  <w:style w:type="paragraph" w:styleId="51">
    <w:name w:val="table of figures"/>
    <w:basedOn w:val="1"/>
    <w:next w:val="1"/>
    <w:qFormat/>
    <w:uiPriority w:val="0"/>
    <w:pPr>
      <w:ind w:left="200" w:leftChars="200" w:hanging="200" w:hangingChars="200"/>
    </w:pPr>
  </w:style>
  <w:style w:type="paragraph" w:styleId="52">
    <w:name w:val="toc 2"/>
    <w:basedOn w:val="1"/>
    <w:next w:val="1"/>
    <w:qFormat/>
    <w:uiPriority w:val="39"/>
    <w:pPr>
      <w:tabs>
        <w:tab w:val="left" w:pos="567"/>
        <w:tab w:val="right" w:leader="dot" w:pos="8296"/>
      </w:tabs>
      <w:ind w:left="784" w:hanging="784" w:hangingChars="280"/>
      <w:jc w:val="left"/>
    </w:pPr>
    <w:rPr>
      <w:iCs/>
      <w:szCs w:val="20"/>
    </w:rPr>
  </w:style>
  <w:style w:type="paragraph" w:styleId="53">
    <w:name w:val="toc 9"/>
    <w:basedOn w:val="1"/>
    <w:next w:val="1"/>
    <w:qFormat/>
    <w:uiPriority w:val="39"/>
    <w:pPr>
      <w:ind w:left="1680"/>
      <w:jc w:val="left"/>
    </w:pPr>
    <w:rPr>
      <w:sz w:val="20"/>
      <w:szCs w:val="20"/>
    </w:rPr>
  </w:style>
  <w:style w:type="paragraph" w:styleId="54">
    <w:name w:val="Body Text 2"/>
    <w:basedOn w:val="1"/>
    <w:link w:val="373"/>
    <w:qFormat/>
    <w:uiPriority w:val="0"/>
    <w:rPr>
      <w:rFonts w:eastAsia="黑体"/>
      <w:b/>
      <w:bCs/>
      <w:spacing w:val="160"/>
      <w:sz w:val="52"/>
    </w:rPr>
  </w:style>
  <w:style w:type="paragraph" w:styleId="55">
    <w:name w:val="List 4"/>
    <w:basedOn w:val="1"/>
    <w:qFormat/>
    <w:uiPriority w:val="0"/>
    <w:pPr>
      <w:ind w:left="100" w:leftChars="600" w:hanging="200" w:hangingChars="200"/>
    </w:pPr>
    <w:rPr>
      <w:szCs w:val="20"/>
    </w:rPr>
  </w:style>
  <w:style w:type="paragraph" w:styleId="56">
    <w:name w:val="HTML Preformatted"/>
    <w:basedOn w:val="1"/>
    <w:link w:val="33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rPr>
  </w:style>
  <w:style w:type="paragraph" w:styleId="57">
    <w:name w:val="Normal (Web)"/>
    <w:basedOn w:val="1"/>
    <w:qFormat/>
    <w:uiPriority w:val="99"/>
  </w:style>
  <w:style w:type="paragraph" w:styleId="58">
    <w:name w:val="index 1"/>
    <w:basedOn w:val="1"/>
    <w:next w:val="1"/>
    <w:semiHidden/>
    <w:qFormat/>
    <w:uiPriority w:val="0"/>
    <w:pPr>
      <w:tabs>
        <w:tab w:val="right" w:leader="dot" w:pos="4898"/>
      </w:tabs>
      <w:adjustRightInd w:val="0"/>
      <w:spacing w:line="312" w:lineRule="atLeast"/>
      <w:textAlignment w:val="baseline"/>
    </w:pPr>
    <w:rPr>
      <w:kern w:val="0"/>
      <w:szCs w:val="20"/>
    </w:rPr>
  </w:style>
  <w:style w:type="paragraph" w:styleId="59">
    <w:name w:val="Title"/>
    <w:basedOn w:val="1"/>
    <w:link w:val="389"/>
    <w:qFormat/>
    <w:uiPriority w:val="0"/>
    <w:pPr>
      <w:spacing w:before="240" w:after="60"/>
      <w:jc w:val="center"/>
      <w:outlineLvl w:val="0"/>
    </w:pPr>
    <w:rPr>
      <w:rFonts w:ascii="Arial" w:hAnsi="Arial"/>
      <w:b/>
      <w:bCs/>
      <w:sz w:val="32"/>
      <w:szCs w:val="32"/>
    </w:rPr>
  </w:style>
  <w:style w:type="paragraph" w:styleId="60">
    <w:name w:val="annotation subject"/>
    <w:basedOn w:val="22"/>
    <w:next w:val="22"/>
    <w:link w:val="378"/>
    <w:qFormat/>
    <w:uiPriority w:val="0"/>
    <w:rPr>
      <w:b/>
      <w:bCs/>
    </w:rPr>
  </w:style>
  <w:style w:type="paragraph" w:styleId="61">
    <w:name w:val="Body Text First Indent"/>
    <w:basedOn w:val="25"/>
    <w:link w:val="374"/>
    <w:qFormat/>
    <w:uiPriority w:val="0"/>
    <w:pPr>
      <w:ind w:firstLine="420" w:firstLineChars="100"/>
    </w:pPr>
  </w:style>
  <w:style w:type="paragraph" w:styleId="62">
    <w:name w:val="Body Text First Indent 2"/>
    <w:basedOn w:val="26"/>
    <w:link w:val="512"/>
    <w:qFormat/>
    <w:uiPriority w:val="0"/>
    <w:pPr>
      <w:spacing w:after="120"/>
      <w:ind w:left="420" w:leftChars="200" w:firstLine="420"/>
    </w:pPr>
    <w:rPr>
      <w:rFonts w:ascii="宋体"/>
      <w:szCs w:val="20"/>
    </w:rPr>
  </w:style>
  <w:style w:type="table" w:styleId="64">
    <w:name w:val="Table Grid"/>
    <w:basedOn w:val="6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5">
    <w:name w:val="Table Theme"/>
    <w:basedOn w:val="6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6">
    <w:name w:val="Table Professional"/>
    <w:basedOn w:val="63"/>
    <w:qFormat/>
    <w:uiPriority w:val="0"/>
    <w:pPr>
      <w:widowControl w:val="0"/>
      <w:adjustRightInd w:val="0"/>
      <w:spacing w:line="360" w:lineRule="atLeast"/>
      <w:jc w:val="both"/>
      <w:textAlignment w:val="baseline"/>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68">
    <w:name w:val="Strong"/>
    <w:qFormat/>
    <w:uiPriority w:val="0"/>
    <w:rPr>
      <w:b/>
      <w:bCs/>
    </w:rPr>
  </w:style>
  <w:style w:type="character" w:styleId="69">
    <w:name w:val="page number"/>
    <w:basedOn w:val="67"/>
    <w:qFormat/>
    <w:uiPriority w:val="0"/>
  </w:style>
  <w:style w:type="character" w:styleId="70">
    <w:name w:val="FollowedHyperlink"/>
    <w:basedOn w:val="67"/>
    <w:unhideWhenUsed/>
    <w:qFormat/>
    <w:uiPriority w:val="0"/>
    <w:rPr>
      <w:color w:val="800080"/>
      <w:u w:val="single"/>
    </w:rPr>
  </w:style>
  <w:style w:type="character" w:styleId="71">
    <w:name w:val="Emphasis"/>
    <w:qFormat/>
    <w:uiPriority w:val="0"/>
    <w:rPr>
      <w:color w:val="CC0033"/>
    </w:rPr>
  </w:style>
  <w:style w:type="character" w:styleId="72">
    <w:name w:val="HTML Typewriter"/>
    <w:qFormat/>
    <w:uiPriority w:val="0"/>
    <w:rPr>
      <w:rFonts w:ascii="宋体" w:hAnsi="宋体" w:eastAsia="宋体" w:cs="宋体"/>
      <w:sz w:val="24"/>
      <w:szCs w:val="24"/>
    </w:rPr>
  </w:style>
  <w:style w:type="character" w:styleId="73">
    <w:name w:val="Hyperlink"/>
    <w:qFormat/>
    <w:uiPriority w:val="99"/>
    <w:rPr>
      <w:color w:val="0000FF"/>
      <w:sz w:val="28"/>
      <w:u w:val="single"/>
    </w:rPr>
  </w:style>
  <w:style w:type="character" w:styleId="74">
    <w:name w:val="annotation reference"/>
    <w:qFormat/>
    <w:uiPriority w:val="99"/>
    <w:rPr>
      <w:sz w:val="21"/>
      <w:szCs w:val="21"/>
    </w:rPr>
  </w:style>
  <w:style w:type="character" w:styleId="75">
    <w:name w:val="footnote reference"/>
    <w:qFormat/>
    <w:uiPriority w:val="0"/>
    <w:rPr>
      <w:vertAlign w:val="superscript"/>
    </w:rPr>
  </w:style>
  <w:style w:type="paragraph" w:customStyle="1" w:styleId="76">
    <w:name w:val="文档正文"/>
    <w:basedOn w:val="1"/>
    <w:link w:val="306"/>
    <w:qFormat/>
    <w:uiPriority w:val="0"/>
    <w:pPr>
      <w:adjustRightInd w:val="0"/>
      <w:spacing w:line="312" w:lineRule="atLeast"/>
      <w:ind w:left="300"/>
      <w:jc w:val="center"/>
      <w:textAlignment w:val="baseline"/>
    </w:pPr>
    <w:rPr>
      <w:rFonts w:ascii="宋体"/>
      <w:kern w:val="0"/>
      <w:sz w:val="28"/>
      <w:szCs w:val="20"/>
    </w:rPr>
  </w:style>
  <w:style w:type="paragraph" w:customStyle="1" w:styleId="77">
    <w:name w:val="Default"/>
    <w:qFormat/>
    <w:uiPriority w:val="0"/>
    <w:pPr>
      <w:widowControl w:val="0"/>
      <w:autoSpaceDE w:val="0"/>
      <w:autoSpaceDN w:val="0"/>
      <w:adjustRightInd w:val="0"/>
    </w:pPr>
    <w:rPr>
      <w:rFonts w:ascii="宋体" w:hAnsi="Times New Roman" w:eastAsia="宋体" w:cs="Times New Roman"/>
      <w:lang w:val="en-US" w:eastAsia="zh-CN" w:bidi="ar-SA"/>
    </w:rPr>
  </w:style>
  <w:style w:type="paragraph" w:customStyle="1" w:styleId="78">
    <w:name w:val="表格"/>
    <w:basedOn w:val="1"/>
    <w:qFormat/>
    <w:uiPriority w:val="0"/>
    <w:pPr>
      <w:keepNext/>
      <w:keepLines/>
      <w:adjustRightInd w:val="0"/>
      <w:spacing w:line="240" w:lineRule="atLeast"/>
      <w:jc w:val="center"/>
      <w:textAlignment w:val="baseline"/>
    </w:pPr>
    <w:rPr>
      <w:rFonts w:ascii="宋体"/>
      <w:kern w:val="0"/>
      <w:szCs w:val="20"/>
    </w:rPr>
  </w:style>
  <w:style w:type="paragraph" w:customStyle="1" w:styleId="79">
    <w:name w:val="CM57"/>
    <w:basedOn w:val="77"/>
    <w:next w:val="77"/>
    <w:qFormat/>
    <w:uiPriority w:val="0"/>
    <w:pPr>
      <w:spacing w:after="175"/>
    </w:pPr>
    <w:rPr>
      <w:rFonts w:ascii="Sim Sun" w:eastAsia="Sim Sun"/>
      <w:sz w:val="24"/>
      <w:szCs w:val="24"/>
    </w:rPr>
  </w:style>
  <w:style w:type="paragraph" w:customStyle="1" w:styleId="80">
    <w:name w:val="CM60"/>
    <w:basedOn w:val="77"/>
    <w:next w:val="77"/>
    <w:qFormat/>
    <w:uiPriority w:val="0"/>
    <w:pPr>
      <w:spacing w:after="453"/>
    </w:pPr>
    <w:rPr>
      <w:rFonts w:ascii="Sim Sun" w:eastAsia="Sim Sun"/>
      <w:sz w:val="24"/>
      <w:szCs w:val="24"/>
    </w:rPr>
  </w:style>
  <w:style w:type="paragraph" w:customStyle="1" w:styleId="81">
    <w:name w:val="CM1"/>
    <w:basedOn w:val="77"/>
    <w:next w:val="77"/>
    <w:qFormat/>
    <w:uiPriority w:val="0"/>
    <w:rPr>
      <w:rFonts w:ascii="Sim Sun" w:eastAsia="Sim Sun"/>
      <w:sz w:val="24"/>
      <w:szCs w:val="24"/>
    </w:rPr>
  </w:style>
  <w:style w:type="paragraph" w:customStyle="1" w:styleId="82">
    <w:name w:val="CM54"/>
    <w:basedOn w:val="77"/>
    <w:next w:val="77"/>
    <w:qFormat/>
    <w:uiPriority w:val="0"/>
    <w:pPr>
      <w:spacing w:after="353"/>
    </w:pPr>
    <w:rPr>
      <w:rFonts w:ascii="Sim Sun" w:eastAsia="Sim Sun"/>
      <w:sz w:val="24"/>
      <w:szCs w:val="24"/>
    </w:rPr>
  </w:style>
  <w:style w:type="paragraph" w:customStyle="1" w:styleId="83">
    <w:name w:val="CM61"/>
    <w:basedOn w:val="77"/>
    <w:next w:val="77"/>
    <w:qFormat/>
    <w:uiPriority w:val="0"/>
    <w:pPr>
      <w:spacing w:after="275"/>
    </w:pPr>
    <w:rPr>
      <w:rFonts w:ascii="Sim Sun" w:eastAsia="Sim Sun"/>
      <w:sz w:val="24"/>
      <w:szCs w:val="24"/>
    </w:rPr>
  </w:style>
  <w:style w:type="paragraph" w:customStyle="1" w:styleId="84">
    <w:name w:val="CM66"/>
    <w:basedOn w:val="77"/>
    <w:next w:val="77"/>
    <w:qFormat/>
    <w:uiPriority w:val="0"/>
    <w:pPr>
      <w:spacing w:after="247"/>
    </w:pPr>
    <w:rPr>
      <w:rFonts w:ascii="Sim Sun" w:eastAsia="Sim Sun"/>
      <w:sz w:val="24"/>
      <w:szCs w:val="24"/>
    </w:rPr>
  </w:style>
  <w:style w:type="paragraph" w:customStyle="1" w:styleId="85">
    <w:name w:val="CM68"/>
    <w:basedOn w:val="77"/>
    <w:next w:val="77"/>
    <w:qFormat/>
    <w:uiPriority w:val="0"/>
    <w:pPr>
      <w:spacing w:after="65"/>
    </w:pPr>
    <w:rPr>
      <w:rFonts w:ascii="Sim Sun" w:eastAsia="Sim Sun"/>
      <w:sz w:val="24"/>
      <w:szCs w:val="24"/>
    </w:rPr>
  </w:style>
  <w:style w:type="paragraph" w:customStyle="1" w:styleId="86">
    <w:name w:val="CM69"/>
    <w:basedOn w:val="77"/>
    <w:next w:val="77"/>
    <w:qFormat/>
    <w:uiPriority w:val="0"/>
    <w:pPr>
      <w:spacing w:after="1095"/>
    </w:pPr>
    <w:rPr>
      <w:rFonts w:ascii="Sim Sun" w:eastAsia="Sim Sun"/>
      <w:sz w:val="24"/>
      <w:szCs w:val="24"/>
    </w:rPr>
  </w:style>
  <w:style w:type="paragraph" w:customStyle="1" w:styleId="87">
    <w:name w:val="CM51"/>
    <w:basedOn w:val="77"/>
    <w:next w:val="77"/>
    <w:qFormat/>
    <w:uiPriority w:val="0"/>
    <w:pPr>
      <w:spacing w:line="660" w:lineRule="atLeast"/>
    </w:pPr>
    <w:rPr>
      <w:rFonts w:ascii="Sim Sun" w:eastAsia="Sim Sun"/>
      <w:sz w:val="24"/>
      <w:szCs w:val="24"/>
    </w:rPr>
  </w:style>
  <w:style w:type="paragraph" w:customStyle="1" w:styleId="88">
    <w:name w:val="CM63"/>
    <w:basedOn w:val="77"/>
    <w:next w:val="77"/>
    <w:qFormat/>
    <w:uiPriority w:val="0"/>
    <w:pPr>
      <w:spacing w:after="550"/>
    </w:pPr>
    <w:rPr>
      <w:rFonts w:ascii="Sim Sun" w:eastAsia="Sim Sun"/>
      <w:sz w:val="24"/>
      <w:szCs w:val="24"/>
    </w:rPr>
  </w:style>
  <w:style w:type="paragraph" w:customStyle="1" w:styleId="89">
    <w:name w:val="CM25"/>
    <w:basedOn w:val="77"/>
    <w:next w:val="77"/>
    <w:qFormat/>
    <w:uiPriority w:val="0"/>
    <w:pPr>
      <w:spacing w:line="388" w:lineRule="atLeast"/>
    </w:pPr>
    <w:rPr>
      <w:rFonts w:ascii="Sim Sun" w:eastAsia="Sim Sun"/>
      <w:sz w:val="24"/>
      <w:szCs w:val="24"/>
    </w:rPr>
  </w:style>
  <w:style w:type="paragraph" w:customStyle="1" w:styleId="90">
    <w:name w:val="CM74"/>
    <w:basedOn w:val="77"/>
    <w:next w:val="77"/>
    <w:qFormat/>
    <w:uiPriority w:val="0"/>
    <w:pPr>
      <w:spacing w:after="440"/>
    </w:pPr>
    <w:rPr>
      <w:rFonts w:ascii="Times New Roman"/>
      <w:sz w:val="24"/>
      <w:szCs w:val="24"/>
    </w:rPr>
  </w:style>
  <w:style w:type="paragraph" w:customStyle="1" w:styleId="91">
    <w:name w:val="CM23"/>
    <w:basedOn w:val="77"/>
    <w:next w:val="77"/>
    <w:qFormat/>
    <w:uiPriority w:val="0"/>
    <w:pPr>
      <w:spacing w:line="468" w:lineRule="atLeast"/>
    </w:pPr>
    <w:rPr>
      <w:rFonts w:ascii="Times New Roman"/>
      <w:sz w:val="24"/>
      <w:szCs w:val="24"/>
    </w:rPr>
  </w:style>
  <w:style w:type="paragraph" w:customStyle="1" w:styleId="92">
    <w:name w:val="CM24"/>
    <w:basedOn w:val="77"/>
    <w:next w:val="77"/>
    <w:qFormat/>
    <w:uiPriority w:val="0"/>
    <w:pPr>
      <w:spacing w:line="468" w:lineRule="atLeast"/>
    </w:pPr>
    <w:rPr>
      <w:rFonts w:ascii="Times New Roman"/>
      <w:sz w:val="24"/>
      <w:szCs w:val="24"/>
    </w:rPr>
  </w:style>
  <w:style w:type="paragraph" w:customStyle="1" w:styleId="93">
    <w:name w:val="CM77"/>
    <w:basedOn w:val="77"/>
    <w:next w:val="77"/>
    <w:qFormat/>
    <w:uiPriority w:val="0"/>
    <w:pPr>
      <w:spacing w:after="153"/>
    </w:pPr>
    <w:rPr>
      <w:rFonts w:ascii="Times New Roman"/>
      <w:sz w:val="24"/>
      <w:szCs w:val="24"/>
    </w:rPr>
  </w:style>
  <w:style w:type="paragraph" w:customStyle="1" w:styleId="94">
    <w:name w:val="CM22"/>
    <w:basedOn w:val="77"/>
    <w:next w:val="77"/>
    <w:qFormat/>
    <w:uiPriority w:val="0"/>
    <w:pPr>
      <w:spacing w:line="391" w:lineRule="atLeast"/>
    </w:pPr>
    <w:rPr>
      <w:rFonts w:ascii="Times New Roman"/>
      <w:sz w:val="24"/>
      <w:szCs w:val="24"/>
    </w:rPr>
  </w:style>
  <w:style w:type="paragraph" w:customStyle="1" w:styleId="95">
    <w:name w:val="CM73"/>
    <w:basedOn w:val="77"/>
    <w:next w:val="77"/>
    <w:qFormat/>
    <w:uiPriority w:val="0"/>
    <w:pPr>
      <w:spacing w:after="245"/>
    </w:pPr>
    <w:rPr>
      <w:rFonts w:ascii="Times New Roman"/>
      <w:sz w:val="24"/>
      <w:szCs w:val="24"/>
    </w:rPr>
  </w:style>
  <w:style w:type="paragraph" w:customStyle="1" w:styleId="96">
    <w:name w:val="CM78"/>
    <w:basedOn w:val="77"/>
    <w:next w:val="77"/>
    <w:qFormat/>
    <w:uiPriority w:val="0"/>
    <w:pPr>
      <w:spacing w:after="368"/>
    </w:pPr>
    <w:rPr>
      <w:rFonts w:ascii="Times New Roman"/>
      <w:sz w:val="24"/>
      <w:szCs w:val="24"/>
    </w:rPr>
  </w:style>
  <w:style w:type="paragraph" w:customStyle="1" w:styleId="97">
    <w:name w:val="CM43"/>
    <w:basedOn w:val="77"/>
    <w:next w:val="77"/>
    <w:qFormat/>
    <w:uiPriority w:val="0"/>
    <w:pPr>
      <w:spacing w:line="391" w:lineRule="atLeast"/>
    </w:pPr>
    <w:rPr>
      <w:rFonts w:ascii="Times New Roman"/>
      <w:sz w:val="24"/>
      <w:szCs w:val="24"/>
    </w:rPr>
  </w:style>
  <w:style w:type="paragraph" w:customStyle="1" w:styleId="98">
    <w:name w:val="CM4"/>
    <w:basedOn w:val="77"/>
    <w:next w:val="77"/>
    <w:qFormat/>
    <w:uiPriority w:val="0"/>
    <w:pPr>
      <w:spacing w:after="203"/>
    </w:pPr>
    <w:rPr>
      <w:sz w:val="24"/>
      <w:szCs w:val="24"/>
    </w:rPr>
  </w:style>
  <w:style w:type="paragraph" w:customStyle="1" w:styleId="99">
    <w:name w:val="CM5"/>
    <w:basedOn w:val="77"/>
    <w:next w:val="77"/>
    <w:qFormat/>
    <w:uiPriority w:val="0"/>
    <w:pPr>
      <w:spacing w:after="285"/>
    </w:pPr>
    <w:rPr>
      <w:sz w:val="24"/>
      <w:szCs w:val="24"/>
    </w:rPr>
  </w:style>
  <w:style w:type="paragraph" w:customStyle="1" w:styleId="100">
    <w:name w:val="CM3"/>
    <w:basedOn w:val="77"/>
    <w:next w:val="77"/>
    <w:qFormat/>
    <w:uiPriority w:val="0"/>
    <w:pPr>
      <w:spacing w:line="468" w:lineRule="atLeast"/>
    </w:pPr>
    <w:rPr>
      <w:sz w:val="24"/>
      <w:szCs w:val="24"/>
    </w:rPr>
  </w:style>
  <w:style w:type="paragraph" w:customStyle="1" w:styleId="101">
    <w:name w:val="6"/>
    <w:basedOn w:val="1"/>
    <w:next w:val="17"/>
    <w:qFormat/>
    <w:uiPriority w:val="0"/>
    <w:pPr>
      <w:adjustRightInd w:val="0"/>
      <w:spacing w:line="312" w:lineRule="atLeast"/>
      <w:ind w:firstLine="420"/>
    </w:pPr>
    <w:rPr>
      <w:rFonts w:hint="eastAsia" w:ascii="宋体"/>
      <w:kern w:val="0"/>
      <w:szCs w:val="20"/>
    </w:rPr>
  </w:style>
  <w:style w:type="paragraph" w:customStyle="1" w:styleId="102">
    <w:name w:val="CM84"/>
    <w:basedOn w:val="77"/>
    <w:next w:val="77"/>
    <w:qFormat/>
    <w:uiPriority w:val="0"/>
    <w:pPr>
      <w:spacing w:after="620"/>
    </w:pPr>
    <w:rPr>
      <w:rFonts w:ascii="Times New Roman"/>
      <w:sz w:val="24"/>
      <w:szCs w:val="24"/>
    </w:rPr>
  </w:style>
  <w:style w:type="paragraph" w:customStyle="1" w:styleId="103">
    <w:name w:val="段"/>
    <w:link w:val="256"/>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04">
    <w:name w:val="样式 标题 4bulletblbbPIM 4H4h4heading 4TOCl4sect 1.2.3.4Re..."/>
    <w:basedOn w:val="6"/>
    <w:qFormat/>
    <w:uiPriority w:val="0"/>
    <w:pPr>
      <w:spacing w:before="200" w:after="200"/>
      <w:ind w:left="284"/>
    </w:pPr>
    <w:rPr>
      <w:rFonts w:ascii="宋体" w:cs="宋体"/>
      <w:bCs w:val="0"/>
    </w:rPr>
  </w:style>
  <w:style w:type="paragraph" w:customStyle="1" w:styleId="105">
    <w:name w:val="样式 标题 33h33rd levelH3sect1.2.3Level 3 HeadHeading 3 - old..."/>
    <w:basedOn w:val="5"/>
    <w:qFormat/>
    <w:uiPriority w:val="0"/>
    <w:pPr>
      <w:spacing w:before="200" w:after="200" w:line="200" w:lineRule="atLeast"/>
    </w:pPr>
    <w:rPr>
      <w:rFonts w:ascii="宋体" w:hAnsi="宋体" w:cs="宋体"/>
      <w:kern w:val="0"/>
      <w:szCs w:val="20"/>
    </w:rPr>
  </w:style>
  <w:style w:type="paragraph" w:customStyle="1" w:styleId="106">
    <w:name w:val="样式 标题 5h5heading 5Heading5h51heading 51Heading51h52h53 +... Char Char Char Char Char Char Char Char Char Char Char Char Char Char Char Char Char Char Char Char Char Char Char Char Char Char Char Char Char Char Char Char Char Char Char Char Char"/>
    <w:basedOn w:val="7"/>
    <w:qFormat/>
    <w:uiPriority w:val="0"/>
    <w:pPr>
      <w:spacing w:before="120" w:after="120" w:line="376" w:lineRule="atLeast"/>
      <w:ind w:left="567"/>
    </w:pPr>
    <w:rPr>
      <w:rFonts w:ascii="宋体" w:hAnsi="宋体"/>
      <w:kern w:val="0"/>
    </w:rPr>
  </w:style>
  <w:style w:type="character" w:customStyle="1" w:styleId="107">
    <w:name w:val="标题 51"/>
    <w:qFormat/>
    <w:uiPriority w:val="0"/>
    <w:rPr>
      <w:rFonts w:eastAsia="宋体"/>
      <w:b/>
      <w:bCs/>
      <w:kern w:val="2"/>
      <w:sz w:val="24"/>
      <w:szCs w:val="28"/>
      <w:lang w:val="en-US" w:eastAsia="zh-CN" w:bidi="ar-SA"/>
    </w:rPr>
  </w:style>
  <w:style w:type="character" w:customStyle="1" w:styleId="108">
    <w:name w:val="样式 标题 5h5heading 5Heading5h51heading 51Heading51h52h53 +... Char Char Char Char Char Char Char Char Char Char Char Char Char Char Char Char Char Char Char Char Char Char Char Char Char Char Char Char Char Char Char Char Char Char Char Char Char Char"/>
    <w:qFormat/>
    <w:uiPriority w:val="0"/>
    <w:rPr>
      <w:rFonts w:ascii="宋体" w:hAnsi="宋体" w:eastAsia="宋体"/>
      <w:b/>
      <w:bCs/>
      <w:kern w:val="2"/>
      <w:sz w:val="24"/>
      <w:szCs w:val="28"/>
      <w:lang w:val="en-US" w:eastAsia="zh-CN" w:bidi="ar-SA"/>
    </w:rPr>
  </w:style>
  <w:style w:type="paragraph" w:customStyle="1" w:styleId="109">
    <w:name w:val="样式 标题 2h2Titre 2l2H2Heading TwoAlt+2UNDERRUBRIK 1-2R2H2..."/>
    <w:basedOn w:val="4"/>
    <w:qFormat/>
    <w:uiPriority w:val="0"/>
    <w:pPr>
      <w:spacing w:before="200" w:after="200" w:line="200" w:lineRule="atLeast"/>
    </w:pPr>
    <w:rPr>
      <w:rFonts w:ascii="宋体" w:cs="宋体"/>
      <w:kern w:val="0"/>
      <w:sz w:val="28"/>
      <w:szCs w:val="20"/>
    </w:rPr>
  </w:style>
  <w:style w:type="character" w:customStyle="1" w:styleId="110">
    <w:name w:val="访问过的超链接1"/>
    <w:qFormat/>
    <w:uiPriority w:val="0"/>
    <w:rPr>
      <w:color w:val="800080"/>
      <w:u w:val="single"/>
    </w:rPr>
  </w:style>
  <w:style w:type="paragraph" w:customStyle="1" w:styleId="111">
    <w:name w:val="正文1"/>
    <w:qFormat/>
    <w:uiPriority w:val="0"/>
    <w:pPr>
      <w:widowControl w:val="0"/>
      <w:adjustRightInd w:val="0"/>
      <w:spacing w:line="315" w:lineRule="atLeast"/>
      <w:jc w:val="both"/>
      <w:textAlignment w:val="baseline"/>
    </w:pPr>
    <w:rPr>
      <w:rFonts w:ascii="宋体" w:hAnsi="Times New Roman" w:eastAsia="宋体" w:cs="Times New Roman"/>
      <w:sz w:val="24"/>
      <w:lang w:val="en-US" w:eastAsia="zh-CN" w:bidi="ar-SA"/>
    </w:rPr>
  </w:style>
  <w:style w:type="paragraph" w:customStyle="1" w:styleId="112">
    <w:name w:val="正文文本 21"/>
    <w:basedOn w:val="1"/>
    <w:qFormat/>
    <w:uiPriority w:val="0"/>
    <w:pPr>
      <w:adjustRightInd w:val="0"/>
      <w:spacing w:line="440" w:lineRule="atLeast"/>
      <w:ind w:right="-80" w:firstLine="480"/>
      <w:textAlignment w:val="baseline"/>
    </w:pPr>
    <w:rPr>
      <w:rFonts w:ascii="宋体"/>
      <w:kern w:val="0"/>
      <w:szCs w:val="20"/>
    </w:rPr>
  </w:style>
  <w:style w:type="paragraph" w:customStyle="1" w:styleId="113">
    <w:name w:val="图表脚注"/>
    <w:basedOn w:val="77"/>
    <w:next w:val="77"/>
    <w:qFormat/>
    <w:uiPriority w:val="0"/>
    <w:rPr>
      <w:sz w:val="24"/>
      <w:szCs w:val="24"/>
    </w:rPr>
  </w:style>
  <w:style w:type="paragraph" w:customStyle="1" w:styleId="114">
    <w:name w:val="Body"/>
    <w:basedOn w:val="1"/>
    <w:qFormat/>
    <w:uiPriority w:val="0"/>
    <w:pPr>
      <w:widowControl/>
      <w:tabs>
        <w:tab w:val="left" w:pos="1980"/>
      </w:tabs>
      <w:spacing w:before="120" w:line="280" w:lineRule="exact"/>
      <w:ind w:left="1259"/>
    </w:pPr>
    <w:rPr>
      <w:kern w:val="0"/>
      <w:sz w:val="22"/>
      <w:szCs w:val="22"/>
      <w:lang w:eastAsia="en-US"/>
    </w:rPr>
  </w:style>
  <w:style w:type="paragraph" w:customStyle="1" w:styleId="115">
    <w:name w:val="样式 标题 33h33rd levelH3sect1.2.3Level 3 HeadHeading 3 - old...1"/>
    <w:basedOn w:val="5"/>
    <w:qFormat/>
    <w:uiPriority w:val="0"/>
    <w:pPr>
      <w:numPr>
        <w:ilvl w:val="0"/>
        <w:numId w:val="11"/>
      </w:numPr>
      <w:spacing w:before="200" w:after="200" w:line="200" w:lineRule="atLeast"/>
    </w:pPr>
    <w:rPr>
      <w:rFonts w:ascii="宋体" w:hAnsi="宋体" w:cs="宋体"/>
      <w:kern w:val="0"/>
      <w:szCs w:val="20"/>
    </w:rPr>
  </w:style>
  <w:style w:type="paragraph" w:customStyle="1" w:styleId="116">
    <w:name w:val="表头样式"/>
    <w:basedOn w:val="1"/>
    <w:qFormat/>
    <w:uiPriority w:val="0"/>
    <w:pPr>
      <w:autoSpaceDE w:val="0"/>
      <w:autoSpaceDN w:val="0"/>
      <w:adjustRightInd w:val="0"/>
      <w:jc w:val="center"/>
    </w:pPr>
    <w:rPr>
      <w:b/>
      <w:kern w:val="0"/>
    </w:rPr>
  </w:style>
  <w:style w:type="paragraph" w:customStyle="1" w:styleId="117">
    <w:name w:val="普通 (Web)1"/>
    <w:basedOn w:val="1"/>
    <w:next w:val="57"/>
    <w:qFormat/>
    <w:uiPriority w:val="0"/>
    <w:pPr>
      <w:snapToGrid w:val="0"/>
    </w:pPr>
    <w:rPr>
      <w:szCs w:val="20"/>
    </w:rPr>
  </w:style>
  <w:style w:type="paragraph" w:customStyle="1" w:styleId="118">
    <w:name w:val="BG"/>
    <w:basedOn w:val="1"/>
    <w:qFormat/>
    <w:uiPriority w:val="0"/>
    <w:pPr>
      <w:snapToGrid w:val="0"/>
      <w:jc w:val="center"/>
    </w:pPr>
    <w:rPr>
      <w:rFonts w:hint="eastAsia" w:ascii="宋体" w:hAnsi="宋体"/>
      <w:szCs w:val="20"/>
    </w:rPr>
  </w:style>
  <w:style w:type="paragraph" w:customStyle="1" w:styleId="119">
    <w:name w:val="默认段落字体 Para Char Char Char Char Char Char Char Char Char Char Char Char Char Char Char"/>
    <w:basedOn w:val="20"/>
    <w:qFormat/>
    <w:uiPriority w:val="0"/>
    <w:rPr>
      <w:rFonts w:ascii="Tahoma" w:hAnsi="Tahoma"/>
    </w:rPr>
  </w:style>
  <w:style w:type="paragraph" w:customStyle="1" w:styleId="120">
    <w:name w:val="biao"/>
    <w:basedOn w:val="1"/>
    <w:qFormat/>
    <w:uiPriority w:val="0"/>
    <w:pPr>
      <w:ind w:firstLine="567"/>
    </w:pPr>
    <w:rPr>
      <w:kern w:val="24"/>
    </w:rPr>
  </w:style>
  <w:style w:type="paragraph" w:customStyle="1" w:styleId="121">
    <w:name w:val="Table Heading"/>
    <w:link w:val="539"/>
    <w:qFormat/>
    <w:uiPriority w:val="0"/>
    <w:pPr>
      <w:snapToGrid w:val="0"/>
      <w:jc w:val="center"/>
    </w:pPr>
    <w:rPr>
      <w:rFonts w:ascii="Arial" w:hAnsi="Arial" w:eastAsia="黑体" w:cs="Times New Roman"/>
      <w:sz w:val="18"/>
      <w:lang w:val="en-US" w:eastAsia="zh-CN" w:bidi="ar-SA"/>
    </w:rPr>
  </w:style>
  <w:style w:type="paragraph" w:customStyle="1" w:styleId="122">
    <w:name w:val="表格图片标题"/>
    <w:basedOn w:val="1"/>
    <w:qFormat/>
    <w:uiPriority w:val="0"/>
    <w:pPr>
      <w:spacing w:beforeLines="50" w:afterLines="50"/>
      <w:ind w:firstLine="425"/>
    </w:pPr>
    <w:rPr>
      <w:rFonts w:ascii="宋体" w:hAnsi="宋体"/>
      <w:b/>
    </w:rPr>
  </w:style>
  <w:style w:type="paragraph" w:customStyle="1" w:styleId="123">
    <w:name w:val="表号"/>
    <w:basedOn w:val="1"/>
    <w:next w:val="61"/>
    <w:link w:val="541"/>
    <w:qFormat/>
    <w:uiPriority w:val="0"/>
    <w:pPr>
      <w:keepLines/>
      <w:autoSpaceDE w:val="0"/>
      <w:autoSpaceDN w:val="0"/>
      <w:adjustRightInd w:val="0"/>
      <w:jc w:val="center"/>
    </w:pPr>
    <w:rPr>
      <w:rFonts w:ascii="Arial" w:hAnsi="Arial"/>
      <w:kern w:val="0"/>
      <w:sz w:val="18"/>
      <w:szCs w:val="18"/>
    </w:rPr>
  </w:style>
  <w:style w:type="paragraph" w:customStyle="1" w:styleId="124">
    <w:name w:val="xl22"/>
    <w:basedOn w:val="1"/>
    <w:qFormat/>
    <w:uiPriority w:val="0"/>
    <w:pPr>
      <w:widowControl/>
      <w:spacing w:before="100" w:after="100"/>
      <w:jc w:val="center"/>
      <w:textAlignment w:val="center"/>
    </w:pPr>
    <w:rPr>
      <w:rFonts w:ascii="宋体" w:hAnsi="宋体"/>
      <w:kern w:val="0"/>
    </w:rPr>
  </w:style>
  <w:style w:type="paragraph" w:customStyle="1" w:styleId="125">
    <w:name w:val="中兴正文"/>
    <w:basedOn w:val="17"/>
    <w:link w:val="225"/>
    <w:qFormat/>
    <w:uiPriority w:val="0"/>
    <w:pPr>
      <w:ind w:firstLine="480"/>
    </w:pPr>
  </w:style>
  <w:style w:type="paragraph" w:customStyle="1" w:styleId="126">
    <w:name w:val="Char1"/>
    <w:basedOn w:val="20"/>
    <w:qFormat/>
    <w:uiPriority w:val="0"/>
    <w:pPr>
      <w:adjustRightInd w:val="0"/>
      <w:spacing w:line="436" w:lineRule="exact"/>
      <w:ind w:left="357"/>
      <w:jc w:val="left"/>
      <w:outlineLvl w:val="3"/>
    </w:pPr>
    <w:rPr>
      <w:rFonts w:ascii="Tahoma" w:hAnsi="Tahoma"/>
      <w:b/>
    </w:rPr>
  </w:style>
  <w:style w:type="paragraph" w:customStyle="1" w:styleId="127">
    <w:name w:val="样式 标题 3h:3h3H3Kop 3Vl3Level 3 Headheading 3h31.1.1 Hea..."/>
    <w:basedOn w:val="5"/>
    <w:qFormat/>
    <w:uiPriority w:val="0"/>
    <w:pPr>
      <w:numPr>
        <w:numId w:val="12"/>
      </w:numPr>
      <w:spacing w:before="100" w:after="100"/>
    </w:pPr>
    <w:rPr>
      <w:rFonts w:ascii="宋体" w:hAnsi="宋体"/>
      <w:szCs w:val="24"/>
    </w:rPr>
  </w:style>
  <w:style w:type="character" w:customStyle="1" w:styleId="128">
    <w:name w:val="标题 2 字符"/>
    <w:basedOn w:val="67"/>
    <w:link w:val="4"/>
    <w:qFormat/>
    <w:uiPriority w:val="0"/>
    <w:rPr>
      <w:rFonts w:cstheme="majorBidi"/>
      <w:b/>
      <w:bCs/>
      <w:kern w:val="2"/>
      <w:sz w:val="24"/>
      <w:szCs w:val="32"/>
    </w:rPr>
  </w:style>
  <w:style w:type="character" w:customStyle="1" w:styleId="129">
    <w:name w:val="标题 3 字符"/>
    <w:basedOn w:val="67"/>
    <w:link w:val="5"/>
    <w:qFormat/>
    <w:uiPriority w:val="0"/>
    <w:rPr>
      <w:rFonts w:cstheme="minorBidi"/>
      <w:bCs/>
      <w:kern w:val="2"/>
      <w:sz w:val="24"/>
      <w:szCs w:val="32"/>
    </w:rPr>
  </w:style>
  <w:style w:type="paragraph" w:customStyle="1" w:styleId="130">
    <w:name w:val="报告标题"/>
    <w:basedOn w:val="1"/>
    <w:next w:val="1"/>
    <w:qFormat/>
    <w:uiPriority w:val="0"/>
    <w:pPr>
      <w:numPr>
        <w:ilvl w:val="0"/>
        <w:numId w:val="13"/>
      </w:numPr>
      <w:tabs>
        <w:tab w:val="clear" w:pos="229"/>
      </w:tabs>
      <w:ind w:left="0"/>
      <w:jc w:val="center"/>
    </w:pPr>
    <w:rPr>
      <w:rFonts w:eastAsia="黑体"/>
      <w:b/>
      <w:sz w:val="52"/>
      <w:szCs w:val="20"/>
    </w:rPr>
  </w:style>
  <w:style w:type="paragraph" w:customStyle="1" w:styleId="131">
    <w:name w:val="表格题注"/>
    <w:next w:val="1"/>
    <w:qFormat/>
    <w:uiPriority w:val="0"/>
    <w:pPr>
      <w:keepLines/>
      <w:numPr>
        <w:ilvl w:val="1"/>
        <w:numId w:val="13"/>
      </w:numPr>
      <w:tabs>
        <w:tab w:val="clear" w:pos="1080"/>
      </w:tabs>
      <w:spacing w:beforeLines="100"/>
      <w:ind w:left="1089" w:hanging="369"/>
      <w:jc w:val="center"/>
    </w:pPr>
    <w:rPr>
      <w:rFonts w:ascii="Arial" w:hAnsi="Arial" w:eastAsia="宋体" w:cs="Times New Roman"/>
      <w:sz w:val="18"/>
      <w:szCs w:val="18"/>
      <w:lang w:val="en-US" w:eastAsia="zh-CN" w:bidi="ar-SA"/>
    </w:rPr>
  </w:style>
  <w:style w:type="paragraph" w:customStyle="1" w:styleId="132">
    <w:name w:val="附录1"/>
    <w:basedOn w:val="3"/>
    <w:next w:val="1"/>
    <w:qFormat/>
    <w:uiPriority w:val="0"/>
    <w:pPr>
      <w:numPr>
        <w:ilvl w:val="2"/>
        <w:numId w:val="14"/>
      </w:numPr>
      <w:tabs>
        <w:tab w:val="left" w:pos="229"/>
        <w:tab w:val="left" w:pos="1188"/>
        <w:tab w:val="clear" w:pos="3991"/>
      </w:tabs>
      <w:spacing w:beforeLines="100" w:afterLines="50"/>
      <w:ind w:left="-851"/>
    </w:pPr>
    <w:rPr>
      <w:bCs w:val="0"/>
      <w:sz w:val="28"/>
      <w:szCs w:val="20"/>
    </w:rPr>
  </w:style>
  <w:style w:type="paragraph" w:customStyle="1" w:styleId="133">
    <w:name w:val="附录2"/>
    <w:basedOn w:val="4"/>
    <w:next w:val="1"/>
    <w:qFormat/>
    <w:uiPriority w:val="0"/>
    <w:pPr>
      <w:tabs>
        <w:tab w:val="left" w:pos="992"/>
      </w:tabs>
      <w:spacing w:before="0" w:after="0"/>
      <w:ind w:left="992" w:hanging="992"/>
    </w:pPr>
    <w:rPr>
      <w:bCs w:val="0"/>
      <w:szCs w:val="20"/>
    </w:rPr>
  </w:style>
  <w:style w:type="paragraph" w:customStyle="1" w:styleId="134">
    <w:name w:val="附录3"/>
    <w:basedOn w:val="5"/>
    <w:next w:val="1"/>
    <w:qFormat/>
    <w:uiPriority w:val="0"/>
    <w:pPr>
      <w:numPr>
        <w:ilvl w:val="0"/>
        <w:numId w:val="0"/>
      </w:numPr>
      <w:tabs>
        <w:tab w:val="left" w:pos="1260"/>
      </w:tabs>
      <w:spacing w:before="0" w:after="0"/>
      <w:ind w:left="1260" w:hanging="420"/>
    </w:pPr>
    <w:rPr>
      <w:bCs w:val="0"/>
      <w:sz w:val="21"/>
      <w:szCs w:val="20"/>
    </w:rPr>
  </w:style>
  <w:style w:type="paragraph" w:customStyle="1" w:styleId="135">
    <w:name w:val="图例"/>
    <w:basedOn w:val="1"/>
    <w:qFormat/>
    <w:uiPriority w:val="0"/>
    <w:pPr>
      <w:ind w:firstLine="480"/>
    </w:pPr>
  </w:style>
  <w:style w:type="paragraph" w:customStyle="1" w:styleId="136">
    <w:name w:val="插图题注"/>
    <w:next w:val="1"/>
    <w:qFormat/>
    <w:uiPriority w:val="0"/>
    <w:pPr>
      <w:tabs>
        <w:tab w:val="left" w:pos="3380"/>
      </w:tabs>
      <w:spacing w:afterLines="100"/>
      <w:ind w:left="1089" w:hanging="369"/>
      <w:jc w:val="center"/>
    </w:pPr>
    <w:rPr>
      <w:rFonts w:ascii="Arial" w:hAnsi="Arial" w:eastAsia="宋体" w:cs="Times New Roman"/>
      <w:sz w:val="18"/>
      <w:szCs w:val="18"/>
      <w:lang w:val="en-US" w:eastAsia="zh-CN" w:bidi="ar-SA"/>
    </w:rPr>
  </w:style>
  <w:style w:type="paragraph" w:customStyle="1" w:styleId="137">
    <w:name w:val="表格文字"/>
    <w:basedOn w:val="1"/>
    <w:qFormat/>
    <w:uiPriority w:val="0"/>
    <w:pPr>
      <w:autoSpaceDE w:val="0"/>
      <w:autoSpaceDN w:val="0"/>
      <w:adjustRightInd w:val="0"/>
      <w:jc w:val="center"/>
    </w:pPr>
    <w:rPr>
      <w:kern w:val="0"/>
      <w:szCs w:val="20"/>
    </w:rPr>
  </w:style>
  <w:style w:type="paragraph" w:customStyle="1" w:styleId="138">
    <w:name w:val="报告正文"/>
    <w:basedOn w:val="1"/>
    <w:qFormat/>
    <w:uiPriority w:val="0"/>
    <w:pPr>
      <w:widowControl/>
      <w:overflowPunct w:val="0"/>
      <w:autoSpaceDE w:val="0"/>
      <w:autoSpaceDN w:val="0"/>
      <w:adjustRightInd w:val="0"/>
      <w:spacing w:after="80"/>
      <w:ind w:left="570"/>
      <w:textAlignment w:val="baseline"/>
    </w:pPr>
    <w:rPr>
      <w:kern w:val="0"/>
      <w:szCs w:val="20"/>
    </w:rPr>
  </w:style>
  <w:style w:type="paragraph" w:customStyle="1" w:styleId="139">
    <w:name w:val="复制正文"/>
    <w:qFormat/>
    <w:uiPriority w:val="0"/>
    <w:pPr>
      <w:widowControl w:val="0"/>
      <w:spacing w:line="360" w:lineRule="auto"/>
      <w:jc w:val="both"/>
    </w:pPr>
    <w:rPr>
      <w:rFonts w:ascii="Times New Roman" w:hAnsi="Times New Roman" w:eastAsia="宋体" w:cs="Times New Roman"/>
      <w:sz w:val="21"/>
      <w:lang w:val="en-US" w:eastAsia="zh-CN" w:bidi="ar-SA"/>
    </w:rPr>
  </w:style>
  <w:style w:type="paragraph" w:customStyle="1" w:styleId="140">
    <w:name w:val="xl27"/>
    <w:basedOn w:val="1"/>
    <w:qFormat/>
    <w:uiPriority w:val="0"/>
    <w:pPr>
      <w:widowControl/>
      <w:spacing w:before="100" w:beforeAutospacing="1" w:after="100" w:afterAutospacing="1"/>
      <w:jc w:val="center"/>
    </w:pPr>
    <w:rPr>
      <w:rFonts w:ascii="Arial Unicode MS" w:hAnsi="Arial Unicode MS" w:eastAsia="Arial Unicode MS" w:cs="Arial Unicode MS"/>
      <w:kern w:val="0"/>
    </w:rPr>
  </w:style>
  <w:style w:type="paragraph" w:customStyle="1" w:styleId="141">
    <w:name w:val="中兴报告标题1"/>
    <w:basedOn w:val="59"/>
    <w:next w:val="1"/>
    <w:qFormat/>
    <w:uiPriority w:val="0"/>
    <w:rPr>
      <w:sz w:val="52"/>
    </w:rPr>
  </w:style>
  <w:style w:type="paragraph" w:customStyle="1" w:styleId="142">
    <w:name w:val="中兴报告标题2"/>
    <w:basedOn w:val="59"/>
    <w:next w:val="1"/>
    <w:qFormat/>
    <w:uiPriority w:val="0"/>
    <w:rPr>
      <w:sz w:val="44"/>
    </w:rPr>
  </w:style>
  <w:style w:type="paragraph" w:customStyle="1" w:styleId="143">
    <w:name w:val="中兴报告标题3"/>
    <w:basedOn w:val="59"/>
    <w:next w:val="1"/>
    <w:qFormat/>
    <w:uiPriority w:val="0"/>
    <w:rPr>
      <w:sz w:val="36"/>
    </w:rPr>
  </w:style>
  <w:style w:type="paragraph" w:customStyle="1" w:styleId="144">
    <w:name w:val="中兴标题1"/>
    <w:basedOn w:val="3"/>
    <w:next w:val="1"/>
    <w:qFormat/>
    <w:uiPriority w:val="0"/>
    <w:pPr>
      <w:numPr>
        <w:numId w:val="15"/>
      </w:numPr>
      <w:suppressAutoHyphens/>
      <w:kinsoku w:val="0"/>
      <w:wordWrap w:val="0"/>
      <w:overflowPunct w:val="0"/>
      <w:autoSpaceDE w:val="0"/>
      <w:autoSpaceDN w:val="0"/>
      <w:spacing w:before="360" w:after="120"/>
      <w:textAlignment w:val="baseline"/>
    </w:pPr>
    <w:rPr>
      <w:bCs w:val="0"/>
      <w:kern w:val="0"/>
      <w:szCs w:val="20"/>
    </w:rPr>
  </w:style>
  <w:style w:type="paragraph" w:customStyle="1" w:styleId="145">
    <w:name w:val="中兴标题2"/>
    <w:basedOn w:val="4"/>
    <w:next w:val="1"/>
    <w:link w:val="146"/>
    <w:qFormat/>
    <w:uiPriority w:val="0"/>
    <w:rPr>
      <w:sz w:val="28"/>
    </w:rPr>
  </w:style>
  <w:style w:type="character" w:customStyle="1" w:styleId="146">
    <w:name w:val="中兴标题2 Char"/>
    <w:link w:val="145"/>
    <w:qFormat/>
    <w:uiPriority w:val="0"/>
    <w:rPr>
      <w:rFonts w:cstheme="majorBidi"/>
      <w:b/>
      <w:bCs/>
      <w:kern w:val="2"/>
      <w:sz w:val="28"/>
      <w:szCs w:val="32"/>
    </w:rPr>
  </w:style>
  <w:style w:type="paragraph" w:customStyle="1" w:styleId="147">
    <w:name w:val="中兴标题3"/>
    <w:basedOn w:val="5"/>
    <w:next w:val="1"/>
    <w:link w:val="148"/>
    <w:qFormat/>
    <w:uiPriority w:val="0"/>
    <w:pPr>
      <w:numPr>
        <w:numId w:val="15"/>
      </w:numPr>
      <w:spacing w:before="120" w:after="0"/>
    </w:pPr>
    <w:rPr>
      <w:color w:val="000000"/>
      <w:sz w:val="28"/>
    </w:rPr>
  </w:style>
  <w:style w:type="character" w:customStyle="1" w:styleId="148">
    <w:name w:val="中兴标题3 Char"/>
    <w:link w:val="147"/>
    <w:qFormat/>
    <w:uiPriority w:val="0"/>
    <w:rPr>
      <w:rFonts w:cstheme="minorBidi"/>
      <w:bCs/>
      <w:color w:val="000000"/>
      <w:kern w:val="2"/>
      <w:sz w:val="28"/>
      <w:szCs w:val="32"/>
    </w:rPr>
  </w:style>
  <w:style w:type="paragraph" w:customStyle="1" w:styleId="149">
    <w:name w:val="中兴标题4"/>
    <w:basedOn w:val="6"/>
    <w:next w:val="1"/>
    <w:qFormat/>
    <w:uiPriority w:val="0"/>
    <w:pPr>
      <w:numPr>
        <w:ilvl w:val="0"/>
        <w:numId w:val="0"/>
      </w:numPr>
      <w:spacing w:line="376" w:lineRule="auto"/>
    </w:pPr>
    <w:rPr>
      <w:rFonts w:ascii="宋体" w:hAnsi="宋体"/>
      <w:bCs w:val="0"/>
      <w:sz w:val="30"/>
    </w:rPr>
  </w:style>
  <w:style w:type="paragraph" w:customStyle="1" w:styleId="150">
    <w:name w:val="中兴标题5"/>
    <w:basedOn w:val="7"/>
    <w:next w:val="1"/>
    <w:qFormat/>
    <w:uiPriority w:val="0"/>
    <w:pPr>
      <w:numPr>
        <w:ilvl w:val="0"/>
        <w:numId w:val="0"/>
      </w:numPr>
      <w:spacing w:before="280" w:after="290" w:line="376" w:lineRule="auto"/>
      <w:ind w:left="840" w:hanging="720"/>
    </w:pPr>
    <w:rPr>
      <w:sz w:val="28"/>
    </w:rPr>
  </w:style>
  <w:style w:type="paragraph" w:customStyle="1" w:styleId="151">
    <w:name w:val="中兴表格题注"/>
    <w:basedOn w:val="18"/>
    <w:next w:val="1"/>
    <w:qFormat/>
    <w:uiPriority w:val="0"/>
    <w:rPr>
      <w:rFonts w:ascii="Arial" w:hAnsi="Arial"/>
      <w:szCs w:val="24"/>
    </w:rPr>
  </w:style>
  <w:style w:type="paragraph" w:customStyle="1" w:styleId="152">
    <w:name w:val="中兴插图题注"/>
    <w:basedOn w:val="151"/>
    <w:next w:val="1"/>
    <w:qFormat/>
    <w:uiPriority w:val="0"/>
    <w:rPr>
      <w:rFonts w:ascii="Times New Roman" w:hAnsi="Times New Roman" w:cs="Times New Roman"/>
      <w:kern w:val="0"/>
    </w:rPr>
  </w:style>
  <w:style w:type="paragraph" w:customStyle="1" w:styleId="153">
    <w:name w:val="中兴附录1"/>
    <w:basedOn w:val="3"/>
    <w:next w:val="1"/>
    <w:qFormat/>
    <w:uiPriority w:val="0"/>
    <w:pPr>
      <w:numPr>
        <w:numId w:val="0"/>
      </w:numPr>
      <w:tabs>
        <w:tab w:val="left" w:pos="1098"/>
      </w:tabs>
      <w:ind w:left="-12" w:firstLine="14" w:firstLineChars="4"/>
    </w:pPr>
    <w:rPr>
      <w:sz w:val="36"/>
    </w:rPr>
  </w:style>
  <w:style w:type="paragraph" w:customStyle="1" w:styleId="154">
    <w:name w:val="中兴附录2"/>
    <w:basedOn w:val="4"/>
    <w:next w:val="1"/>
    <w:qFormat/>
    <w:uiPriority w:val="0"/>
    <w:pPr>
      <w:tabs>
        <w:tab w:val="left" w:pos="1418"/>
      </w:tabs>
      <w:ind w:left="1418" w:hanging="1418"/>
    </w:pPr>
    <w:rPr>
      <w:sz w:val="32"/>
    </w:rPr>
  </w:style>
  <w:style w:type="paragraph" w:customStyle="1" w:styleId="155">
    <w:name w:val="中兴附录3"/>
    <w:basedOn w:val="5"/>
    <w:next w:val="1"/>
    <w:qFormat/>
    <w:uiPriority w:val="0"/>
    <w:pPr>
      <w:numPr>
        <w:ilvl w:val="0"/>
        <w:numId w:val="0"/>
      </w:numPr>
      <w:tabs>
        <w:tab w:val="left" w:pos="1742"/>
      </w:tabs>
      <w:ind w:left="1742" w:hanging="420"/>
    </w:pPr>
    <w:rPr>
      <w:sz w:val="30"/>
    </w:rPr>
  </w:style>
  <w:style w:type="paragraph" w:customStyle="1" w:styleId="156">
    <w:name w:val="中兴目录1"/>
    <w:basedOn w:val="42"/>
    <w:qFormat/>
    <w:uiPriority w:val="0"/>
  </w:style>
  <w:style w:type="paragraph" w:customStyle="1" w:styleId="157">
    <w:name w:val="中兴目录2"/>
    <w:basedOn w:val="52"/>
    <w:qFormat/>
    <w:uiPriority w:val="0"/>
  </w:style>
  <w:style w:type="paragraph" w:customStyle="1" w:styleId="158">
    <w:name w:val="中兴目录3"/>
    <w:basedOn w:val="32"/>
    <w:qFormat/>
    <w:uiPriority w:val="0"/>
    <w:rPr>
      <w:i/>
      <w:sz w:val="21"/>
    </w:rPr>
  </w:style>
  <w:style w:type="paragraph" w:customStyle="1" w:styleId="159">
    <w:name w:val="表文字"/>
    <w:qFormat/>
    <w:uiPriority w:val="0"/>
    <w:pPr>
      <w:adjustRightInd w:val="0"/>
      <w:snapToGrid w:val="0"/>
      <w:jc w:val="center"/>
    </w:pPr>
    <w:rPr>
      <w:rFonts w:ascii="Times New Roman" w:hAnsi="Times New Roman" w:eastAsia="宋体" w:cs="Times New Roman"/>
      <w:sz w:val="21"/>
      <w:lang w:val="en-US" w:eastAsia="zh-CN" w:bidi="ar-SA"/>
    </w:rPr>
  </w:style>
  <w:style w:type="paragraph" w:customStyle="1" w:styleId="160">
    <w:name w:val="TAH"/>
    <w:basedOn w:val="161"/>
    <w:qFormat/>
    <w:uiPriority w:val="0"/>
    <w:rPr>
      <w:b/>
    </w:rPr>
  </w:style>
  <w:style w:type="paragraph" w:customStyle="1" w:styleId="161">
    <w:name w:val="TAC"/>
    <w:basedOn w:val="1"/>
    <w:qFormat/>
    <w:uiPriority w:val="0"/>
    <w:pPr>
      <w:keepNext/>
      <w:keepLines/>
      <w:widowControl/>
      <w:overflowPunct w:val="0"/>
      <w:autoSpaceDE w:val="0"/>
      <w:autoSpaceDN w:val="0"/>
      <w:adjustRightInd w:val="0"/>
      <w:jc w:val="center"/>
      <w:textAlignment w:val="baseline"/>
    </w:pPr>
    <w:rPr>
      <w:rFonts w:ascii="Arial" w:hAnsi="Arial"/>
      <w:kern w:val="0"/>
      <w:sz w:val="18"/>
      <w:szCs w:val="20"/>
      <w:lang w:val="en-GB" w:eastAsia="en-US"/>
    </w:rPr>
  </w:style>
  <w:style w:type="paragraph" w:customStyle="1" w:styleId="162">
    <w:name w:val="TAL"/>
    <w:basedOn w:val="1"/>
    <w:qFormat/>
    <w:uiPriority w:val="0"/>
    <w:pPr>
      <w:keepNext/>
      <w:keepLines/>
      <w:widowControl/>
      <w:overflowPunct w:val="0"/>
      <w:autoSpaceDE w:val="0"/>
      <w:autoSpaceDN w:val="0"/>
      <w:adjustRightInd w:val="0"/>
      <w:jc w:val="left"/>
      <w:textAlignment w:val="baseline"/>
    </w:pPr>
    <w:rPr>
      <w:rFonts w:ascii="Arial" w:hAnsi="Arial"/>
      <w:kern w:val="0"/>
      <w:sz w:val="18"/>
      <w:szCs w:val="20"/>
      <w:lang w:val="en-GB"/>
    </w:rPr>
  </w:style>
  <w:style w:type="character" w:customStyle="1" w:styleId="163">
    <w:name w:val="fonts"/>
    <w:basedOn w:val="67"/>
    <w:qFormat/>
    <w:uiPriority w:val="0"/>
  </w:style>
  <w:style w:type="character" w:customStyle="1" w:styleId="164">
    <w:name w:val="p111"/>
    <w:qFormat/>
    <w:uiPriority w:val="0"/>
    <w:rPr>
      <w:rFonts w:hint="default"/>
      <w:color w:val="000000"/>
      <w:spacing w:val="300"/>
      <w:sz w:val="22"/>
      <w:szCs w:val="22"/>
      <w:u w:val="none"/>
    </w:rPr>
  </w:style>
  <w:style w:type="paragraph" w:customStyle="1" w:styleId="165">
    <w:name w:val="正文项目符号"/>
    <w:basedOn w:val="1"/>
    <w:qFormat/>
    <w:uiPriority w:val="0"/>
    <w:pPr>
      <w:numPr>
        <w:ilvl w:val="1"/>
        <w:numId w:val="16"/>
      </w:numPr>
      <w:tabs>
        <w:tab w:val="left" w:pos="720"/>
        <w:tab w:val="left" w:pos="840"/>
        <w:tab w:val="clear" w:pos="1418"/>
      </w:tabs>
      <w:spacing w:line="400" w:lineRule="atLeast"/>
      <w:ind w:left="420" w:hanging="420"/>
    </w:pPr>
    <w:rPr>
      <w:szCs w:val="20"/>
    </w:rPr>
  </w:style>
  <w:style w:type="character" w:customStyle="1" w:styleId="166">
    <w:name w:val="f121"/>
    <w:qFormat/>
    <w:uiPriority w:val="0"/>
    <w:rPr>
      <w:sz w:val="18"/>
      <w:szCs w:val="18"/>
    </w:rPr>
  </w:style>
  <w:style w:type="paragraph" w:customStyle="1" w:styleId="167">
    <w:name w:val="中兴表格标示"/>
    <w:basedOn w:val="1"/>
    <w:qFormat/>
    <w:uiPriority w:val="0"/>
  </w:style>
  <w:style w:type="paragraph" w:customStyle="1" w:styleId="168">
    <w:name w:val="中兴表格提示"/>
    <w:basedOn w:val="1"/>
    <w:qFormat/>
    <w:uiPriority w:val="0"/>
    <w:pPr>
      <w:tabs>
        <w:tab w:val="left" w:pos="471"/>
      </w:tabs>
      <w:ind w:left="471" w:hanging="420"/>
    </w:pPr>
  </w:style>
  <w:style w:type="paragraph" w:customStyle="1" w:styleId="169">
    <w:name w:val="Table Text"/>
    <w:link w:val="538"/>
    <w:qFormat/>
    <w:uiPriority w:val="0"/>
    <w:pPr>
      <w:snapToGrid w:val="0"/>
      <w:spacing w:before="80" w:after="80"/>
    </w:pPr>
    <w:rPr>
      <w:rFonts w:ascii="Arial" w:hAnsi="Arial" w:eastAsia="宋体" w:cs="Times New Roman"/>
      <w:sz w:val="18"/>
      <w:lang w:val="en-US" w:eastAsia="zh-CN" w:bidi="ar-SA"/>
    </w:rPr>
  </w:style>
  <w:style w:type="paragraph" w:customStyle="1" w:styleId="170">
    <w:name w:val="font5"/>
    <w:basedOn w:val="1"/>
    <w:qFormat/>
    <w:uiPriority w:val="0"/>
    <w:pPr>
      <w:widowControl/>
      <w:spacing w:before="100" w:beforeAutospacing="1" w:after="100" w:afterAutospacing="1"/>
      <w:jc w:val="left"/>
    </w:pPr>
    <w:rPr>
      <w:rFonts w:eastAsia="Arial Unicode MS"/>
      <w:kern w:val="0"/>
      <w:sz w:val="20"/>
      <w:szCs w:val="20"/>
    </w:rPr>
  </w:style>
  <w:style w:type="paragraph" w:customStyle="1" w:styleId="171">
    <w:name w:val="font6"/>
    <w:basedOn w:val="1"/>
    <w:qFormat/>
    <w:uiPriority w:val="0"/>
    <w:pPr>
      <w:widowControl/>
      <w:spacing w:before="100" w:beforeAutospacing="1" w:after="100" w:afterAutospacing="1"/>
      <w:jc w:val="left"/>
    </w:pPr>
    <w:rPr>
      <w:rFonts w:hint="eastAsia" w:ascii="宋体" w:hAnsi="宋体" w:cs="Arial Unicode MS"/>
      <w:kern w:val="0"/>
      <w:sz w:val="18"/>
      <w:szCs w:val="18"/>
    </w:rPr>
  </w:style>
  <w:style w:type="paragraph" w:customStyle="1" w:styleId="172">
    <w:name w:val="font7"/>
    <w:basedOn w:val="1"/>
    <w:qFormat/>
    <w:uiPriority w:val="0"/>
    <w:pPr>
      <w:widowControl/>
      <w:spacing w:before="100" w:beforeAutospacing="1" w:after="100" w:afterAutospacing="1"/>
      <w:jc w:val="left"/>
    </w:pPr>
    <w:rPr>
      <w:rFonts w:hint="eastAsia" w:ascii="宋体" w:hAnsi="宋体" w:cs="Arial Unicode MS"/>
      <w:kern w:val="0"/>
      <w:sz w:val="20"/>
      <w:szCs w:val="20"/>
    </w:rPr>
  </w:style>
  <w:style w:type="paragraph" w:customStyle="1" w:styleId="173">
    <w:name w:val="font8"/>
    <w:basedOn w:val="1"/>
    <w:qFormat/>
    <w:uiPriority w:val="0"/>
    <w:pPr>
      <w:widowControl/>
      <w:numPr>
        <w:ilvl w:val="2"/>
        <w:numId w:val="17"/>
      </w:numPr>
      <w:tabs>
        <w:tab w:val="clear" w:pos="709"/>
      </w:tabs>
      <w:spacing w:before="100" w:beforeAutospacing="1" w:after="100" w:afterAutospacing="1"/>
      <w:ind w:left="0" w:firstLine="0"/>
      <w:jc w:val="left"/>
    </w:pPr>
    <w:rPr>
      <w:rFonts w:eastAsia="Arial Unicode MS"/>
      <w:kern w:val="0"/>
      <w:sz w:val="18"/>
      <w:szCs w:val="18"/>
    </w:rPr>
  </w:style>
  <w:style w:type="paragraph" w:customStyle="1" w:styleId="174">
    <w:name w:val="xl5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szCs w:val="20"/>
    </w:rPr>
  </w:style>
  <w:style w:type="paragraph" w:customStyle="1" w:styleId="175">
    <w:name w:val="xl58"/>
    <w:basedOn w:val="1"/>
    <w:qFormat/>
    <w:uiPriority w:val="0"/>
    <w:pPr>
      <w:widowControl/>
      <w:numPr>
        <w:ilvl w:val="0"/>
        <w:numId w:val="18"/>
      </w:numPr>
      <w:pBdr>
        <w:top w:val="single" w:color="auto" w:sz="4" w:space="0"/>
        <w:left w:val="single" w:color="auto" w:sz="4" w:space="0"/>
        <w:bottom w:val="single" w:color="auto" w:sz="4" w:space="0"/>
        <w:right w:val="single" w:color="auto" w:sz="4" w:space="0"/>
      </w:pBdr>
      <w:tabs>
        <w:tab w:val="clear" w:pos="567"/>
      </w:tabs>
      <w:spacing w:before="100" w:beforeAutospacing="1" w:after="100" w:afterAutospacing="1"/>
      <w:ind w:left="0" w:firstLine="0"/>
      <w:jc w:val="center"/>
    </w:pPr>
    <w:rPr>
      <w:rFonts w:ascii="Arial Unicode MS" w:hAnsi="Arial Unicode MS" w:eastAsia="Arial Unicode MS" w:cs="Arial Unicode MS"/>
      <w:kern w:val="0"/>
      <w:sz w:val="20"/>
      <w:szCs w:val="20"/>
    </w:rPr>
  </w:style>
  <w:style w:type="paragraph" w:customStyle="1" w:styleId="176">
    <w:name w:val="xl59"/>
    <w:basedOn w:val="1"/>
    <w:qFormat/>
    <w:uiPriority w:val="0"/>
    <w:pPr>
      <w:widowControl/>
      <w:numPr>
        <w:ilvl w:val="0"/>
        <w:numId w:val="19"/>
      </w:numPr>
      <w:pBdr>
        <w:top w:val="single" w:color="auto" w:sz="4" w:space="0"/>
        <w:left w:val="single" w:color="auto" w:sz="4" w:space="0"/>
        <w:bottom w:val="single" w:color="auto" w:sz="4" w:space="0"/>
        <w:right w:val="single" w:color="auto" w:sz="4" w:space="0"/>
      </w:pBdr>
      <w:tabs>
        <w:tab w:val="clear" w:pos="840"/>
      </w:tabs>
      <w:spacing w:before="100" w:beforeAutospacing="1" w:after="100" w:afterAutospacing="1"/>
      <w:ind w:left="0" w:firstLine="0"/>
      <w:jc w:val="center"/>
    </w:pPr>
    <w:rPr>
      <w:rFonts w:eastAsia="Arial Unicode MS"/>
      <w:kern w:val="0"/>
      <w:sz w:val="20"/>
      <w:szCs w:val="20"/>
    </w:rPr>
  </w:style>
  <w:style w:type="paragraph" w:customStyle="1" w:styleId="177">
    <w:name w:val="论文格式6.5.1"/>
    <w:basedOn w:val="1"/>
    <w:qFormat/>
    <w:uiPriority w:val="0"/>
    <w:pPr>
      <w:keepNext/>
      <w:keepLines/>
      <w:tabs>
        <w:tab w:val="left" w:pos="1280"/>
      </w:tabs>
      <w:spacing w:before="120" w:after="120" w:line="415" w:lineRule="auto"/>
      <w:ind w:left="1280" w:hanging="420"/>
      <w:outlineLvl w:val="2"/>
    </w:pPr>
    <w:rPr>
      <w:rFonts w:ascii="Arial" w:hAnsi="Arial" w:eastAsia="黑体"/>
      <w:b/>
      <w:bCs/>
      <w:sz w:val="28"/>
      <w:szCs w:val="32"/>
    </w:rPr>
  </w:style>
  <w:style w:type="paragraph" w:customStyle="1" w:styleId="178">
    <w:name w:val="样式 标题 1标题 1 Char Char + (中文) 黑体 居中 行距: 固定值 20 磅"/>
    <w:basedOn w:val="3"/>
    <w:qFormat/>
    <w:uiPriority w:val="0"/>
    <w:pPr>
      <w:numPr>
        <w:ilvl w:val="0"/>
        <w:numId w:val="0"/>
      </w:numPr>
      <w:spacing w:line="400" w:lineRule="exact"/>
      <w:jc w:val="center"/>
    </w:pPr>
    <w:rPr>
      <w:rFonts w:eastAsia="黑体" w:cs="宋体"/>
      <w:szCs w:val="20"/>
    </w:rPr>
  </w:style>
  <w:style w:type="paragraph" w:customStyle="1" w:styleId="179">
    <w:name w:val="样式 标题 2H2 + 左侧:  0 厘米 悬挂缩进: 5.76 字符 段前: 0 磅 段后: 0 磅 行距: 单倍行距"/>
    <w:basedOn w:val="4"/>
    <w:qFormat/>
    <w:uiPriority w:val="0"/>
    <w:pPr>
      <w:tabs>
        <w:tab w:val="left" w:pos="0"/>
      </w:tabs>
      <w:spacing w:before="0" w:after="0" w:line="240" w:lineRule="auto"/>
    </w:pPr>
    <w:rPr>
      <w:rFonts w:cs="宋体"/>
      <w:sz w:val="28"/>
      <w:szCs w:val="28"/>
    </w:rPr>
  </w:style>
  <w:style w:type="paragraph" w:customStyle="1" w:styleId="180">
    <w:name w:val="正文编号1"/>
    <w:qFormat/>
    <w:uiPriority w:val="0"/>
    <w:pPr>
      <w:tabs>
        <w:tab w:val="left" w:pos="0"/>
      </w:tabs>
      <w:spacing w:line="360" w:lineRule="auto"/>
    </w:pPr>
    <w:rPr>
      <w:rFonts w:ascii="Times New Roman" w:hAnsi="Times New Roman" w:eastAsia="宋体" w:cs="Times New Roman"/>
      <w:kern w:val="2"/>
      <w:sz w:val="21"/>
      <w:lang w:val="en-US" w:eastAsia="zh-CN" w:bidi="ar-SA"/>
    </w:rPr>
  </w:style>
  <w:style w:type="paragraph" w:customStyle="1" w:styleId="181">
    <w:name w:val="图形居中"/>
    <w:next w:val="1"/>
    <w:qFormat/>
    <w:uiPriority w:val="0"/>
    <w:pPr>
      <w:keepNext/>
      <w:spacing w:before="360" w:after="120" w:line="360" w:lineRule="auto"/>
      <w:jc w:val="center"/>
    </w:pPr>
    <w:rPr>
      <w:rFonts w:ascii="Times New Roman" w:hAnsi="Times New Roman" w:eastAsia="宋体" w:cs="Arial"/>
      <w:kern w:val="2"/>
      <w:sz w:val="21"/>
      <w:szCs w:val="21"/>
      <w:lang w:val="en-US" w:eastAsia="zh-CN" w:bidi="ar-SA"/>
    </w:rPr>
  </w:style>
  <w:style w:type="paragraph" w:customStyle="1" w:styleId="182">
    <w:name w:val="图名"/>
    <w:next w:val="1"/>
    <w:link w:val="191"/>
    <w:qFormat/>
    <w:uiPriority w:val="0"/>
    <w:pPr>
      <w:snapToGrid w:val="0"/>
      <w:spacing w:before="120" w:after="120"/>
      <w:jc w:val="center"/>
    </w:pPr>
    <w:rPr>
      <w:rFonts w:ascii="Arial" w:hAnsi="Arial" w:eastAsia="黑体" w:cs="Arial"/>
      <w:kern w:val="2"/>
      <w:sz w:val="21"/>
      <w:szCs w:val="21"/>
      <w:lang w:val="en-US" w:eastAsia="zh-CN" w:bidi="ar-SA"/>
    </w:rPr>
  </w:style>
  <w:style w:type="paragraph" w:customStyle="1" w:styleId="183">
    <w:name w:val="样式 中兴标题2 + Times New Roman"/>
    <w:basedOn w:val="145"/>
    <w:qFormat/>
    <w:uiPriority w:val="0"/>
    <w:pPr>
      <w:spacing w:before="240" w:after="120"/>
    </w:pPr>
  </w:style>
  <w:style w:type="paragraph" w:customStyle="1" w:styleId="184">
    <w:name w:val="JS正文"/>
    <w:basedOn w:val="1"/>
    <w:qFormat/>
    <w:uiPriority w:val="0"/>
    <w:pPr>
      <w:spacing w:before="60" w:after="60" w:line="300" w:lineRule="auto"/>
      <w:ind w:firstLine="420"/>
    </w:pPr>
    <w:rPr>
      <w:bCs/>
    </w:rPr>
  </w:style>
  <w:style w:type="paragraph" w:customStyle="1" w:styleId="185">
    <w:name w:val="样式 题注 + Times New Roman 五号"/>
    <w:basedOn w:val="18"/>
    <w:link w:val="187"/>
    <w:qFormat/>
    <w:uiPriority w:val="0"/>
  </w:style>
  <w:style w:type="character" w:customStyle="1" w:styleId="186">
    <w:name w:val="题注 字符"/>
    <w:link w:val="18"/>
    <w:qFormat/>
    <w:uiPriority w:val="0"/>
    <w:rPr>
      <w:rFonts w:eastAsia="宋体" w:cs="Arial"/>
      <w:kern w:val="2"/>
      <w:sz w:val="21"/>
      <w:lang w:val="en-US" w:eastAsia="zh-CN" w:bidi="ar-SA"/>
    </w:rPr>
  </w:style>
  <w:style w:type="character" w:customStyle="1" w:styleId="187">
    <w:name w:val="样式 题注 + Times New Roman 五号 Char"/>
    <w:basedOn w:val="186"/>
    <w:link w:val="185"/>
    <w:qFormat/>
    <w:uiPriority w:val="0"/>
    <w:rPr>
      <w:rFonts w:eastAsia="宋体" w:cs="Arial"/>
      <w:kern w:val="2"/>
      <w:sz w:val="21"/>
      <w:lang w:val="en-US" w:eastAsia="zh-CN" w:bidi="ar-SA"/>
    </w:rPr>
  </w:style>
  <w:style w:type="character" w:customStyle="1" w:styleId="188">
    <w:name w:val="表名 Char"/>
    <w:link w:val="189"/>
    <w:uiPriority w:val="0"/>
    <w:rPr>
      <w:rFonts w:ascii="Arial" w:hAnsi="Arial" w:eastAsia="黑体" w:cs="宋体"/>
      <w:sz w:val="24"/>
      <w:szCs w:val="21"/>
    </w:rPr>
  </w:style>
  <w:style w:type="paragraph" w:customStyle="1" w:styleId="189">
    <w:name w:val="表名"/>
    <w:basedOn w:val="1"/>
    <w:link w:val="188"/>
    <w:qFormat/>
    <w:uiPriority w:val="0"/>
    <w:pPr>
      <w:overflowPunct w:val="0"/>
      <w:autoSpaceDE w:val="0"/>
      <w:autoSpaceDN w:val="0"/>
      <w:adjustRightInd w:val="0"/>
      <w:spacing w:beforeLines="50" w:afterLines="50" w:line="0" w:lineRule="atLeast"/>
      <w:jc w:val="center"/>
      <w:textAlignment w:val="baseline"/>
    </w:pPr>
    <w:rPr>
      <w:rFonts w:ascii="Arial" w:hAnsi="Arial" w:eastAsia="黑体" w:cs="宋体"/>
      <w:kern w:val="0"/>
    </w:rPr>
  </w:style>
  <w:style w:type="paragraph" w:customStyle="1" w:styleId="190">
    <w:name w:val="样式 表名 + 段前: 0.5 行 段后: 0.5 行1"/>
    <w:basedOn w:val="1"/>
    <w:uiPriority w:val="0"/>
    <w:pPr>
      <w:overflowPunct w:val="0"/>
      <w:autoSpaceDE w:val="0"/>
      <w:autoSpaceDN w:val="0"/>
      <w:adjustRightInd w:val="0"/>
      <w:spacing w:beforeLines="50" w:afterLines="50" w:line="0" w:lineRule="atLeast"/>
      <w:jc w:val="center"/>
      <w:textAlignment w:val="baseline"/>
    </w:pPr>
    <w:rPr>
      <w:rFonts w:ascii="Arial" w:hAnsi="Arial" w:eastAsia="黑体" w:cs="宋体"/>
      <w:kern w:val="0"/>
      <w:szCs w:val="20"/>
    </w:rPr>
  </w:style>
  <w:style w:type="character" w:customStyle="1" w:styleId="191">
    <w:name w:val="图名 Char"/>
    <w:link w:val="182"/>
    <w:qFormat/>
    <w:uiPriority w:val="0"/>
    <w:rPr>
      <w:rFonts w:ascii="Arial" w:hAnsi="Arial" w:eastAsia="黑体" w:cs="Arial"/>
      <w:kern w:val="2"/>
      <w:sz w:val="21"/>
      <w:szCs w:val="21"/>
      <w:lang w:val="en-US" w:eastAsia="zh-CN" w:bidi="ar-SA"/>
    </w:rPr>
  </w:style>
  <w:style w:type="paragraph" w:customStyle="1" w:styleId="192">
    <w:name w:val="插图题注 Char"/>
    <w:next w:val="1"/>
    <w:qFormat/>
    <w:uiPriority w:val="0"/>
    <w:pPr>
      <w:tabs>
        <w:tab w:val="left" w:pos="3360"/>
      </w:tabs>
      <w:spacing w:afterLines="50"/>
      <w:ind w:left="3360" w:hanging="420"/>
      <w:jc w:val="both"/>
    </w:pPr>
    <w:rPr>
      <w:rFonts w:ascii="Arial" w:hAnsi="Arial" w:eastAsia="宋体" w:cs="Times New Roman"/>
      <w:sz w:val="18"/>
      <w:szCs w:val="18"/>
      <w:lang w:val="en-US" w:eastAsia="zh-CN" w:bidi="ar-SA"/>
    </w:rPr>
  </w:style>
  <w:style w:type="paragraph" w:customStyle="1" w:styleId="193">
    <w:name w:val="内文"/>
    <w:qFormat/>
    <w:uiPriority w:val="0"/>
    <w:pPr>
      <w:widowControl w:val="0"/>
      <w:kinsoku w:val="0"/>
      <w:wordWrap w:val="0"/>
      <w:adjustRightInd w:val="0"/>
      <w:spacing w:line="312" w:lineRule="atLeast"/>
      <w:jc w:val="both"/>
      <w:textAlignment w:val="baseline"/>
    </w:pPr>
    <w:rPr>
      <w:rFonts w:ascii="宋体" w:hAnsi="Times New Roman" w:eastAsia="宋体" w:cs="Times New Roman"/>
      <w:sz w:val="24"/>
      <w:lang w:val="en-US" w:eastAsia="zh-CN" w:bidi="ar-SA"/>
    </w:rPr>
  </w:style>
  <w:style w:type="paragraph" w:customStyle="1" w:styleId="194">
    <w:name w:val="默认段落字体 Para Char Char Char Char Char Char Char Char Char Char Char Char3"/>
    <w:basedOn w:val="20"/>
    <w:qFormat/>
    <w:uiPriority w:val="0"/>
    <w:pPr>
      <w:adjustRightInd w:val="0"/>
      <w:spacing w:line="436" w:lineRule="exact"/>
      <w:ind w:left="357"/>
      <w:jc w:val="left"/>
      <w:outlineLvl w:val="3"/>
    </w:pPr>
    <w:rPr>
      <w:rFonts w:ascii="Tahoma" w:hAnsi="Tahoma"/>
      <w:b/>
    </w:rPr>
  </w:style>
  <w:style w:type="paragraph" w:customStyle="1" w:styleId="195">
    <w:name w:val="表格（小四）"/>
    <w:basedOn w:val="1"/>
    <w:qFormat/>
    <w:uiPriority w:val="0"/>
    <w:pPr>
      <w:adjustRightInd w:val="0"/>
      <w:spacing w:before="60" w:after="60"/>
      <w:jc w:val="center"/>
      <w:textAlignment w:val="baseline"/>
    </w:pPr>
    <w:rPr>
      <w:kern w:val="0"/>
      <w:szCs w:val="20"/>
    </w:rPr>
  </w:style>
  <w:style w:type="paragraph" w:customStyle="1" w:styleId="196">
    <w:name w:val="封面标题栏_ISO"/>
    <w:basedOn w:val="1"/>
    <w:qFormat/>
    <w:uiPriority w:val="0"/>
    <w:pPr>
      <w:adjustRightInd w:val="0"/>
      <w:ind w:firstLine="480"/>
      <w:textAlignment w:val="baseline"/>
    </w:pPr>
    <w:rPr>
      <w:rFonts w:cs="宋体"/>
      <w:kern w:val="0"/>
      <w:szCs w:val="20"/>
    </w:rPr>
  </w:style>
  <w:style w:type="paragraph" w:customStyle="1" w:styleId="197">
    <w:name w:val="表格正文_ISO"/>
    <w:qFormat/>
    <w:uiPriority w:val="0"/>
    <w:pPr>
      <w:snapToGrid w:val="0"/>
      <w:spacing w:before="60" w:after="60"/>
      <w:jc w:val="center"/>
    </w:pPr>
    <w:rPr>
      <w:rFonts w:ascii="Times New Roman" w:hAnsi="Times New Roman" w:eastAsia="宋体" w:cs="Times New Roman"/>
      <w:sz w:val="24"/>
      <w:szCs w:val="24"/>
      <w:lang w:val="en-US" w:eastAsia="zh-CN" w:bidi="ar-SA"/>
    </w:rPr>
  </w:style>
  <w:style w:type="paragraph" w:customStyle="1" w:styleId="198">
    <w:name w:val="默认段落字体 Para Char Char Char Char Char Char Char Char Char Char Char Char Char Char"/>
    <w:basedOn w:val="20"/>
    <w:qFormat/>
    <w:uiPriority w:val="0"/>
    <w:rPr>
      <w:rFonts w:ascii="Tahoma" w:hAnsi="Tahoma"/>
    </w:rPr>
  </w:style>
  <w:style w:type="paragraph" w:customStyle="1" w:styleId="199">
    <w:name w:val="样式 宋体 小四 行距: 1.5 倍行距"/>
    <w:basedOn w:val="1"/>
    <w:qFormat/>
    <w:uiPriority w:val="0"/>
    <w:pPr>
      <w:keepNext/>
      <w:spacing w:line="300" w:lineRule="auto"/>
      <w:jc w:val="center"/>
    </w:pPr>
    <w:rPr>
      <w:rFonts w:ascii="宋体" w:hAnsi="宋体"/>
      <w:szCs w:val="20"/>
    </w:rPr>
  </w:style>
  <w:style w:type="paragraph" w:customStyle="1" w:styleId="200">
    <w:name w:val="文档正文 Char Char"/>
    <w:basedOn w:val="1"/>
    <w:uiPriority w:val="0"/>
    <w:pPr>
      <w:adjustRightInd w:val="0"/>
      <w:spacing w:line="440" w:lineRule="atLeast"/>
      <w:ind w:firstLine="567"/>
      <w:textAlignment w:val="baseline"/>
    </w:pPr>
    <w:rPr>
      <w:rFonts w:ascii="宋体"/>
      <w:spacing w:val="4"/>
      <w:kern w:val="0"/>
      <w:szCs w:val="20"/>
    </w:rPr>
  </w:style>
  <w:style w:type="paragraph" w:customStyle="1" w:styleId="201">
    <w:name w:val="xl31"/>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宋体" w:hAnsi="宋体"/>
      <w:kern w:val="0"/>
      <w:sz w:val="20"/>
      <w:szCs w:val="20"/>
    </w:rPr>
  </w:style>
  <w:style w:type="paragraph" w:customStyle="1" w:styleId="202">
    <w:name w:val="默认段落字体 Char Char Char Char Char Char Char Char Char Char Char Char Char Char"/>
    <w:basedOn w:val="20"/>
    <w:next w:val="1"/>
    <w:qFormat/>
    <w:uiPriority w:val="0"/>
    <w:pPr>
      <w:adjustRightInd w:val="0"/>
      <w:jc w:val="center"/>
      <w:textAlignment w:val="baseline"/>
    </w:pPr>
    <w:rPr>
      <w:rFonts w:ascii="Tahoma" w:hAnsi="Tahoma"/>
      <w:kern w:val="0"/>
    </w:rPr>
  </w:style>
  <w:style w:type="character" w:customStyle="1" w:styleId="203">
    <w:name w:val="正文缩进 字符"/>
    <w:link w:val="17"/>
    <w:qFormat/>
    <w:uiPriority w:val="0"/>
    <w:rPr>
      <w:rFonts w:cstheme="minorBidi"/>
      <w:kern w:val="2"/>
      <w:sz w:val="24"/>
      <w:szCs w:val="21"/>
    </w:rPr>
  </w:style>
  <w:style w:type="paragraph" w:customStyle="1" w:styleId="204">
    <w:name w:val="默认段落字体 Para Char Char Char Char Char Char Char Char Char Char Char Char Char Char Char Char Char Char Char Char Char"/>
    <w:basedOn w:val="20"/>
    <w:qFormat/>
    <w:uiPriority w:val="0"/>
    <w:pPr>
      <w:snapToGrid w:val="0"/>
    </w:pPr>
    <w:rPr>
      <w:rFonts w:ascii="Tahoma" w:hAnsi="Tahoma"/>
    </w:rPr>
  </w:style>
  <w:style w:type="character" w:customStyle="1" w:styleId="205">
    <w:name w:val="3zw1"/>
    <w:qFormat/>
    <w:uiPriority w:val="0"/>
    <w:rPr>
      <w:color w:val="000000"/>
      <w:sz w:val="21"/>
      <w:szCs w:val="21"/>
    </w:rPr>
  </w:style>
  <w:style w:type="paragraph" w:customStyle="1" w:styleId="206">
    <w:name w:val="默认段落字体 Para Char Char Char Char Char Char Char Char Char Char Char Char Char Char Char Char Char Char Char Char Char Char Char"/>
    <w:basedOn w:val="20"/>
    <w:uiPriority w:val="0"/>
    <w:rPr>
      <w:rFonts w:ascii="Tahoma" w:hAnsi="Tahoma"/>
    </w:rPr>
  </w:style>
  <w:style w:type="character" w:customStyle="1" w:styleId="207">
    <w:name w:val="正文缩进 Char Char"/>
    <w:qFormat/>
    <w:uiPriority w:val="0"/>
    <w:rPr>
      <w:rFonts w:eastAsia="宋体"/>
      <w:color w:val="FF0000"/>
      <w:kern w:val="24"/>
      <w:sz w:val="24"/>
      <w:szCs w:val="24"/>
      <w:lang w:val="en-US" w:eastAsia="zh-CN" w:bidi="ar-SA"/>
    </w:rPr>
  </w:style>
  <w:style w:type="paragraph" w:customStyle="1" w:styleId="208">
    <w:name w:val="Char Char Char Char Char Char"/>
    <w:basedOn w:val="20"/>
    <w:qFormat/>
    <w:uiPriority w:val="0"/>
    <w:rPr>
      <w:rFonts w:ascii="Tahoma" w:hAnsi="Tahoma"/>
    </w:rPr>
  </w:style>
  <w:style w:type="paragraph" w:customStyle="1" w:styleId="209">
    <w:name w:val="Char Char"/>
    <w:basedOn w:val="20"/>
    <w:qFormat/>
    <w:uiPriority w:val="0"/>
    <w:rPr>
      <w:rFonts w:ascii="Tahoma" w:hAnsi="Tahoma"/>
    </w:rPr>
  </w:style>
  <w:style w:type="paragraph" w:customStyle="1" w:styleId="210">
    <w:name w:val="1"/>
    <w:basedOn w:val="1"/>
    <w:next w:val="38"/>
    <w:qFormat/>
    <w:uiPriority w:val="0"/>
    <w:pPr>
      <w:ind w:firstLine="480"/>
    </w:pPr>
    <w:rPr>
      <w:rFonts w:ascii="Arial" w:hAnsi="Arial"/>
      <w:szCs w:val="20"/>
    </w:rPr>
  </w:style>
  <w:style w:type="paragraph" w:customStyle="1" w:styleId="211">
    <w:name w:val="Char Char Char Char Char Char Char"/>
    <w:basedOn w:val="1"/>
    <w:uiPriority w:val="0"/>
    <w:pPr>
      <w:widowControl/>
      <w:spacing w:after="160" w:line="240" w:lineRule="exact"/>
      <w:jc w:val="left"/>
    </w:pPr>
    <w:rPr>
      <w:rFonts w:ascii="Verdana" w:hAnsi="Verdana"/>
      <w:kern w:val="0"/>
      <w:sz w:val="20"/>
      <w:szCs w:val="20"/>
      <w:lang w:eastAsia="en-US"/>
    </w:rPr>
  </w:style>
  <w:style w:type="paragraph" w:customStyle="1" w:styleId="212">
    <w:name w:val="Char Char Char1 Char"/>
    <w:basedOn w:val="20"/>
    <w:uiPriority w:val="0"/>
    <w:rPr>
      <w:rFonts w:ascii="Tahoma" w:hAnsi="Tahoma"/>
    </w:rPr>
  </w:style>
  <w:style w:type="paragraph" w:customStyle="1" w:styleId="213">
    <w:name w:val="1.1.1.1 标题4 Char Char Char Char1 Char"/>
    <w:basedOn w:val="20"/>
    <w:qFormat/>
    <w:uiPriority w:val="0"/>
    <w:rPr>
      <w:rFonts w:ascii="Tahoma" w:hAnsi="Tahoma"/>
      <w:b/>
      <w:bCs/>
    </w:rPr>
  </w:style>
  <w:style w:type="paragraph" w:customStyle="1" w:styleId="214">
    <w:name w:val="默认段落字体 Para Char Char Char"/>
    <w:basedOn w:val="20"/>
    <w:qFormat/>
    <w:uiPriority w:val="0"/>
    <w:pPr>
      <w:keepNext/>
      <w:widowControl/>
      <w:tabs>
        <w:tab w:val="left" w:pos="425"/>
      </w:tabs>
      <w:autoSpaceDE w:val="0"/>
      <w:autoSpaceDN w:val="0"/>
      <w:adjustRightInd w:val="0"/>
      <w:ind w:firstLine="425"/>
      <w:textAlignment w:val="baseline"/>
    </w:pPr>
    <w:rPr>
      <w:rFonts w:cs="Arial"/>
    </w:rPr>
  </w:style>
  <w:style w:type="paragraph" w:customStyle="1" w:styleId="215">
    <w:name w:val="间断表格"/>
    <w:basedOn w:val="1"/>
    <w:qFormat/>
    <w:uiPriority w:val="0"/>
    <w:pPr>
      <w:widowControl/>
      <w:jc w:val="center"/>
      <w:textAlignment w:val="center"/>
    </w:pPr>
    <w:rPr>
      <w:kern w:val="0"/>
    </w:rPr>
  </w:style>
  <w:style w:type="paragraph" w:customStyle="1" w:styleId="216">
    <w:name w:val="默认段落字体 Para Char Char Char Char Char Char Char Char Char1 Char"/>
    <w:basedOn w:val="20"/>
    <w:qFormat/>
    <w:uiPriority w:val="0"/>
    <w:pPr>
      <w:adjustRightInd w:val="0"/>
      <w:spacing w:line="436" w:lineRule="exact"/>
      <w:ind w:left="357"/>
      <w:jc w:val="left"/>
      <w:outlineLvl w:val="3"/>
    </w:pPr>
    <w:rPr>
      <w:rFonts w:ascii="Tahoma" w:hAnsi="Tahoma"/>
      <w:b/>
    </w:rPr>
  </w:style>
  <w:style w:type="paragraph" w:customStyle="1" w:styleId="217">
    <w:name w:val="封面文档标题"/>
    <w:basedOn w:val="1"/>
    <w:qFormat/>
    <w:uiPriority w:val="0"/>
    <w:pPr>
      <w:autoSpaceDE w:val="0"/>
      <w:autoSpaceDN w:val="0"/>
      <w:adjustRightInd w:val="0"/>
      <w:jc w:val="center"/>
    </w:pPr>
    <w:rPr>
      <w:rFonts w:ascii="隶书" w:eastAsia="隶书"/>
      <w:b/>
      <w:kern w:val="0"/>
      <w:sz w:val="72"/>
      <w:szCs w:val="20"/>
    </w:rPr>
  </w:style>
  <w:style w:type="paragraph" w:customStyle="1" w:styleId="218">
    <w:name w:val="Char"/>
    <w:basedOn w:val="1"/>
    <w:qFormat/>
    <w:uiPriority w:val="0"/>
    <w:pPr>
      <w:keepNext/>
      <w:keepLines/>
      <w:pageBreakBefore/>
      <w:tabs>
        <w:tab w:val="left" w:pos="0"/>
      </w:tabs>
    </w:pPr>
    <w:rPr>
      <w:rFonts w:ascii="Tahoma" w:hAnsi="Tahoma"/>
      <w:szCs w:val="20"/>
    </w:rPr>
  </w:style>
  <w:style w:type="paragraph" w:customStyle="1" w:styleId="219">
    <w:name w:val="样式 标题 3H31.1.1 Heading 3Underrubrik2 Char CharUnderrubrik2 C...1"/>
    <w:basedOn w:val="5"/>
    <w:qFormat/>
    <w:uiPriority w:val="0"/>
    <w:pPr>
      <w:tabs>
        <w:tab w:val="left" w:pos="1080"/>
      </w:tabs>
      <w:spacing w:before="0" w:after="0" w:line="240" w:lineRule="auto"/>
      <w:ind w:left="1069" w:hanging="709"/>
    </w:pPr>
    <w:rPr>
      <w:szCs w:val="20"/>
    </w:rPr>
  </w:style>
  <w:style w:type="paragraph" w:customStyle="1" w:styleId="220">
    <w:name w:val="标题 61"/>
    <w:basedOn w:val="1"/>
    <w:next w:val="1"/>
    <w:qFormat/>
    <w:uiPriority w:val="0"/>
    <w:pPr>
      <w:keepNext/>
      <w:keepLines/>
      <w:tabs>
        <w:tab w:val="left" w:pos="1440"/>
      </w:tabs>
      <w:spacing w:line="319" w:lineRule="auto"/>
      <w:ind w:left="1134" w:hanging="1134"/>
      <w:outlineLvl w:val="5"/>
    </w:pPr>
    <w:rPr>
      <w:b/>
      <w:szCs w:val="20"/>
    </w:rPr>
  </w:style>
  <w:style w:type="paragraph" w:customStyle="1" w:styleId="221">
    <w:name w:val="表格内容"/>
    <w:next w:val="1"/>
    <w:link w:val="522"/>
    <w:qFormat/>
    <w:uiPriority w:val="0"/>
    <w:pPr>
      <w:keepNext/>
      <w:keepLines/>
      <w:jc w:val="center"/>
      <w:textAlignment w:val="center"/>
    </w:pPr>
    <w:rPr>
      <w:rFonts w:ascii="Times New Roman" w:hAnsi="Times New Roman" w:eastAsia="宋体" w:cs="Times New Roman"/>
      <w:sz w:val="21"/>
      <w:szCs w:val="21"/>
      <w:lang w:val="en-US" w:eastAsia="zh-CN" w:bidi="ar-SA"/>
    </w:rPr>
  </w:style>
  <w:style w:type="paragraph" w:customStyle="1" w:styleId="222">
    <w:name w:val="表头－五号"/>
    <w:basedOn w:val="1"/>
    <w:link w:val="228"/>
    <w:qFormat/>
    <w:uiPriority w:val="0"/>
    <w:pPr>
      <w:keepNext/>
      <w:jc w:val="center"/>
    </w:pPr>
    <w:rPr>
      <w:rFonts w:cs="宋体"/>
      <w:kern w:val="0"/>
      <w:szCs w:val="20"/>
    </w:rPr>
  </w:style>
  <w:style w:type="paragraph" w:customStyle="1" w:styleId="223">
    <w:name w:val="项目符号1"/>
    <w:link w:val="224"/>
    <w:qFormat/>
    <w:uiPriority w:val="0"/>
    <w:pPr>
      <w:numPr>
        <w:ilvl w:val="0"/>
        <w:numId w:val="20"/>
      </w:numPr>
      <w:adjustRightInd w:val="0"/>
      <w:spacing w:line="360" w:lineRule="auto"/>
      <w:jc w:val="both"/>
    </w:pPr>
    <w:rPr>
      <w:rFonts w:ascii="Times New Roman" w:hAnsi="Times New Roman" w:eastAsia="宋体" w:cs="Times New Roman"/>
      <w:sz w:val="24"/>
      <w:szCs w:val="24"/>
      <w:lang w:val="en-US" w:eastAsia="zh-CN" w:bidi="ar-SA"/>
    </w:rPr>
  </w:style>
  <w:style w:type="character" w:customStyle="1" w:styleId="224">
    <w:name w:val="项目符号1 Char"/>
    <w:link w:val="223"/>
    <w:qFormat/>
    <w:uiPriority w:val="0"/>
    <w:rPr>
      <w:sz w:val="24"/>
      <w:szCs w:val="24"/>
    </w:rPr>
  </w:style>
  <w:style w:type="character" w:customStyle="1" w:styleId="225">
    <w:name w:val="中兴正文 Char"/>
    <w:link w:val="125"/>
    <w:qFormat/>
    <w:uiPriority w:val="0"/>
    <w:rPr>
      <w:rFonts w:cstheme="minorBidi"/>
      <w:kern w:val="2"/>
      <w:sz w:val="24"/>
      <w:szCs w:val="21"/>
    </w:rPr>
  </w:style>
  <w:style w:type="paragraph" w:customStyle="1" w:styleId="226">
    <w:name w:val="图号－五号"/>
    <w:basedOn w:val="1"/>
    <w:link w:val="227"/>
    <w:uiPriority w:val="0"/>
    <w:pPr>
      <w:jc w:val="center"/>
    </w:pPr>
    <w:rPr>
      <w:rFonts w:cs="宋体"/>
      <w:kern w:val="0"/>
      <w:szCs w:val="20"/>
    </w:rPr>
  </w:style>
  <w:style w:type="character" w:customStyle="1" w:styleId="227">
    <w:name w:val="图号－五号 Char"/>
    <w:link w:val="226"/>
    <w:qFormat/>
    <w:uiPriority w:val="0"/>
    <w:rPr>
      <w:rFonts w:cs="宋体"/>
      <w:sz w:val="24"/>
    </w:rPr>
  </w:style>
  <w:style w:type="character" w:customStyle="1" w:styleId="228">
    <w:name w:val="表头－五号 Char"/>
    <w:link w:val="222"/>
    <w:qFormat/>
    <w:uiPriority w:val="0"/>
    <w:rPr>
      <w:rFonts w:cs="宋体"/>
      <w:sz w:val="24"/>
    </w:rPr>
  </w:style>
  <w:style w:type="paragraph" w:customStyle="1" w:styleId="229">
    <w:name w:val="默认段落字体 Para Char Char Char Char Char Char Char Char Char Char Char Char Char Char Char Char Char Char Char Char"/>
    <w:basedOn w:val="20"/>
    <w:qFormat/>
    <w:uiPriority w:val="0"/>
    <w:rPr>
      <w:rFonts w:ascii="Tahoma" w:hAnsi="Tahoma"/>
    </w:rPr>
  </w:style>
  <w:style w:type="paragraph" w:customStyle="1" w:styleId="230">
    <w:name w:val="样式 项目符号1 + 小四 行距: 1.5 倍行距"/>
    <w:basedOn w:val="223"/>
    <w:link w:val="231"/>
    <w:qFormat/>
    <w:uiPriority w:val="0"/>
    <w:pPr>
      <w:widowControl w:val="0"/>
      <w:tabs>
        <w:tab w:val="left" w:pos="113"/>
        <w:tab w:val="clear" w:pos="0"/>
      </w:tabs>
      <w:adjustRightInd/>
      <w:ind w:left="340" w:hanging="340"/>
    </w:pPr>
    <w:rPr>
      <w:kern w:val="2"/>
    </w:rPr>
  </w:style>
  <w:style w:type="character" w:customStyle="1" w:styleId="231">
    <w:name w:val="样式 项目符号1 + 小四 行距: 1.5 倍行距 Char"/>
    <w:link w:val="230"/>
    <w:qFormat/>
    <w:uiPriority w:val="0"/>
    <w:rPr>
      <w:kern w:val="2"/>
      <w:sz w:val="24"/>
      <w:szCs w:val="24"/>
    </w:rPr>
  </w:style>
  <w:style w:type="paragraph" w:customStyle="1" w:styleId="232">
    <w:name w:val="样式 样式 项目符号1 + 小四 行距: 1.5 倍行距 + 蓝色"/>
    <w:basedOn w:val="230"/>
    <w:link w:val="233"/>
    <w:uiPriority w:val="0"/>
    <w:pPr>
      <w:tabs>
        <w:tab w:val="clear" w:pos="113"/>
      </w:tabs>
      <w:ind w:left="540" w:leftChars="200" w:right="200" w:rightChars="200"/>
    </w:pPr>
    <w:rPr>
      <w:color w:val="0000FF"/>
    </w:rPr>
  </w:style>
  <w:style w:type="character" w:customStyle="1" w:styleId="233">
    <w:name w:val="样式 样式 项目符号1 + 小四 行距: 1.5 倍行距 + 蓝色 Char"/>
    <w:link w:val="232"/>
    <w:qFormat/>
    <w:uiPriority w:val="0"/>
    <w:rPr>
      <w:color w:val="0000FF"/>
      <w:kern w:val="2"/>
      <w:sz w:val="24"/>
      <w:szCs w:val="24"/>
    </w:rPr>
  </w:style>
  <w:style w:type="paragraph" w:customStyle="1" w:styleId="234">
    <w:name w:val="样式 项目符号1 + 行距: 1.5 倍行距"/>
    <w:basedOn w:val="223"/>
    <w:qFormat/>
    <w:uiPriority w:val="0"/>
    <w:pPr>
      <w:widowControl w:val="0"/>
      <w:tabs>
        <w:tab w:val="left" w:pos="113"/>
        <w:tab w:val="clear" w:pos="0"/>
      </w:tabs>
      <w:adjustRightInd/>
      <w:ind w:left="313" w:leftChars="200" w:right="200" w:rightChars="200" w:hanging="113"/>
    </w:pPr>
    <w:rPr>
      <w:kern w:val="2"/>
    </w:rPr>
  </w:style>
  <w:style w:type="paragraph" w:customStyle="1" w:styleId="235">
    <w:name w:val="样式 样式 项目符号1 + 行距: 1.5 倍行距 + 右侧:  2 字符"/>
    <w:basedOn w:val="234"/>
    <w:qFormat/>
    <w:uiPriority w:val="0"/>
  </w:style>
  <w:style w:type="paragraph" w:customStyle="1" w:styleId="236">
    <w:name w:val="Char Char Char Char"/>
    <w:basedOn w:val="20"/>
    <w:qFormat/>
    <w:uiPriority w:val="0"/>
    <w:pPr>
      <w:adjustRightInd w:val="0"/>
      <w:spacing w:line="436" w:lineRule="exact"/>
      <w:ind w:left="357"/>
      <w:jc w:val="left"/>
      <w:outlineLvl w:val="3"/>
    </w:pPr>
    <w:rPr>
      <w:rFonts w:ascii="Tahoma" w:hAnsi="Tahoma"/>
      <w:b/>
    </w:rPr>
  </w:style>
  <w:style w:type="paragraph" w:customStyle="1" w:styleId="237">
    <w:name w:val="默认段落字体 Para Char Char Char Char Char Char Char Char Char Char Char Char Char Char Char Char"/>
    <w:basedOn w:val="20"/>
    <w:qFormat/>
    <w:uiPriority w:val="0"/>
    <w:rPr>
      <w:rFonts w:ascii="Tahoma" w:hAnsi="Tahoma"/>
    </w:rPr>
  </w:style>
  <w:style w:type="character" w:customStyle="1" w:styleId="238">
    <w:name w:val="页脚 字符"/>
    <w:basedOn w:val="67"/>
    <w:link w:val="40"/>
    <w:qFormat/>
    <w:uiPriority w:val="99"/>
    <w:rPr>
      <w:rFonts w:cstheme="minorBidi"/>
      <w:kern w:val="2"/>
      <w:sz w:val="18"/>
      <w:szCs w:val="18"/>
    </w:rPr>
  </w:style>
  <w:style w:type="character" w:customStyle="1" w:styleId="239">
    <w:name w:val="apple-style-span"/>
    <w:basedOn w:val="67"/>
    <w:uiPriority w:val="0"/>
  </w:style>
  <w:style w:type="paragraph" w:customStyle="1" w:styleId="240">
    <w:name w:val="Char Char Char Char1"/>
    <w:basedOn w:val="20"/>
    <w:uiPriority w:val="0"/>
    <w:pPr>
      <w:adjustRightInd w:val="0"/>
      <w:spacing w:line="436" w:lineRule="exact"/>
      <w:ind w:left="357"/>
      <w:jc w:val="left"/>
      <w:outlineLvl w:val="3"/>
    </w:pPr>
    <w:rPr>
      <w:rFonts w:ascii="Tahoma" w:hAnsi="Tahoma"/>
      <w:b/>
    </w:rPr>
  </w:style>
  <w:style w:type="character" w:customStyle="1" w:styleId="241">
    <w:name w:val="正文文本 字符"/>
    <w:link w:val="25"/>
    <w:qFormat/>
    <w:uiPriority w:val="0"/>
    <w:rPr>
      <w:kern w:val="2"/>
      <w:sz w:val="21"/>
      <w:szCs w:val="24"/>
    </w:rPr>
  </w:style>
  <w:style w:type="paragraph" w:customStyle="1" w:styleId="242">
    <w:name w:val="11"/>
    <w:qFormat/>
    <w:uiPriority w:val="0"/>
    <w:rPr>
      <w:rFonts w:ascii="Times New Roman" w:hAnsi="Times New Roman" w:eastAsia="宋体" w:cs="Times New Roman"/>
      <w:lang w:val="en-US" w:eastAsia="zh-CN" w:bidi="ar-SA"/>
    </w:rPr>
  </w:style>
  <w:style w:type="paragraph" w:customStyle="1" w:styleId="243">
    <w:name w:val="List Paragraph1"/>
    <w:basedOn w:val="1"/>
    <w:qFormat/>
    <w:uiPriority w:val="0"/>
    <w:pPr>
      <w:ind w:firstLine="420"/>
    </w:pPr>
    <w:rPr>
      <w:rFonts w:ascii="Calibri" w:hAnsi="Calibri"/>
      <w:szCs w:val="22"/>
    </w:rPr>
  </w:style>
  <w:style w:type="paragraph" w:customStyle="1" w:styleId="244">
    <w:name w:val="a"/>
    <w:basedOn w:val="1"/>
    <w:qFormat/>
    <w:uiPriority w:val="0"/>
    <w:pPr>
      <w:widowControl/>
      <w:spacing w:before="100" w:beforeAutospacing="1" w:after="100" w:afterAutospacing="1"/>
      <w:jc w:val="left"/>
    </w:pPr>
    <w:rPr>
      <w:rFonts w:ascii="宋体" w:hAnsi="宋体" w:cs="宋体"/>
      <w:kern w:val="0"/>
    </w:rPr>
  </w:style>
  <w:style w:type="paragraph" w:customStyle="1" w:styleId="245">
    <w:name w:val="10"/>
    <w:qFormat/>
    <w:uiPriority w:val="0"/>
    <w:rPr>
      <w:rFonts w:ascii="Times New Roman" w:hAnsi="Times New Roman" w:eastAsia="宋体" w:cs="Times New Roman"/>
      <w:lang w:val="en-US" w:eastAsia="zh-CN" w:bidi="ar-SA"/>
    </w:rPr>
  </w:style>
  <w:style w:type="paragraph" w:customStyle="1" w:styleId="246">
    <w:name w:val="题注格式"/>
    <w:basedOn w:val="18"/>
    <w:qFormat/>
    <w:uiPriority w:val="0"/>
    <w:pPr>
      <w:adjustRightInd w:val="0"/>
      <w:spacing w:before="0" w:after="0"/>
      <w:textAlignment w:val="baseline"/>
    </w:pPr>
  </w:style>
  <w:style w:type="paragraph" w:customStyle="1" w:styleId="247">
    <w:name w:val="样式 标题 31.1.1 Heading 3h3H3level_3PIM 3Level 3 HeadHeading..."/>
    <w:basedOn w:val="5"/>
    <w:qFormat/>
    <w:uiPriority w:val="0"/>
    <w:pPr>
      <w:numPr>
        <w:numId w:val="21"/>
      </w:numPr>
      <w:tabs>
        <w:tab w:val="left" w:pos="425"/>
        <w:tab w:val="left" w:pos="480"/>
      </w:tabs>
      <w:spacing w:before="0" w:after="0"/>
    </w:pPr>
    <w:rPr>
      <w:rFonts w:ascii="Arial" w:hAnsi="Arial" w:cs="Arial"/>
      <w:b/>
      <w:kern w:val="24"/>
      <w:szCs w:val="24"/>
    </w:rPr>
  </w:style>
  <w:style w:type="paragraph" w:customStyle="1" w:styleId="248">
    <w:name w:val="样式 标题 2 + 宋体 (复杂文种)小四 红色 行距: 1.5 倍行距"/>
    <w:basedOn w:val="4"/>
    <w:qFormat/>
    <w:uiPriority w:val="0"/>
    <w:rPr>
      <w:rFonts w:ascii="宋体" w:hAnsi="宋体"/>
      <w:szCs w:val="24"/>
    </w:rPr>
  </w:style>
  <w:style w:type="paragraph" w:customStyle="1" w:styleId="249">
    <w:name w:val="样式 标题 3 + 红色"/>
    <w:basedOn w:val="5"/>
    <w:uiPriority w:val="0"/>
    <w:pPr>
      <w:numPr>
        <w:ilvl w:val="0"/>
        <w:numId w:val="0"/>
      </w:numPr>
      <w:ind w:left="-360"/>
    </w:pPr>
    <w:rPr>
      <w:b/>
    </w:rPr>
  </w:style>
  <w:style w:type="paragraph" w:customStyle="1" w:styleId="250">
    <w:name w:val="样式 标题 4 + 红色"/>
    <w:basedOn w:val="6"/>
    <w:qFormat/>
    <w:uiPriority w:val="0"/>
    <w:pPr>
      <w:numPr>
        <w:ilvl w:val="0"/>
        <w:numId w:val="0"/>
      </w:numPr>
      <w:spacing w:before="0" w:after="0"/>
      <w:ind w:left="900"/>
    </w:pPr>
    <w:rPr>
      <w:b/>
      <w:bCs w:val="0"/>
    </w:rPr>
  </w:style>
  <w:style w:type="paragraph" w:customStyle="1" w:styleId="251">
    <w:name w:val="正文11"/>
    <w:basedOn w:val="1"/>
    <w:qFormat/>
    <w:uiPriority w:val="0"/>
    <w:pPr>
      <w:adjustRightInd w:val="0"/>
      <w:snapToGrid w:val="0"/>
      <w:spacing w:line="440" w:lineRule="atLeast"/>
    </w:pPr>
    <w:rPr>
      <w:rFonts w:ascii="宋体"/>
      <w:bCs/>
    </w:rPr>
  </w:style>
  <w:style w:type="paragraph" w:customStyle="1" w:styleId="252">
    <w:name w:val="样式 正文缩进正文（首行缩进两字）表正文正文非缩进Alt+Xmr正文缩进特点段1正文不缩进特点 CharAL...1"/>
    <w:basedOn w:val="17"/>
    <w:uiPriority w:val="0"/>
    <w:pPr>
      <w:ind w:firstLine="200"/>
    </w:pPr>
    <w:rPr>
      <w:rFonts w:ascii="宋体" w:cs="宋体"/>
      <w:sz w:val="28"/>
      <w:szCs w:val="20"/>
    </w:rPr>
  </w:style>
  <w:style w:type="paragraph" w:customStyle="1" w:styleId="253">
    <w:name w:val="默认段落字体 Para Char Char Char Char Char Char Char Char Char Char"/>
    <w:basedOn w:val="20"/>
    <w:uiPriority w:val="0"/>
    <w:pPr>
      <w:ind w:left="200" w:leftChars="200"/>
    </w:pPr>
    <w:rPr>
      <w:rFonts w:ascii="Tahoma" w:hAnsi="Tahoma"/>
    </w:rPr>
  </w:style>
  <w:style w:type="paragraph" w:customStyle="1" w:styleId="254">
    <w:name w:val="样式 标题 2H2h22nd levelTitre2l22Header 21.1  heading 2第一章 ...1"/>
    <w:basedOn w:val="1"/>
    <w:qFormat/>
    <w:uiPriority w:val="0"/>
    <w:pPr>
      <w:numPr>
        <w:ilvl w:val="1"/>
        <w:numId w:val="22"/>
      </w:numPr>
    </w:pPr>
    <w:rPr>
      <w:szCs w:val="20"/>
    </w:rPr>
  </w:style>
  <w:style w:type="paragraph" w:customStyle="1" w:styleId="255">
    <w:name w:val="样式 正文缩进正文（首行缩进两字）表正文正文非缩进Alt+Xmr正文缩进特点段1正文不缩进特点 CharAL..."/>
    <w:basedOn w:val="17"/>
    <w:qFormat/>
    <w:uiPriority w:val="0"/>
    <w:pPr>
      <w:ind w:firstLine="300" w:firstLineChars="300"/>
    </w:pPr>
    <w:rPr>
      <w:rFonts w:ascii="宋体" w:hAnsi="宋体"/>
      <w:sz w:val="28"/>
    </w:rPr>
  </w:style>
  <w:style w:type="character" w:customStyle="1" w:styleId="256">
    <w:name w:val="段 Char"/>
    <w:link w:val="103"/>
    <w:qFormat/>
    <w:uiPriority w:val="0"/>
    <w:rPr>
      <w:rFonts w:ascii="宋体"/>
      <w:sz w:val="21"/>
      <w:lang w:bidi="ar-SA"/>
    </w:rPr>
  </w:style>
  <w:style w:type="paragraph" w:customStyle="1" w:styleId="257">
    <w:name w:val="样式1"/>
    <w:basedOn w:val="1"/>
    <w:qFormat/>
    <w:uiPriority w:val="0"/>
    <w:rPr>
      <w:szCs w:val="20"/>
    </w:rPr>
  </w:style>
  <w:style w:type="paragraph" w:customStyle="1" w:styleId="258">
    <w:name w:val="Char Char Char1 Char1"/>
    <w:basedOn w:val="20"/>
    <w:qFormat/>
    <w:uiPriority w:val="0"/>
    <w:pPr>
      <w:adjustRightInd w:val="0"/>
      <w:spacing w:line="436" w:lineRule="exact"/>
      <w:ind w:left="357"/>
      <w:jc w:val="left"/>
      <w:outlineLvl w:val="3"/>
    </w:pPr>
    <w:rPr>
      <w:rFonts w:ascii="Tahoma" w:hAnsi="Tahoma"/>
      <w:b/>
    </w:rPr>
  </w:style>
  <w:style w:type="paragraph" w:customStyle="1" w:styleId="259">
    <w:name w:val="正文缩"/>
    <w:basedOn w:val="1"/>
    <w:qFormat/>
    <w:uiPriority w:val="0"/>
    <w:pPr>
      <w:adjustRightInd w:val="0"/>
      <w:ind w:firstLine="539"/>
      <w:textAlignment w:val="baseline"/>
    </w:pPr>
    <w:rPr>
      <w:rFonts w:ascii="宋体"/>
      <w:kern w:val="0"/>
      <w:szCs w:val="20"/>
    </w:rPr>
  </w:style>
  <w:style w:type="paragraph" w:customStyle="1" w:styleId="260">
    <w:name w:val="默认段落字体 Para Char Char Char Char Char Char"/>
    <w:basedOn w:val="20"/>
    <w:uiPriority w:val="0"/>
    <w:pPr>
      <w:adjustRightInd w:val="0"/>
      <w:spacing w:line="436" w:lineRule="exact"/>
      <w:ind w:left="357"/>
      <w:jc w:val="left"/>
      <w:outlineLvl w:val="3"/>
    </w:pPr>
    <w:rPr>
      <w:rFonts w:ascii="Tahoma" w:hAnsi="Tahoma"/>
      <w:b/>
    </w:rPr>
  </w:style>
  <w:style w:type="paragraph" w:customStyle="1" w:styleId="261">
    <w:name w:val="默认段落字体 Para Char Char Char Char Char Char Char Char Char Char Char Char Char Char Char Char Char Char Char Char1 Char Char Char Char Char Char Char"/>
    <w:basedOn w:val="20"/>
    <w:qFormat/>
    <w:uiPriority w:val="0"/>
    <w:rPr>
      <w:rFonts w:ascii="Tahoma" w:hAnsi="Tahoma"/>
    </w:rPr>
  </w:style>
  <w:style w:type="paragraph" w:customStyle="1" w:styleId="262">
    <w:name w:val="正文(首行缩进）"/>
    <w:basedOn w:val="1"/>
    <w:uiPriority w:val="0"/>
    <w:pPr>
      <w:adjustRightInd w:val="0"/>
      <w:snapToGrid w:val="0"/>
      <w:spacing w:line="288" w:lineRule="auto"/>
      <w:textAlignment w:val="baseline"/>
    </w:pPr>
    <w:rPr>
      <w:kern w:val="0"/>
      <w:szCs w:val="20"/>
    </w:rPr>
  </w:style>
  <w:style w:type="paragraph" w:customStyle="1" w:styleId="263">
    <w:name w:val="Char Char Char Char Char"/>
    <w:basedOn w:val="20"/>
    <w:qFormat/>
    <w:uiPriority w:val="0"/>
    <w:rPr>
      <w:rFonts w:ascii="Tahoma" w:hAnsi="Tahoma"/>
    </w:rPr>
  </w:style>
  <w:style w:type="paragraph" w:customStyle="1" w:styleId="264">
    <w:name w:val="font9"/>
    <w:basedOn w:val="1"/>
    <w:uiPriority w:val="0"/>
    <w:pPr>
      <w:widowControl/>
      <w:spacing w:before="100" w:beforeAutospacing="1" w:after="100" w:afterAutospacing="1"/>
      <w:jc w:val="left"/>
    </w:pPr>
    <w:rPr>
      <w:kern w:val="0"/>
    </w:rPr>
  </w:style>
  <w:style w:type="paragraph" w:customStyle="1" w:styleId="265">
    <w:name w:val="默认段落字体 Para Char Char Char Char Char Char Char Char Char Char Char Char Char"/>
    <w:basedOn w:val="20"/>
    <w:uiPriority w:val="0"/>
    <w:rPr>
      <w:rFonts w:ascii="Tahoma" w:hAnsi="Tahoma"/>
    </w:rPr>
  </w:style>
  <w:style w:type="paragraph" w:customStyle="1" w:styleId="266">
    <w:name w:val="默认段落字体 Para Char Char Char Char Char Char Char Char Char Char Char Char"/>
    <w:basedOn w:val="20"/>
    <w:qFormat/>
    <w:uiPriority w:val="0"/>
    <w:rPr>
      <w:rFonts w:ascii="Tahoma" w:hAnsi="Tahoma"/>
    </w:rPr>
  </w:style>
  <w:style w:type="paragraph" w:customStyle="1" w:styleId="267">
    <w:name w:val="s16sl240slmult0nowidctlp"/>
    <w:uiPriority w:val="0"/>
    <w:pPr>
      <w:widowControl w:val="0"/>
      <w:adjustRightInd w:val="0"/>
      <w:jc w:val="both"/>
      <w:textAlignment w:val="baseline"/>
    </w:pPr>
    <w:rPr>
      <w:rFonts w:ascii="Times New Roman" w:hAnsi="Times New Roman" w:eastAsia="宋体" w:cs="Times New Roman"/>
      <w:sz w:val="21"/>
      <w:lang w:val="en-US" w:eastAsia="zh-CN" w:bidi="ar-SA"/>
    </w:rPr>
  </w:style>
  <w:style w:type="paragraph" w:customStyle="1" w:styleId="268">
    <w:name w:val="表格内容 Char Char"/>
    <w:next w:val="1"/>
    <w:qFormat/>
    <w:uiPriority w:val="0"/>
    <w:pPr>
      <w:keepNext/>
      <w:keepLines/>
      <w:widowControl w:val="0"/>
      <w:jc w:val="center"/>
      <w:textAlignment w:val="center"/>
    </w:pPr>
    <w:rPr>
      <w:rFonts w:ascii="宋体" w:hAnsi="Times New Roman" w:eastAsia="宋体" w:cs="Times New Roman"/>
      <w:color w:val="FF0000"/>
      <w:kern w:val="2"/>
      <w:sz w:val="21"/>
      <w:szCs w:val="21"/>
      <w:lang w:val="en-US" w:eastAsia="zh-CN" w:bidi="ar-SA"/>
    </w:rPr>
  </w:style>
  <w:style w:type="paragraph" w:customStyle="1" w:styleId="269">
    <w:name w:val="正表头"/>
    <w:basedOn w:val="10"/>
    <w:qFormat/>
    <w:uiPriority w:val="0"/>
    <w:pPr>
      <w:keepNext w:val="0"/>
      <w:keepLines w:val="0"/>
      <w:widowControl/>
      <w:numPr>
        <w:ilvl w:val="0"/>
        <w:numId w:val="0"/>
      </w:numPr>
      <w:tabs>
        <w:tab w:val="left" w:pos="480"/>
      </w:tabs>
      <w:autoSpaceDE w:val="0"/>
      <w:autoSpaceDN w:val="0"/>
      <w:adjustRightInd w:val="0"/>
      <w:spacing w:before="0" w:after="0" w:line="240" w:lineRule="auto"/>
      <w:jc w:val="center"/>
      <w:textAlignment w:val="bottom"/>
      <w:outlineLvl w:val="9"/>
    </w:pPr>
    <w:rPr>
      <w:rFonts w:ascii="宋体" w:hAnsi="Times New Roman" w:eastAsia="宋体"/>
      <w:kern w:val="0"/>
      <w:sz w:val="21"/>
    </w:rPr>
  </w:style>
  <w:style w:type="paragraph" w:customStyle="1" w:styleId="270">
    <w:name w:val="正表格内容"/>
    <w:basedOn w:val="1"/>
    <w:qFormat/>
    <w:uiPriority w:val="0"/>
    <w:pPr>
      <w:tabs>
        <w:tab w:val="left" w:pos="480"/>
      </w:tabs>
      <w:autoSpaceDE w:val="0"/>
      <w:autoSpaceDN w:val="0"/>
      <w:adjustRightInd w:val="0"/>
      <w:jc w:val="center"/>
      <w:textAlignment w:val="baseline"/>
    </w:pPr>
    <w:rPr>
      <w:rFonts w:ascii="宋体"/>
      <w:kern w:val="0"/>
      <w:sz w:val="18"/>
      <w:szCs w:val="20"/>
    </w:rPr>
  </w:style>
  <w:style w:type="paragraph" w:customStyle="1" w:styleId="271">
    <w:name w:val="表格正文"/>
    <w:basedOn w:val="1"/>
    <w:link w:val="596"/>
    <w:qFormat/>
    <w:uiPriority w:val="0"/>
    <w:pPr>
      <w:adjustRightInd w:val="0"/>
      <w:snapToGrid w:val="0"/>
      <w:spacing w:before="60" w:after="60"/>
      <w:jc w:val="center"/>
      <w:textAlignment w:val="baseline"/>
    </w:pPr>
    <w:rPr>
      <w:kern w:val="0"/>
    </w:rPr>
  </w:style>
  <w:style w:type="paragraph" w:customStyle="1" w:styleId="272">
    <w:name w:val="表头文字"/>
    <w:basedOn w:val="1"/>
    <w:uiPriority w:val="0"/>
    <w:pPr>
      <w:spacing w:line="300" w:lineRule="atLeast"/>
      <w:jc w:val="center"/>
    </w:pPr>
    <w:rPr>
      <w:sz w:val="18"/>
      <w:szCs w:val="20"/>
    </w:rPr>
  </w:style>
  <w:style w:type="paragraph" w:customStyle="1" w:styleId="273">
    <w:name w:val="答复表样式"/>
    <w:basedOn w:val="1"/>
    <w:qFormat/>
    <w:uiPriority w:val="0"/>
    <w:pPr>
      <w:spacing w:line="240" w:lineRule="atLeast"/>
      <w:jc w:val="center"/>
    </w:pPr>
    <w:rPr>
      <w:b/>
      <w:color w:val="000000"/>
    </w:rPr>
  </w:style>
  <w:style w:type="paragraph" w:customStyle="1" w:styleId="274">
    <w:name w:val="表格1(小四)"/>
    <w:basedOn w:val="1"/>
    <w:uiPriority w:val="0"/>
    <w:pPr>
      <w:widowControl/>
      <w:adjustRightInd w:val="0"/>
      <w:snapToGrid w:val="0"/>
      <w:spacing w:line="288" w:lineRule="auto"/>
      <w:ind w:left="-161" w:leftChars="-67" w:right="-264" w:rightChars="-110"/>
      <w:jc w:val="center"/>
      <w:textAlignment w:val="baseline"/>
    </w:pPr>
    <w:rPr>
      <w:kern w:val="0"/>
      <w:szCs w:val="20"/>
    </w:rPr>
  </w:style>
  <w:style w:type="character" w:customStyle="1" w:styleId="275">
    <w:name w:val="QB正文 Char"/>
    <w:link w:val="276"/>
    <w:qFormat/>
    <w:locked/>
    <w:uiPriority w:val="0"/>
    <w:rPr>
      <w:rFonts w:ascii="宋体" w:hAnsi="宋体" w:cs="Mangal"/>
      <w:sz w:val="24"/>
      <w:lang w:bidi="hi-IN"/>
    </w:rPr>
  </w:style>
  <w:style w:type="paragraph" w:customStyle="1" w:styleId="276">
    <w:name w:val="QB正文"/>
    <w:basedOn w:val="1"/>
    <w:link w:val="275"/>
    <w:qFormat/>
    <w:uiPriority w:val="0"/>
    <w:pPr>
      <w:widowControl/>
      <w:autoSpaceDE w:val="0"/>
      <w:autoSpaceDN w:val="0"/>
    </w:pPr>
    <w:rPr>
      <w:rFonts w:ascii="宋体" w:hAnsi="宋体" w:cs="Mangal"/>
      <w:kern w:val="0"/>
      <w:szCs w:val="20"/>
      <w:lang w:bidi="hi-IN"/>
    </w:rPr>
  </w:style>
  <w:style w:type="character" w:customStyle="1" w:styleId="277">
    <w:name w:val="批注文字 字符"/>
    <w:link w:val="22"/>
    <w:qFormat/>
    <w:uiPriority w:val="99"/>
    <w:rPr>
      <w:kern w:val="2"/>
      <w:sz w:val="21"/>
      <w:szCs w:val="24"/>
    </w:rPr>
  </w:style>
  <w:style w:type="paragraph" w:customStyle="1" w:styleId="278">
    <w:name w:val="1 Char"/>
    <w:basedOn w:val="20"/>
    <w:qFormat/>
    <w:uiPriority w:val="0"/>
    <w:rPr>
      <w:rFonts w:ascii="Tahoma" w:hAnsi="Tahoma"/>
    </w:rPr>
  </w:style>
  <w:style w:type="character" w:customStyle="1" w:styleId="279">
    <w:name w:val="正文文本缩进 Char Char"/>
    <w:qFormat/>
    <w:uiPriority w:val="0"/>
    <w:rPr>
      <w:rFonts w:eastAsia="宋体"/>
      <w:kern w:val="2"/>
      <w:sz w:val="24"/>
      <w:szCs w:val="24"/>
      <w:lang w:val="en-US" w:eastAsia="zh-CN" w:bidi="ar-SA"/>
    </w:rPr>
  </w:style>
  <w:style w:type="paragraph" w:customStyle="1" w:styleId="280">
    <w:name w:val="样式 标题 1H1h1app heading 1l1HuvudrubrikR1H111. heading 1标..."/>
    <w:basedOn w:val="3"/>
    <w:qFormat/>
    <w:uiPriority w:val="0"/>
    <w:pPr>
      <w:tabs>
        <w:tab w:val="left" w:pos="229"/>
      </w:tabs>
      <w:spacing w:before="120" w:after="120"/>
      <w:ind w:left="-851"/>
    </w:pPr>
    <w:rPr>
      <w:rFonts w:ascii="宋体" w:hAnsi="宋体"/>
      <w:szCs w:val="32"/>
    </w:rPr>
  </w:style>
  <w:style w:type="paragraph" w:customStyle="1" w:styleId="281">
    <w:name w:val="样式 标题 2h2Titre 2l2H2Heading TwoAlt+2UNDERRUBRIK 1-2R2H2...1"/>
    <w:basedOn w:val="4"/>
    <w:qFormat/>
    <w:uiPriority w:val="0"/>
    <w:pPr>
      <w:tabs>
        <w:tab w:val="left" w:pos="1080"/>
      </w:tabs>
      <w:spacing w:before="240" w:after="240"/>
    </w:pPr>
    <w:rPr>
      <w:rFonts w:ascii="黑体" w:hAnsi="宋体"/>
      <w:szCs w:val="30"/>
    </w:rPr>
  </w:style>
  <w:style w:type="paragraph" w:customStyle="1" w:styleId="282">
    <w:name w:val="样式 标题 2h2Titre 2l2H2Heading TwoAlt+2UNDERRUBRIK 1-2R2H2...2"/>
    <w:basedOn w:val="4"/>
    <w:qFormat/>
    <w:uiPriority w:val="0"/>
    <w:pPr>
      <w:tabs>
        <w:tab w:val="left" w:pos="1080"/>
      </w:tabs>
      <w:spacing w:before="240" w:after="240"/>
    </w:pPr>
    <w:rPr>
      <w:rFonts w:ascii="黑体" w:hAnsi="宋体"/>
      <w:szCs w:val="30"/>
    </w:rPr>
  </w:style>
  <w:style w:type="paragraph" w:customStyle="1" w:styleId="283">
    <w:name w:val="xl61"/>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pPr>
    <w:rPr>
      <w:rFonts w:hint="eastAsia" w:ascii="楷体_GB2312" w:hAnsi="宋体" w:eastAsia="楷体_GB2312"/>
      <w:kern w:val="0"/>
      <w:sz w:val="16"/>
      <w:szCs w:val="16"/>
    </w:rPr>
  </w:style>
  <w:style w:type="paragraph" w:customStyle="1" w:styleId="284">
    <w:name w:val="5"/>
    <w:qFormat/>
    <w:uiPriority w:val="0"/>
    <w:rPr>
      <w:rFonts w:ascii="Times New Roman" w:hAnsi="Times New Roman" w:eastAsia="宋体" w:cs="Times New Roman"/>
      <w:lang w:val="en-US" w:eastAsia="zh-CN" w:bidi="ar-SA"/>
    </w:rPr>
  </w:style>
  <w:style w:type="paragraph" w:customStyle="1" w:styleId="285">
    <w:name w:val="xl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color w:val="000000"/>
      <w:kern w:val="0"/>
    </w:rPr>
  </w:style>
  <w:style w:type="paragraph" w:customStyle="1" w:styleId="286">
    <w:name w:val="样式 标题 21.1  heading 2H2h2Titre 2l2大标题sect 1.2sect 3.1He..."/>
    <w:basedOn w:val="4"/>
    <w:qFormat/>
    <w:uiPriority w:val="0"/>
    <w:pPr>
      <w:spacing w:before="100" w:after="100"/>
    </w:pPr>
    <w:rPr>
      <w:rFonts w:ascii="仿宋_GB2312" w:hAnsi="Meiryo UI" w:eastAsia="仿宋_GB2312" w:cs="Meiryo UI"/>
      <w:color w:val="FF0000"/>
      <w:sz w:val="28"/>
      <w:szCs w:val="28"/>
    </w:rPr>
  </w:style>
  <w:style w:type="paragraph" w:styleId="287">
    <w:name w:val="List Paragraph"/>
    <w:basedOn w:val="1"/>
    <w:link w:val="530"/>
    <w:qFormat/>
    <w:uiPriority w:val="99"/>
    <w:pPr>
      <w:ind w:firstLine="420"/>
    </w:pPr>
  </w:style>
  <w:style w:type="paragraph" w:customStyle="1" w:styleId="288">
    <w:name w:val="TOC 标题1"/>
    <w:basedOn w:val="3"/>
    <w:next w:val="1"/>
    <w:semiHidden/>
    <w:unhideWhenUsed/>
    <w:qFormat/>
    <w:uiPriority w:val="39"/>
    <w:pPr>
      <w:widowControl/>
      <w:numPr>
        <w:numId w:val="0"/>
      </w:numPr>
      <w:spacing w:before="480" w:line="276" w:lineRule="auto"/>
      <w:outlineLvl w:val="9"/>
    </w:pPr>
    <w:rPr>
      <w:rFonts w:ascii="Cambria" w:hAnsi="Cambria"/>
      <w:color w:val="365F91"/>
      <w:kern w:val="0"/>
      <w:sz w:val="28"/>
      <w:szCs w:val="28"/>
    </w:rPr>
  </w:style>
  <w:style w:type="character" w:customStyle="1" w:styleId="289">
    <w:name w:val="页眉 字符"/>
    <w:basedOn w:val="67"/>
    <w:link w:val="41"/>
    <w:qFormat/>
    <w:uiPriority w:val="99"/>
    <w:rPr>
      <w:rFonts w:cstheme="minorBidi"/>
      <w:kern w:val="2"/>
      <w:sz w:val="18"/>
      <w:szCs w:val="18"/>
    </w:rPr>
  </w:style>
  <w:style w:type="paragraph" w:customStyle="1" w:styleId="290">
    <w:name w:val="表"/>
    <w:basedOn w:val="1"/>
    <w:link w:val="291"/>
    <w:qFormat/>
    <w:uiPriority w:val="0"/>
    <w:pPr>
      <w:spacing w:line="276" w:lineRule="auto"/>
      <w:ind w:firstLine="0" w:firstLineChars="0"/>
      <w:jc w:val="center"/>
    </w:pPr>
    <w:rPr>
      <w:rFonts w:cs="Times New Roman"/>
      <w:sz w:val="21"/>
    </w:rPr>
  </w:style>
  <w:style w:type="character" w:customStyle="1" w:styleId="291">
    <w:name w:val="表 Char"/>
    <w:link w:val="290"/>
    <w:qFormat/>
    <w:uiPriority w:val="0"/>
    <w:rPr>
      <w:kern w:val="2"/>
      <w:sz w:val="21"/>
      <w:szCs w:val="21"/>
    </w:rPr>
  </w:style>
  <w:style w:type="paragraph" w:customStyle="1" w:styleId="292">
    <w:name w:val="标题 1 + 宋体 (复杂文种)小四 红色 行距: 1.5 倍行距"/>
    <w:basedOn w:val="3"/>
    <w:link w:val="343"/>
    <w:qFormat/>
    <w:uiPriority w:val="0"/>
    <w:pPr>
      <w:numPr>
        <w:ilvl w:val="0"/>
        <w:numId w:val="23"/>
      </w:numPr>
    </w:pPr>
    <w:rPr>
      <w:rFonts w:ascii="宋体" w:hAnsi="宋体"/>
    </w:rPr>
  </w:style>
  <w:style w:type="paragraph" w:customStyle="1" w:styleId="293">
    <w:name w:val="默认段落字体 Para Char Char Char Char Char Char Char Char Char Char Char Char Char Char Char Char Char Char Char"/>
    <w:basedOn w:val="20"/>
    <w:qFormat/>
    <w:uiPriority w:val="0"/>
    <w:rPr>
      <w:rFonts w:ascii="Tahoma" w:hAnsi="Tahoma"/>
    </w:rPr>
  </w:style>
  <w:style w:type="paragraph" w:customStyle="1" w:styleId="294">
    <w:name w:val="样式 首行缩进:  2 字符"/>
    <w:basedOn w:val="1"/>
    <w:qFormat/>
    <w:uiPriority w:val="0"/>
    <w:rPr>
      <w:rFonts w:cs="宋体"/>
      <w:szCs w:val="20"/>
    </w:rPr>
  </w:style>
  <w:style w:type="paragraph" w:customStyle="1" w:styleId="295">
    <w:name w:val="Char1 Char Char1 Char"/>
    <w:basedOn w:val="20"/>
    <w:qFormat/>
    <w:uiPriority w:val="0"/>
    <w:pPr>
      <w:adjustRightInd w:val="0"/>
      <w:snapToGrid w:val="0"/>
      <w:spacing w:line="436" w:lineRule="exact"/>
      <w:ind w:left="357"/>
      <w:jc w:val="left"/>
      <w:outlineLvl w:val="3"/>
    </w:pPr>
    <w:rPr>
      <w:rFonts w:ascii="Tahoma" w:hAnsi="Tahoma"/>
      <w:b/>
    </w:rPr>
  </w:style>
  <w:style w:type="paragraph" w:customStyle="1" w:styleId="296">
    <w:name w:val="默认段落字体 Para Char Char Char Char"/>
    <w:basedOn w:val="20"/>
    <w:qFormat/>
    <w:uiPriority w:val="0"/>
    <w:pPr>
      <w:keepNext/>
      <w:widowControl/>
      <w:tabs>
        <w:tab w:val="left" w:pos="425"/>
      </w:tabs>
      <w:autoSpaceDE w:val="0"/>
      <w:autoSpaceDN w:val="0"/>
      <w:adjustRightInd w:val="0"/>
      <w:ind w:firstLine="425"/>
      <w:textAlignment w:val="baseline"/>
    </w:pPr>
    <w:rPr>
      <w:rFonts w:cs="Arial"/>
    </w:rPr>
  </w:style>
  <w:style w:type="paragraph" w:customStyle="1" w:styleId="297">
    <w:name w:val="默认段落字体 Para Char Char Char Char Char Char Char"/>
    <w:basedOn w:val="20"/>
    <w:qFormat/>
    <w:uiPriority w:val="0"/>
    <w:pPr>
      <w:keepNext/>
      <w:widowControl/>
      <w:tabs>
        <w:tab w:val="left" w:pos="425"/>
      </w:tabs>
      <w:autoSpaceDE w:val="0"/>
      <w:autoSpaceDN w:val="0"/>
      <w:adjustRightInd w:val="0"/>
      <w:ind w:firstLine="425"/>
      <w:textAlignment w:val="baseline"/>
    </w:pPr>
    <w:rPr>
      <w:rFonts w:cs="Arial"/>
    </w:rPr>
  </w:style>
  <w:style w:type="paragraph" w:customStyle="1" w:styleId="298">
    <w:name w:val="Char1 Char Char Char"/>
    <w:basedOn w:val="20"/>
    <w:qFormat/>
    <w:uiPriority w:val="0"/>
    <w:pPr>
      <w:adjustRightInd w:val="0"/>
      <w:spacing w:line="436" w:lineRule="exact"/>
      <w:ind w:left="357" w:firstLine="225" w:firstLineChars="225"/>
      <w:jc w:val="left"/>
      <w:outlineLvl w:val="3"/>
    </w:pPr>
    <w:rPr>
      <w:rFonts w:ascii="Tahoma" w:hAnsi="Tahoma"/>
      <w:b/>
    </w:rPr>
  </w:style>
  <w:style w:type="paragraph" w:customStyle="1" w:styleId="299">
    <w:name w:val="Body Text 21"/>
    <w:basedOn w:val="1"/>
    <w:qFormat/>
    <w:uiPriority w:val="0"/>
    <w:pPr>
      <w:adjustRightInd w:val="0"/>
      <w:ind w:firstLine="480"/>
      <w:textAlignment w:val="baseline"/>
    </w:pPr>
    <w:rPr>
      <w:kern w:val="0"/>
      <w:szCs w:val="20"/>
    </w:rPr>
  </w:style>
  <w:style w:type="paragraph" w:customStyle="1" w:styleId="300">
    <w:name w:val="图表"/>
    <w:basedOn w:val="1"/>
    <w:next w:val="17"/>
    <w:qFormat/>
    <w:uiPriority w:val="0"/>
    <w:pPr>
      <w:autoSpaceDE w:val="0"/>
      <w:autoSpaceDN w:val="0"/>
      <w:jc w:val="center"/>
    </w:pPr>
    <w:rPr>
      <w:rFonts w:ascii="Wingdings" w:hAnsi="Wingdings"/>
      <w:kern w:val="0"/>
      <w:lang w:val="zh-CN"/>
    </w:rPr>
  </w:style>
  <w:style w:type="paragraph" w:customStyle="1" w:styleId="301">
    <w:name w:val="Char2"/>
    <w:basedOn w:val="20"/>
    <w:qFormat/>
    <w:uiPriority w:val="0"/>
    <w:rPr>
      <w:rFonts w:ascii="Tahoma" w:hAnsi="Tahoma"/>
    </w:rPr>
  </w:style>
  <w:style w:type="character" w:customStyle="1" w:styleId="302">
    <w:name w:val="正文文本缩进 字符"/>
    <w:link w:val="26"/>
    <w:qFormat/>
    <w:uiPriority w:val="0"/>
    <w:rPr>
      <w:rFonts w:cstheme="minorBidi"/>
      <w:kern w:val="2"/>
      <w:sz w:val="24"/>
      <w:szCs w:val="21"/>
    </w:rPr>
  </w:style>
  <w:style w:type="paragraph" w:customStyle="1" w:styleId="303">
    <w:name w:val="默认段落字体 Para Char Char Char Char Char Char Char Char Char Char Char Char Char Char Char Char Char Char Char Char Char Char Char Char Char Char Char Char Char"/>
    <w:basedOn w:val="20"/>
    <w:qFormat/>
    <w:uiPriority w:val="0"/>
    <w:rPr>
      <w:rFonts w:ascii="Tahoma" w:hAnsi="Tahoma"/>
    </w:rPr>
  </w:style>
  <w:style w:type="paragraph" w:customStyle="1" w:styleId="304">
    <w:name w:val="QB图"/>
    <w:basedOn w:val="276"/>
    <w:next w:val="276"/>
    <w:qFormat/>
    <w:uiPriority w:val="0"/>
    <w:pPr>
      <w:ind w:left="1276" w:hanging="1276" w:firstLineChars="0"/>
      <w:jc w:val="center"/>
    </w:pPr>
    <w:rPr>
      <w:rFonts w:hAnsi="Times New Roman" w:cs="Times New Roman"/>
      <w:lang w:bidi="ar-SA"/>
    </w:rPr>
  </w:style>
  <w:style w:type="paragraph" w:customStyle="1" w:styleId="305">
    <w:name w:val="编写建议"/>
    <w:basedOn w:val="1"/>
    <w:qFormat/>
    <w:uiPriority w:val="0"/>
    <w:pPr>
      <w:widowControl/>
      <w:numPr>
        <w:ilvl w:val="0"/>
        <w:numId w:val="24"/>
      </w:numPr>
      <w:spacing w:beforeLines="50" w:afterLines="50"/>
      <w:jc w:val="center"/>
    </w:pPr>
    <w:rPr>
      <w:rFonts w:ascii="Arial" w:hAnsi="Arial" w:cs="Arial"/>
      <w:i/>
      <w:color w:val="0000FF"/>
    </w:rPr>
  </w:style>
  <w:style w:type="character" w:customStyle="1" w:styleId="306">
    <w:name w:val="文档正文 Char"/>
    <w:link w:val="76"/>
    <w:qFormat/>
    <w:uiPriority w:val="0"/>
    <w:rPr>
      <w:rFonts w:ascii="宋体"/>
      <w:sz w:val="28"/>
    </w:rPr>
  </w:style>
  <w:style w:type="paragraph" w:customStyle="1" w:styleId="307">
    <w:name w:val="样式 标题 1H1H11NMP Heading 1app heading 1l1h1Huvudrubriktít..."/>
    <w:basedOn w:val="3"/>
    <w:qFormat/>
    <w:uiPriority w:val="0"/>
    <w:pPr>
      <w:numPr>
        <w:numId w:val="0"/>
      </w:numPr>
      <w:tabs>
        <w:tab w:val="left" w:pos="0"/>
        <w:tab w:val="left" w:pos="689"/>
      </w:tabs>
      <w:spacing w:beforeAutospacing="1" w:afterAutospacing="1"/>
    </w:pPr>
    <w:rPr>
      <w:rFonts w:ascii="宋体" w:hAnsi="宋体" w:cs="宋体"/>
      <w:sz w:val="30"/>
      <w:szCs w:val="20"/>
    </w:rPr>
  </w:style>
  <w:style w:type="paragraph" w:customStyle="1" w:styleId="308">
    <w:name w:val="样式 标题 2H2H21orderpara12heading 2R2Titre BHeading 2 Hidde..."/>
    <w:basedOn w:val="4"/>
    <w:qFormat/>
    <w:uiPriority w:val="0"/>
    <w:pPr>
      <w:tabs>
        <w:tab w:val="left" w:pos="576"/>
        <w:tab w:val="left" w:pos="689"/>
        <w:tab w:val="left" w:pos="1176"/>
      </w:tabs>
      <w:spacing w:before="0" w:after="0"/>
    </w:pPr>
    <w:rPr>
      <w:rFonts w:ascii="宋体" w:hAnsi="宋体"/>
      <w:kern w:val="44"/>
      <w:sz w:val="28"/>
    </w:rPr>
  </w:style>
  <w:style w:type="paragraph" w:customStyle="1" w:styleId="309">
    <w:name w:val="1.1.1.1 标题4"/>
    <w:basedOn w:val="6"/>
    <w:qFormat/>
    <w:uiPriority w:val="0"/>
    <w:pPr>
      <w:numPr>
        <w:numId w:val="25"/>
      </w:numPr>
    </w:pPr>
    <w:rPr>
      <w:bCs w:val="0"/>
    </w:rPr>
  </w:style>
  <w:style w:type="paragraph" w:customStyle="1" w:styleId="310">
    <w:name w:val="样式 标题 1H1PIM 1h11. + (西文) 黑体 (西文)小四 红色 行距: 多倍行距 1.25 字行"/>
    <w:basedOn w:val="3"/>
    <w:qFormat/>
    <w:uiPriority w:val="0"/>
    <w:pPr>
      <w:numPr>
        <w:numId w:val="26"/>
      </w:numPr>
      <w:tabs>
        <w:tab w:val="left" w:pos="425"/>
      </w:tabs>
      <w:spacing w:before="100" w:beforeAutospacing="1" w:after="100" w:afterAutospacing="1" w:line="300" w:lineRule="auto"/>
    </w:pPr>
    <w:rPr>
      <w:rFonts w:ascii="黑体" w:hAnsi="宋体"/>
      <w:color w:val="FF0000"/>
      <w:sz w:val="30"/>
    </w:rPr>
  </w:style>
  <w:style w:type="paragraph" w:customStyle="1" w:styleId="311">
    <w:name w:val="样式 标题 2第一章 标题 2Heading 2 HiddenHeading 2 CCBSheading 2H2h2..."/>
    <w:basedOn w:val="4"/>
    <w:qFormat/>
    <w:uiPriority w:val="0"/>
    <w:pPr>
      <w:tabs>
        <w:tab w:val="left" w:pos="576"/>
      </w:tabs>
      <w:spacing w:line="300" w:lineRule="auto"/>
    </w:pPr>
    <w:rPr>
      <w:rFonts w:ascii="黑体"/>
      <w:color w:val="FF0000"/>
    </w:rPr>
  </w:style>
  <w:style w:type="character" w:customStyle="1" w:styleId="312">
    <w:name w:val="标题 1 字符"/>
    <w:basedOn w:val="67"/>
    <w:link w:val="3"/>
    <w:qFormat/>
    <w:uiPriority w:val="0"/>
    <w:rPr>
      <w:rFonts w:cs="Arial"/>
      <w:b/>
      <w:bCs/>
      <w:color w:val="000000"/>
      <w:kern w:val="24"/>
      <w:sz w:val="24"/>
      <w:szCs w:val="24"/>
    </w:rPr>
  </w:style>
  <w:style w:type="paragraph" w:customStyle="1" w:styleId="313">
    <w:name w:val="样式 标题 1NMP Heading 1H1h1HuvudrubrikNormal + Font: Helvetica..."/>
    <w:basedOn w:val="1"/>
    <w:qFormat/>
    <w:uiPriority w:val="0"/>
  </w:style>
  <w:style w:type="paragraph" w:customStyle="1" w:styleId="314">
    <w:name w:val="样式 标题 2Head2A2H2heading8UNDERRUBRIK 1-2l2heading 2+ Inden..."/>
    <w:basedOn w:val="1"/>
    <w:qFormat/>
    <w:uiPriority w:val="0"/>
    <w:pPr>
      <w:numPr>
        <w:ilvl w:val="1"/>
        <w:numId w:val="27"/>
      </w:numPr>
    </w:pPr>
  </w:style>
  <w:style w:type="character" w:customStyle="1" w:styleId="315">
    <w:name w:val="中兴标题2 Char Char Char Char"/>
    <w:link w:val="316"/>
    <w:qFormat/>
    <w:uiPriority w:val="0"/>
    <w:rPr>
      <w:rFonts w:cs="宋体"/>
      <w:b/>
      <w:bCs/>
      <w:kern w:val="2"/>
      <w:sz w:val="28"/>
      <w:szCs w:val="32"/>
      <w:lang w:bidi="hi-IN"/>
    </w:rPr>
  </w:style>
  <w:style w:type="paragraph" w:customStyle="1" w:styleId="316">
    <w:name w:val="中兴标题2 Char Char Char"/>
    <w:basedOn w:val="4"/>
    <w:next w:val="1"/>
    <w:link w:val="315"/>
    <w:qFormat/>
    <w:uiPriority w:val="0"/>
    <w:pPr>
      <w:widowControl/>
      <w:tabs>
        <w:tab w:val="left" w:pos="576"/>
      </w:tabs>
      <w:spacing w:line="415" w:lineRule="auto"/>
      <w:ind w:left="170" w:right="-190" w:rightChars="-79" w:hanging="170"/>
    </w:pPr>
    <w:rPr>
      <w:rFonts w:cs="宋体"/>
      <w:sz w:val="28"/>
      <w:lang w:bidi="hi-IN"/>
    </w:rPr>
  </w:style>
  <w:style w:type="paragraph" w:customStyle="1" w:styleId="317">
    <w:name w:val="样式 标题 31.1.1 Heading 3Titolo Sotto/Sottosezioneh3H3level_3..."/>
    <w:basedOn w:val="1"/>
    <w:qFormat/>
    <w:uiPriority w:val="0"/>
  </w:style>
  <w:style w:type="paragraph" w:customStyle="1" w:styleId="318">
    <w:name w:val="EQ"/>
    <w:basedOn w:val="1"/>
    <w:next w:val="1"/>
    <w:qFormat/>
    <w:uiPriority w:val="0"/>
    <w:pPr>
      <w:keepLines/>
      <w:widowControl/>
      <w:tabs>
        <w:tab w:val="center" w:pos="4536"/>
        <w:tab w:val="right" w:pos="9072"/>
      </w:tabs>
      <w:spacing w:after="180"/>
      <w:jc w:val="left"/>
    </w:pPr>
    <w:rPr>
      <w:kern w:val="0"/>
      <w:sz w:val="20"/>
      <w:szCs w:val="20"/>
      <w:lang w:val="en-GB" w:eastAsia="en-US"/>
    </w:rPr>
  </w:style>
  <w:style w:type="paragraph" w:customStyle="1" w:styleId="319">
    <w:name w:val="TH"/>
    <w:basedOn w:val="1"/>
    <w:qFormat/>
    <w:uiPriority w:val="0"/>
    <w:pPr>
      <w:keepNext/>
      <w:keepLines/>
      <w:widowControl/>
      <w:spacing w:before="60" w:after="180"/>
      <w:jc w:val="center"/>
    </w:pPr>
    <w:rPr>
      <w:rFonts w:ascii="Arial" w:hAnsi="Arial"/>
      <w:b/>
      <w:kern w:val="0"/>
      <w:sz w:val="20"/>
      <w:szCs w:val="20"/>
      <w:lang w:val="en-GB" w:eastAsia="en-US"/>
    </w:rPr>
  </w:style>
  <w:style w:type="paragraph" w:customStyle="1" w:styleId="320">
    <w:name w:val="B1"/>
    <w:basedOn w:val="46"/>
    <w:qFormat/>
    <w:uiPriority w:val="0"/>
    <w:pPr>
      <w:widowControl/>
      <w:spacing w:after="180"/>
      <w:ind w:left="568" w:hanging="284" w:firstLineChars="0"/>
      <w:jc w:val="left"/>
    </w:pPr>
    <w:rPr>
      <w:kern w:val="0"/>
      <w:sz w:val="20"/>
      <w:szCs w:val="20"/>
      <w:lang w:val="en-GB" w:eastAsia="en-US"/>
    </w:rPr>
  </w:style>
  <w:style w:type="paragraph" w:customStyle="1" w:styleId="321">
    <w:name w:val="TAR"/>
    <w:basedOn w:val="162"/>
    <w:qFormat/>
    <w:uiPriority w:val="0"/>
    <w:pPr>
      <w:overflowPunct/>
      <w:autoSpaceDE/>
      <w:autoSpaceDN/>
      <w:adjustRightInd/>
      <w:jc w:val="right"/>
      <w:textAlignment w:val="auto"/>
    </w:pPr>
    <w:rPr>
      <w:lang w:eastAsia="en-US"/>
    </w:rPr>
  </w:style>
  <w:style w:type="paragraph" w:customStyle="1" w:styleId="322">
    <w:name w:val="TF"/>
    <w:basedOn w:val="319"/>
    <w:qFormat/>
    <w:uiPriority w:val="0"/>
    <w:pPr>
      <w:keepNext w:val="0"/>
      <w:spacing w:before="0" w:after="240"/>
    </w:pPr>
  </w:style>
  <w:style w:type="paragraph" w:customStyle="1" w:styleId="323">
    <w:name w:val="Char3"/>
    <w:basedOn w:val="20"/>
    <w:qFormat/>
    <w:uiPriority w:val="0"/>
    <w:pPr>
      <w:adjustRightInd w:val="0"/>
      <w:spacing w:line="436" w:lineRule="exact"/>
      <w:ind w:left="357"/>
      <w:jc w:val="left"/>
      <w:outlineLvl w:val="3"/>
    </w:pPr>
    <w:rPr>
      <w:rFonts w:ascii="Tahoma" w:hAnsi="Tahoma"/>
      <w:b/>
    </w:rPr>
  </w:style>
  <w:style w:type="character" w:customStyle="1" w:styleId="324">
    <w:name w:val="list_r_list_h4_info1"/>
    <w:basedOn w:val="67"/>
    <w:qFormat/>
    <w:uiPriority w:val="0"/>
  </w:style>
  <w:style w:type="paragraph" w:customStyle="1" w:styleId="325">
    <w:name w:val="带编号的标题1"/>
    <w:basedOn w:val="3"/>
    <w:next w:val="1"/>
    <w:qFormat/>
    <w:uiPriority w:val="0"/>
    <w:pPr>
      <w:numPr>
        <w:numId w:val="0"/>
      </w:numPr>
      <w:tabs>
        <w:tab w:val="left" w:pos="432"/>
      </w:tabs>
      <w:spacing w:before="240" w:after="120"/>
      <w:ind w:left="432" w:hanging="432"/>
    </w:pPr>
  </w:style>
  <w:style w:type="paragraph" w:customStyle="1" w:styleId="326">
    <w:name w:val="带编号的标题4"/>
    <w:basedOn w:val="6"/>
    <w:next w:val="1"/>
    <w:qFormat/>
    <w:uiPriority w:val="0"/>
    <w:pPr>
      <w:numPr>
        <w:ilvl w:val="0"/>
        <w:numId w:val="0"/>
      </w:numPr>
      <w:tabs>
        <w:tab w:val="left" w:pos="864"/>
      </w:tabs>
      <w:spacing w:before="120" w:after="120" w:line="240" w:lineRule="auto"/>
      <w:ind w:left="864" w:hanging="864"/>
    </w:pPr>
    <w:rPr>
      <w:bCs w:val="0"/>
    </w:rPr>
  </w:style>
  <w:style w:type="paragraph" w:customStyle="1" w:styleId="327">
    <w:name w:val="图号"/>
    <w:basedOn w:val="1"/>
    <w:link w:val="547"/>
    <w:qFormat/>
    <w:uiPriority w:val="0"/>
    <w:pPr>
      <w:keepNext/>
      <w:numPr>
        <w:ilvl w:val="7"/>
        <w:numId w:val="28"/>
      </w:numPr>
      <w:autoSpaceDE w:val="0"/>
      <w:autoSpaceDN w:val="0"/>
      <w:adjustRightInd w:val="0"/>
      <w:spacing w:before="105"/>
      <w:jc w:val="center"/>
    </w:pPr>
    <w:rPr>
      <w:rFonts w:ascii="Arial" w:hAnsi="Arial"/>
      <w:kern w:val="0"/>
      <w:sz w:val="18"/>
      <w:szCs w:val="18"/>
    </w:rPr>
  </w:style>
  <w:style w:type="character" w:customStyle="1" w:styleId="328">
    <w:name w:val="chaptitle"/>
    <w:uiPriority w:val="0"/>
    <w:rPr>
      <w:rFonts w:cs="Times New Roman"/>
    </w:rPr>
  </w:style>
  <w:style w:type="paragraph" w:customStyle="1" w:styleId="329">
    <w:name w:val="equation"/>
    <w:basedOn w:val="1"/>
    <w:qFormat/>
    <w:uiPriority w:val="0"/>
    <w:pPr>
      <w:widowControl/>
      <w:spacing w:before="100" w:beforeAutospacing="1" w:after="100" w:afterAutospacing="1"/>
      <w:jc w:val="left"/>
    </w:pPr>
    <w:rPr>
      <w:rFonts w:ascii="Verdana" w:hAnsi="Verdana"/>
      <w:color w:val="000000"/>
      <w:kern w:val="0"/>
      <w:sz w:val="20"/>
      <w:szCs w:val="20"/>
    </w:rPr>
  </w:style>
  <w:style w:type="paragraph" w:customStyle="1" w:styleId="330">
    <w:name w:val="默认段落字体 Para Char Char Char Char Char Char Char Char Char1 Char Char Char Char1 Char Char Char Char Char Char Char Char Char"/>
    <w:basedOn w:val="20"/>
    <w:qFormat/>
    <w:uiPriority w:val="0"/>
    <w:pPr>
      <w:adjustRightInd w:val="0"/>
      <w:spacing w:line="436" w:lineRule="exact"/>
      <w:ind w:left="357"/>
      <w:jc w:val="left"/>
      <w:outlineLvl w:val="3"/>
    </w:pPr>
    <w:rPr>
      <w:rFonts w:ascii="Tahoma" w:hAnsi="Tahoma"/>
      <w:b/>
    </w:rPr>
  </w:style>
  <w:style w:type="paragraph" w:customStyle="1" w:styleId="331">
    <w:name w:val="样式2"/>
    <w:basedOn w:val="3"/>
    <w:qFormat/>
    <w:uiPriority w:val="0"/>
    <w:pPr>
      <w:numPr>
        <w:numId w:val="0"/>
      </w:numPr>
      <w:tabs>
        <w:tab w:val="left" w:pos="1440"/>
      </w:tabs>
    </w:pPr>
  </w:style>
  <w:style w:type="paragraph" w:customStyle="1" w:styleId="332">
    <w:name w:val="样式 标题 1 + 宋体 (复杂文种)小四 红色 行距: 1.5 倍行距"/>
    <w:basedOn w:val="3"/>
    <w:qFormat/>
    <w:uiPriority w:val="0"/>
    <w:pPr>
      <w:numPr>
        <w:ilvl w:val="0"/>
        <w:numId w:val="0"/>
      </w:numPr>
      <w:ind w:left="540" w:hanging="540"/>
    </w:pPr>
    <w:rPr>
      <w:rFonts w:ascii="宋体" w:hAnsi="宋体"/>
    </w:rPr>
  </w:style>
  <w:style w:type="paragraph" w:customStyle="1" w:styleId="333">
    <w:name w:val="样式 标题 1 + 宋体 四号"/>
    <w:basedOn w:val="1"/>
    <w:qFormat/>
    <w:uiPriority w:val="0"/>
  </w:style>
  <w:style w:type="paragraph" w:customStyle="1" w:styleId="334">
    <w:name w:val="样式3"/>
    <w:basedOn w:val="18"/>
    <w:qFormat/>
    <w:uiPriority w:val="0"/>
    <w:pPr>
      <w:spacing w:before="0" w:after="0"/>
    </w:pPr>
    <w:rPr>
      <w:rFonts w:ascii="Arial" w:hAnsi="Arial" w:cs="Times New Roman"/>
      <w:kern w:val="0"/>
      <w:szCs w:val="21"/>
    </w:rPr>
  </w:style>
  <w:style w:type="paragraph" w:customStyle="1" w:styleId="3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36">
    <w:name w:val="Char Char1"/>
    <w:qFormat/>
    <w:uiPriority w:val="0"/>
    <w:rPr>
      <w:rFonts w:eastAsia="宋体"/>
      <w:kern w:val="2"/>
      <w:sz w:val="21"/>
      <w:szCs w:val="24"/>
      <w:lang w:val="en-US" w:eastAsia="zh-CN" w:bidi="ar-SA"/>
    </w:rPr>
  </w:style>
  <w:style w:type="character" w:customStyle="1" w:styleId="337">
    <w:name w:val="HTML 预设格式 字符"/>
    <w:basedOn w:val="67"/>
    <w:link w:val="56"/>
    <w:qFormat/>
    <w:uiPriority w:val="0"/>
    <w:rPr>
      <w:rFonts w:ascii="宋体" w:hAnsi="宋体" w:cstheme="minorBidi"/>
      <w:sz w:val="24"/>
      <w:szCs w:val="21"/>
    </w:rPr>
  </w:style>
  <w:style w:type="paragraph" w:customStyle="1" w:styleId="338">
    <w:name w:val="正文图标题"/>
    <w:next w:val="103"/>
    <w:qFormat/>
    <w:uiPriority w:val="0"/>
    <w:pPr>
      <w:numPr>
        <w:ilvl w:val="0"/>
        <w:numId w:val="29"/>
      </w:numPr>
      <w:jc w:val="center"/>
    </w:pPr>
    <w:rPr>
      <w:rFonts w:ascii="黑体" w:hAnsi="Times New Roman" w:eastAsia="黑体" w:cs="Times New Roman"/>
      <w:sz w:val="21"/>
      <w:lang w:val="en-US" w:eastAsia="zh-CN" w:bidi="ar-SA"/>
    </w:rPr>
  </w:style>
  <w:style w:type="character" w:customStyle="1" w:styleId="339">
    <w:name w:val="ty11"/>
    <w:qFormat/>
    <w:uiPriority w:val="0"/>
    <w:rPr>
      <w:sz w:val="18"/>
      <w:szCs w:val="18"/>
    </w:rPr>
  </w:style>
  <w:style w:type="paragraph" w:customStyle="1" w:styleId="340">
    <w:name w:val="规划正文 Char"/>
    <w:basedOn w:val="1"/>
    <w:link w:val="534"/>
    <w:qFormat/>
    <w:uiPriority w:val="0"/>
    <w:pPr>
      <w:widowControl/>
      <w:spacing w:line="436" w:lineRule="exact"/>
      <w:ind w:firstLine="480"/>
    </w:pPr>
    <w:rPr>
      <w:rFonts w:ascii="宋体" w:hAnsi="宋体"/>
      <w:color w:val="000000"/>
    </w:rPr>
  </w:style>
  <w:style w:type="paragraph" w:customStyle="1" w:styleId="341">
    <w:name w:val="标题h2"/>
    <w:basedOn w:val="292"/>
    <w:link w:val="344"/>
    <w:qFormat/>
    <w:uiPriority w:val="0"/>
    <w:pPr>
      <w:tabs>
        <w:tab w:val="left" w:pos="0"/>
      </w:tabs>
      <w:ind w:left="0" w:hanging="431" w:hangingChars="180"/>
    </w:pPr>
    <w:rPr>
      <w:rFonts w:ascii="Times New Roman"/>
    </w:rPr>
  </w:style>
  <w:style w:type="character" w:customStyle="1" w:styleId="342">
    <w:name w:val="不明显强调1"/>
    <w:qFormat/>
    <w:uiPriority w:val="19"/>
    <w:rPr>
      <w:i/>
      <w:iCs/>
      <w:color w:val="808080"/>
    </w:rPr>
  </w:style>
  <w:style w:type="character" w:customStyle="1" w:styleId="343">
    <w:name w:val="标题 1 + 宋体 (复杂文种)小四 红色 行距: 1.5 倍行距 Char"/>
    <w:link w:val="292"/>
    <w:qFormat/>
    <w:uiPriority w:val="0"/>
    <w:rPr>
      <w:rFonts w:ascii="宋体" w:hAnsi="宋体" w:cs="Arial"/>
      <w:b/>
      <w:bCs/>
      <w:color w:val="000000"/>
      <w:kern w:val="24"/>
      <w:sz w:val="24"/>
      <w:szCs w:val="24"/>
    </w:rPr>
  </w:style>
  <w:style w:type="character" w:customStyle="1" w:styleId="344">
    <w:name w:val="标题h2 Char"/>
    <w:basedOn w:val="343"/>
    <w:link w:val="341"/>
    <w:uiPriority w:val="0"/>
    <w:rPr>
      <w:rFonts w:ascii="宋体" w:hAnsi="宋体" w:cs="Arial"/>
      <w:color w:val="000000"/>
      <w:kern w:val="24"/>
      <w:sz w:val="24"/>
      <w:szCs w:val="24"/>
    </w:rPr>
  </w:style>
  <w:style w:type="paragraph" w:customStyle="1" w:styleId="345">
    <w:name w:val="小括号标题"/>
    <w:basedOn w:val="1"/>
    <w:link w:val="346"/>
    <w:qFormat/>
    <w:uiPriority w:val="0"/>
    <w:pPr>
      <w:numPr>
        <w:ilvl w:val="0"/>
        <w:numId w:val="30"/>
      </w:numPr>
      <w:ind w:left="0" w:firstLine="0"/>
    </w:pPr>
    <w:rPr>
      <w:rFonts w:ascii="宋体"/>
      <w:color w:val="000000"/>
    </w:rPr>
  </w:style>
  <w:style w:type="character" w:customStyle="1" w:styleId="346">
    <w:name w:val="小括号标题 Char"/>
    <w:link w:val="345"/>
    <w:qFormat/>
    <w:uiPriority w:val="0"/>
    <w:rPr>
      <w:rFonts w:ascii="宋体" w:cstheme="minorBidi"/>
      <w:color w:val="000000"/>
      <w:kern w:val="2"/>
      <w:sz w:val="24"/>
      <w:szCs w:val="21"/>
    </w:rPr>
  </w:style>
  <w:style w:type="character" w:customStyle="1" w:styleId="347">
    <w:name w:val="标题 4 字符"/>
    <w:basedOn w:val="67"/>
    <w:link w:val="6"/>
    <w:qFormat/>
    <w:uiPriority w:val="0"/>
    <w:rPr>
      <w:rFonts w:cstheme="majorBidi"/>
      <w:bCs/>
      <w:kern w:val="2"/>
      <w:sz w:val="24"/>
      <w:szCs w:val="28"/>
    </w:rPr>
  </w:style>
  <w:style w:type="character" w:customStyle="1" w:styleId="348">
    <w:name w:val="标题 5 字符"/>
    <w:basedOn w:val="67"/>
    <w:link w:val="7"/>
    <w:qFormat/>
    <w:uiPriority w:val="0"/>
    <w:rPr>
      <w:rFonts w:cstheme="minorBidi"/>
      <w:bCs/>
      <w:kern w:val="2"/>
      <w:sz w:val="24"/>
      <w:szCs w:val="28"/>
    </w:rPr>
  </w:style>
  <w:style w:type="character" w:customStyle="1" w:styleId="349">
    <w:name w:val="标题 6 字符"/>
    <w:basedOn w:val="67"/>
    <w:link w:val="8"/>
    <w:uiPriority w:val="0"/>
    <w:rPr>
      <w:rFonts w:asciiTheme="majorHAnsi" w:hAnsiTheme="majorHAnsi" w:eastAsiaTheme="majorEastAsia" w:cstheme="majorBidi"/>
      <w:b/>
      <w:bCs/>
      <w:kern w:val="2"/>
      <w:sz w:val="24"/>
      <w:szCs w:val="24"/>
    </w:rPr>
  </w:style>
  <w:style w:type="character" w:customStyle="1" w:styleId="350">
    <w:name w:val="标题 7 字符"/>
    <w:link w:val="9"/>
    <w:qFormat/>
    <w:uiPriority w:val="0"/>
    <w:rPr>
      <w:rFonts w:ascii="宋体" w:hAnsi="宋体" w:cstheme="minorBidi"/>
      <w:b/>
      <w:kern w:val="2"/>
      <w:sz w:val="24"/>
    </w:rPr>
  </w:style>
  <w:style w:type="character" w:customStyle="1" w:styleId="351">
    <w:name w:val="标题 8 字符"/>
    <w:link w:val="10"/>
    <w:qFormat/>
    <w:uiPriority w:val="0"/>
    <w:rPr>
      <w:rFonts w:ascii="Arial" w:hAnsi="Arial" w:eastAsia="黑体" w:cstheme="minorBidi"/>
      <w:kern w:val="2"/>
      <w:sz w:val="24"/>
    </w:rPr>
  </w:style>
  <w:style w:type="character" w:customStyle="1" w:styleId="352">
    <w:name w:val="标题 9 字符"/>
    <w:link w:val="11"/>
    <w:qFormat/>
    <w:uiPriority w:val="0"/>
    <w:rPr>
      <w:rFonts w:ascii="Arial" w:hAnsi="Arial" w:eastAsia="黑体" w:cstheme="minorBidi"/>
      <w:kern w:val="2"/>
      <w:sz w:val="24"/>
    </w:rPr>
  </w:style>
  <w:style w:type="paragraph" w:customStyle="1" w:styleId="353">
    <w:name w:val="前言、引言标题"/>
    <w:next w:val="1"/>
    <w:qFormat/>
    <w:uiPriority w:val="0"/>
    <w:pPr>
      <w:numPr>
        <w:ilvl w:val="0"/>
        <w:numId w:val="31"/>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354">
    <w:name w:val="章标题"/>
    <w:next w:val="103"/>
    <w:qFormat/>
    <w:uiPriority w:val="0"/>
    <w:pPr>
      <w:spacing w:beforeLines="50" w:afterLines="50" w:line="360" w:lineRule="auto"/>
      <w:ind w:left="420"/>
      <w:jc w:val="both"/>
      <w:outlineLvl w:val="1"/>
    </w:pPr>
    <w:rPr>
      <w:rFonts w:ascii="宋体" w:hAnsi="宋体" w:eastAsia="宋体" w:cs="Times New Roman"/>
      <w:kern w:val="2"/>
      <w:sz w:val="21"/>
      <w:szCs w:val="21"/>
      <w:lang w:val="en-US" w:eastAsia="zh-CN" w:bidi="ar-SA"/>
    </w:rPr>
  </w:style>
  <w:style w:type="paragraph" w:customStyle="1" w:styleId="355">
    <w:name w:val="一级条标题"/>
    <w:next w:val="103"/>
    <w:qFormat/>
    <w:uiPriority w:val="0"/>
    <w:pPr>
      <w:numPr>
        <w:ilvl w:val="2"/>
        <w:numId w:val="31"/>
      </w:numPr>
      <w:outlineLvl w:val="2"/>
    </w:pPr>
    <w:rPr>
      <w:rFonts w:ascii="Times New Roman" w:hAnsi="Times New Roman" w:eastAsia="黑体" w:cs="Times New Roman"/>
      <w:sz w:val="21"/>
      <w:lang w:val="en-US" w:eastAsia="zh-CN" w:bidi="ar-SA"/>
    </w:rPr>
  </w:style>
  <w:style w:type="paragraph" w:customStyle="1" w:styleId="356">
    <w:name w:val="二级条标题"/>
    <w:basedOn w:val="355"/>
    <w:next w:val="103"/>
    <w:qFormat/>
    <w:uiPriority w:val="0"/>
    <w:pPr>
      <w:numPr>
        <w:ilvl w:val="3"/>
      </w:numPr>
    </w:pPr>
  </w:style>
  <w:style w:type="paragraph" w:customStyle="1" w:styleId="357">
    <w:name w:val="三级条标题"/>
    <w:basedOn w:val="356"/>
    <w:next w:val="103"/>
    <w:qFormat/>
    <w:uiPriority w:val="0"/>
    <w:pPr>
      <w:numPr>
        <w:ilvl w:val="0"/>
        <w:numId w:val="0"/>
      </w:numPr>
      <w:outlineLvl w:val="4"/>
    </w:pPr>
  </w:style>
  <w:style w:type="paragraph" w:customStyle="1" w:styleId="358">
    <w:name w:val="四级条标题"/>
    <w:basedOn w:val="357"/>
    <w:next w:val="103"/>
    <w:qFormat/>
    <w:uiPriority w:val="0"/>
    <w:pPr>
      <w:tabs>
        <w:tab w:val="left" w:pos="360"/>
      </w:tabs>
      <w:outlineLvl w:val="5"/>
    </w:pPr>
  </w:style>
  <w:style w:type="paragraph" w:customStyle="1" w:styleId="359">
    <w:name w:val="五级条标题"/>
    <w:basedOn w:val="358"/>
    <w:next w:val="103"/>
    <w:qFormat/>
    <w:uiPriority w:val="0"/>
  </w:style>
  <w:style w:type="paragraph" w:customStyle="1" w:styleId="360">
    <w:name w:val="注："/>
    <w:next w:val="103"/>
    <w:qFormat/>
    <w:uiPriority w:val="0"/>
    <w:pPr>
      <w:widowControl w:val="0"/>
      <w:numPr>
        <w:ilvl w:val="0"/>
        <w:numId w:val="32"/>
      </w:numPr>
      <w:tabs>
        <w:tab w:val="clear" w:pos="1140"/>
      </w:tabs>
      <w:autoSpaceDE w:val="0"/>
      <w:autoSpaceDN w:val="0"/>
      <w:jc w:val="both"/>
    </w:pPr>
    <w:rPr>
      <w:rFonts w:ascii="宋体" w:hAnsi="Times New Roman" w:eastAsia="宋体" w:cs="Times New Roman"/>
      <w:sz w:val="18"/>
      <w:lang w:val="en-US" w:eastAsia="zh-CN" w:bidi="ar-SA"/>
    </w:rPr>
  </w:style>
  <w:style w:type="paragraph" w:customStyle="1" w:styleId="361">
    <w:name w:val="注×："/>
    <w:qFormat/>
    <w:uiPriority w:val="0"/>
    <w:pPr>
      <w:widowControl w:val="0"/>
      <w:numPr>
        <w:ilvl w:val="0"/>
        <w:numId w:val="33"/>
      </w:numPr>
      <w:tabs>
        <w:tab w:val="left" w:pos="630"/>
        <w:tab w:val="clear" w:pos="900"/>
      </w:tabs>
      <w:autoSpaceDE w:val="0"/>
      <w:autoSpaceDN w:val="0"/>
      <w:jc w:val="both"/>
    </w:pPr>
    <w:rPr>
      <w:rFonts w:ascii="宋体" w:hAnsi="Times New Roman" w:eastAsia="宋体" w:cs="Times New Roman"/>
      <w:sz w:val="18"/>
      <w:lang w:val="en-US" w:eastAsia="zh-CN" w:bidi="ar-SA"/>
    </w:rPr>
  </w:style>
  <w:style w:type="paragraph" w:customStyle="1" w:styleId="362">
    <w:name w:val="目次、标准名称标题"/>
    <w:basedOn w:val="353"/>
    <w:next w:val="103"/>
    <w:qFormat/>
    <w:uiPriority w:val="0"/>
    <w:pPr>
      <w:spacing w:line="460" w:lineRule="exact"/>
    </w:pPr>
  </w:style>
  <w:style w:type="character" w:customStyle="1" w:styleId="363">
    <w:name w:val="正文文本缩进 2 字符"/>
    <w:link w:val="38"/>
    <w:qFormat/>
    <w:uiPriority w:val="0"/>
    <w:rPr>
      <w:kern w:val="2"/>
      <w:sz w:val="21"/>
      <w:szCs w:val="24"/>
    </w:rPr>
  </w:style>
  <w:style w:type="paragraph" w:customStyle="1" w:styleId="364">
    <w:name w:val="项目符号项1"/>
    <w:basedOn w:val="1"/>
    <w:qFormat/>
    <w:uiPriority w:val="0"/>
    <w:pPr>
      <w:tabs>
        <w:tab w:val="left" w:pos="425"/>
      </w:tabs>
      <w:ind w:left="850" w:hanging="340"/>
    </w:pPr>
    <w:rPr>
      <w:szCs w:val="20"/>
    </w:rPr>
  </w:style>
  <w:style w:type="paragraph" w:customStyle="1" w:styleId="365">
    <w:name w:val="页脚文字"/>
    <w:basedOn w:val="1"/>
    <w:qFormat/>
    <w:uiPriority w:val="0"/>
    <w:pPr>
      <w:pBdr>
        <w:top w:val="single" w:color="auto" w:sz="6" w:space="1"/>
      </w:pBdr>
      <w:ind w:firstLine="510"/>
    </w:pPr>
    <w:rPr>
      <w:szCs w:val="20"/>
    </w:rPr>
  </w:style>
  <w:style w:type="character" w:customStyle="1" w:styleId="366">
    <w:name w:val="正文文本缩进 3 字符"/>
    <w:link w:val="50"/>
    <w:qFormat/>
    <w:uiPriority w:val="0"/>
    <w:rPr>
      <w:kern w:val="2"/>
      <w:sz w:val="16"/>
      <w:szCs w:val="16"/>
    </w:rPr>
  </w:style>
  <w:style w:type="character" w:customStyle="1" w:styleId="367">
    <w:name w:val="批注框文本 字符"/>
    <w:link w:val="39"/>
    <w:qFormat/>
    <w:uiPriority w:val="0"/>
    <w:rPr>
      <w:kern w:val="2"/>
      <w:sz w:val="18"/>
      <w:szCs w:val="18"/>
    </w:rPr>
  </w:style>
  <w:style w:type="paragraph" w:customStyle="1" w:styleId="368">
    <w:name w:val="项目符号项2"/>
    <w:basedOn w:val="1"/>
    <w:qFormat/>
    <w:uiPriority w:val="0"/>
    <w:pPr>
      <w:ind w:left="1191" w:hanging="340"/>
    </w:pPr>
    <w:rPr>
      <w:szCs w:val="20"/>
    </w:rPr>
  </w:style>
  <w:style w:type="paragraph" w:customStyle="1" w:styleId="369">
    <w:name w:val="项目编号项1"/>
    <w:basedOn w:val="1"/>
    <w:qFormat/>
    <w:uiPriority w:val="0"/>
    <w:pPr>
      <w:tabs>
        <w:tab w:val="left" w:pos="964"/>
        <w:tab w:val="left" w:pos="1140"/>
      </w:tabs>
      <w:ind w:left="964" w:hanging="454"/>
    </w:pPr>
    <w:rPr>
      <w:szCs w:val="20"/>
    </w:rPr>
  </w:style>
  <w:style w:type="paragraph" w:customStyle="1" w:styleId="370">
    <w:name w:val="项目编号项2"/>
    <w:basedOn w:val="1"/>
    <w:qFormat/>
    <w:uiPriority w:val="0"/>
    <w:pPr>
      <w:tabs>
        <w:tab w:val="left" w:pos="900"/>
        <w:tab w:val="left" w:pos="1418"/>
      </w:tabs>
      <w:ind w:left="900" w:hanging="500"/>
    </w:pPr>
    <w:rPr>
      <w:szCs w:val="20"/>
    </w:rPr>
  </w:style>
  <w:style w:type="paragraph" w:customStyle="1" w:styleId="371">
    <w:name w:val="实施日期"/>
    <w:basedOn w:val="1"/>
    <w:qFormat/>
    <w:uiPriority w:val="0"/>
    <w:pPr>
      <w:framePr w:w="4000" w:h="473" w:hRule="exact" w:vSpace="180" w:wrap="around" w:vAnchor="margin" w:hAnchor="margin" w:xAlign="right" w:y="13511" w:anchorLock="1"/>
      <w:widowControl/>
      <w:jc w:val="right"/>
    </w:pPr>
    <w:rPr>
      <w:rFonts w:eastAsia="黑体"/>
      <w:kern w:val="0"/>
      <w:sz w:val="28"/>
      <w:szCs w:val="20"/>
    </w:rPr>
  </w:style>
  <w:style w:type="character" w:customStyle="1" w:styleId="372">
    <w:name w:val="文档结构图 字符"/>
    <w:link w:val="20"/>
    <w:qFormat/>
    <w:uiPriority w:val="0"/>
    <w:rPr>
      <w:kern w:val="2"/>
      <w:sz w:val="21"/>
      <w:szCs w:val="24"/>
      <w:shd w:val="clear" w:color="auto" w:fill="000080"/>
    </w:rPr>
  </w:style>
  <w:style w:type="character" w:customStyle="1" w:styleId="373">
    <w:name w:val="正文文本 2 字符"/>
    <w:basedOn w:val="67"/>
    <w:link w:val="54"/>
    <w:qFormat/>
    <w:uiPriority w:val="0"/>
    <w:rPr>
      <w:rFonts w:eastAsia="黑体"/>
      <w:b/>
      <w:bCs/>
      <w:spacing w:val="160"/>
      <w:kern w:val="2"/>
      <w:sz w:val="52"/>
      <w:szCs w:val="24"/>
    </w:rPr>
  </w:style>
  <w:style w:type="character" w:customStyle="1" w:styleId="374">
    <w:name w:val="正文文本首行缩进 字符"/>
    <w:basedOn w:val="241"/>
    <w:link w:val="61"/>
    <w:qFormat/>
    <w:uiPriority w:val="0"/>
    <w:rPr>
      <w:kern w:val="2"/>
      <w:sz w:val="21"/>
      <w:szCs w:val="24"/>
    </w:rPr>
  </w:style>
  <w:style w:type="character" w:customStyle="1" w:styleId="375">
    <w:name w:val="ZGSM"/>
    <w:qFormat/>
    <w:uiPriority w:val="0"/>
  </w:style>
  <w:style w:type="paragraph" w:customStyle="1" w:styleId="376">
    <w:name w:val="缺省文本"/>
    <w:basedOn w:val="1"/>
    <w:qFormat/>
    <w:uiPriority w:val="0"/>
    <w:pPr>
      <w:autoSpaceDE w:val="0"/>
      <w:autoSpaceDN w:val="0"/>
      <w:adjustRightInd w:val="0"/>
      <w:jc w:val="left"/>
    </w:pPr>
    <w:rPr>
      <w:kern w:val="0"/>
      <w:szCs w:val="20"/>
    </w:rPr>
  </w:style>
  <w:style w:type="paragraph" w:customStyle="1" w:styleId="377">
    <w:name w:val="正文 + 居中"/>
    <w:basedOn w:val="1"/>
    <w:qFormat/>
    <w:uiPriority w:val="0"/>
    <w:pPr>
      <w:spacing w:afterLines="50"/>
      <w:jc w:val="center"/>
    </w:pPr>
  </w:style>
  <w:style w:type="character" w:customStyle="1" w:styleId="378">
    <w:name w:val="批注主题 字符"/>
    <w:link w:val="60"/>
    <w:qFormat/>
    <w:uiPriority w:val="0"/>
    <w:rPr>
      <w:b/>
      <w:bCs/>
      <w:kern w:val="2"/>
      <w:sz w:val="21"/>
      <w:szCs w:val="24"/>
    </w:rPr>
  </w:style>
  <w:style w:type="paragraph" w:customStyle="1" w:styleId="379">
    <w:name w:val="标题 1 + 黑体 小四 加粗"/>
    <w:basedOn w:val="3"/>
    <w:next w:val="4"/>
    <w:qFormat/>
    <w:uiPriority w:val="0"/>
    <w:pPr>
      <w:numPr>
        <w:numId w:val="34"/>
      </w:numPr>
      <w:tabs>
        <w:tab w:val="left" w:pos="425"/>
      </w:tabs>
    </w:pPr>
    <w:rPr>
      <w:rFonts w:ascii="黑体" w:hAnsi="黑体" w:eastAsia="黑体"/>
      <w:bCs w:val="0"/>
      <w:sz w:val="28"/>
      <w:szCs w:val="30"/>
    </w:rPr>
  </w:style>
  <w:style w:type="paragraph" w:customStyle="1" w:styleId="380">
    <w:name w:val="封面抬头标题"/>
    <w:basedOn w:val="54"/>
    <w:qFormat/>
    <w:uiPriority w:val="0"/>
  </w:style>
  <w:style w:type="paragraph" w:customStyle="1" w:styleId="381">
    <w:name w:val="标准编号"/>
    <w:basedOn w:val="1"/>
    <w:qFormat/>
    <w:uiPriority w:val="0"/>
    <w:pPr>
      <w:jc w:val="center"/>
    </w:pPr>
    <w:rPr>
      <w:rFonts w:ascii="黑体" w:eastAsia="黑体"/>
      <w:b/>
      <w:bCs/>
      <w:sz w:val="30"/>
    </w:rPr>
  </w:style>
  <w:style w:type="paragraph" w:customStyle="1" w:styleId="382">
    <w:name w:val="封面中文名称"/>
    <w:basedOn w:val="25"/>
    <w:uiPriority w:val="0"/>
    <w:pPr>
      <w:ind w:firstLine="360" w:firstLineChars="150"/>
    </w:pPr>
    <w:rPr>
      <w:rFonts w:cs="宋体"/>
      <w:color w:val="FF0000"/>
      <w:kern w:val="24"/>
      <w:lang w:bidi="hi-IN"/>
    </w:rPr>
  </w:style>
  <w:style w:type="paragraph" w:customStyle="1" w:styleId="383">
    <w:name w:val="封面英文名称"/>
    <w:basedOn w:val="25"/>
    <w:qFormat/>
    <w:uiPriority w:val="0"/>
    <w:pPr>
      <w:ind w:firstLine="360" w:firstLineChars="150"/>
    </w:pPr>
    <w:rPr>
      <w:rFonts w:cs="宋体"/>
      <w:color w:val="FF0000"/>
      <w:kern w:val="24"/>
      <w:lang w:bidi="hi-IN"/>
    </w:rPr>
  </w:style>
  <w:style w:type="paragraph" w:customStyle="1" w:styleId="384">
    <w:name w:val="封面版本号"/>
    <w:basedOn w:val="54"/>
    <w:qFormat/>
    <w:uiPriority w:val="0"/>
  </w:style>
  <w:style w:type="paragraph" w:customStyle="1" w:styleId="385">
    <w:name w:val="发布实施"/>
    <w:basedOn w:val="384"/>
    <w:qFormat/>
    <w:uiPriority w:val="0"/>
  </w:style>
  <w:style w:type="paragraph" w:customStyle="1" w:styleId="386">
    <w:name w:val="封面公司名称"/>
    <w:basedOn w:val="1"/>
    <w:qFormat/>
    <w:uiPriority w:val="0"/>
    <w:rPr>
      <w:rFonts w:ascii="黑体" w:eastAsia="黑体"/>
      <w:b/>
      <w:bCs/>
      <w:sz w:val="36"/>
    </w:rPr>
  </w:style>
  <w:style w:type="paragraph" w:customStyle="1" w:styleId="387">
    <w:name w:val="Char Char1 Char Char"/>
    <w:basedOn w:val="20"/>
    <w:qFormat/>
    <w:uiPriority w:val="0"/>
  </w:style>
  <w:style w:type="paragraph" w:customStyle="1" w:styleId="388">
    <w:name w:val="标准正文"/>
    <w:qFormat/>
    <w:uiPriority w:val="0"/>
    <w:pPr>
      <w:widowControl w:val="0"/>
      <w:ind w:firstLine="420" w:firstLineChars="200"/>
      <w:jc w:val="both"/>
    </w:pPr>
    <w:rPr>
      <w:rFonts w:ascii="Times New Roman" w:hAnsi="Times New Roman" w:eastAsia="宋体" w:cs="Times New Roman"/>
      <w:snapToGrid w:val="0"/>
      <w:sz w:val="21"/>
      <w:szCs w:val="21"/>
      <w:lang w:val="en-US" w:eastAsia="zh-CN" w:bidi="ar-SA"/>
    </w:rPr>
  </w:style>
  <w:style w:type="character" w:customStyle="1" w:styleId="389">
    <w:name w:val="标题 字符"/>
    <w:link w:val="59"/>
    <w:qFormat/>
    <w:uiPriority w:val="0"/>
    <w:rPr>
      <w:rFonts w:ascii="Arial" w:hAnsi="Arial" w:cs="Arial"/>
      <w:b/>
      <w:bCs/>
      <w:kern w:val="2"/>
      <w:sz w:val="32"/>
      <w:szCs w:val="32"/>
    </w:rPr>
  </w:style>
  <w:style w:type="paragraph" w:customStyle="1" w:styleId="390">
    <w:name w:val="样式 标题 1H1NMP Heading 1 + 黑体 五号 非加粗"/>
    <w:basedOn w:val="3"/>
    <w:qFormat/>
    <w:uiPriority w:val="0"/>
    <w:pPr>
      <w:numPr>
        <w:numId w:val="0"/>
      </w:numPr>
      <w:tabs>
        <w:tab w:val="left" w:pos="432"/>
      </w:tabs>
      <w:ind w:left="432" w:hanging="432"/>
    </w:pPr>
    <w:rPr>
      <w:rFonts w:ascii="黑体" w:hAnsi="黑体" w:eastAsia="黑体"/>
      <w:b w:val="0"/>
      <w:bCs w:val="0"/>
      <w:sz w:val="21"/>
      <w:szCs w:val="21"/>
    </w:rPr>
  </w:style>
  <w:style w:type="paragraph" w:customStyle="1" w:styleId="391">
    <w:name w:val="列项·"/>
    <w:qFormat/>
    <w:uiPriority w:val="0"/>
    <w:pPr>
      <w:tabs>
        <w:tab w:val="left" w:pos="840"/>
        <w:tab w:val="left" w:pos="1260"/>
      </w:tabs>
      <w:ind w:left="1260" w:hanging="780"/>
      <w:jc w:val="both"/>
    </w:pPr>
    <w:rPr>
      <w:rFonts w:ascii="宋体" w:hAnsi="Times New Roman" w:eastAsia="宋体" w:cs="Times New Roman"/>
      <w:sz w:val="21"/>
      <w:lang w:val="en-US" w:eastAsia="zh-CN" w:bidi="ar-SA"/>
    </w:rPr>
  </w:style>
  <w:style w:type="paragraph" w:customStyle="1" w:styleId="392">
    <w:name w:val="Char Char2"/>
    <w:basedOn w:val="20"/>
    <w:qFormat/>
    <w:uiPriority w:val="0"/>
  </w:style>
  <w:style w:type="character" w:customStyle="1" w:styleId="393">
    <w:name w:val="脚注文本 字符"/>
    <w:basedOn w:val="67"/>
    <w:link w:val="47"/>
    <w:qFormat/>
    <w:uiPriority w:val="0"/>
    <w:rPr>
      <w:kern w:val="2"/>
      <w:sz w:val="18"/>
      <w:szCs w:val="18"/>
    </w:rPr>
  </w:style>
  <w:style w:type="character" w:customStyle="1" w:styleId="394">
    <w:name w:val="word"/>
    <w:basedOn w:val="67"/>
    <w:uiPriority w:val="0"/>
  </w:style>
  <w:style w:type="paragraph" w:customStyle="1" w:styleId="395">
    <w:name w:val="QB前沿"/>
    <w:basedOn w:val="1"/>
    <w:qFormat/>
    <w:uiPriority w:val="0"/>
    <w:pPr>
      <w:keepNext/>
      <w:keepLines/>
      <w:spacing w:before="340" w:after="330" w:line="578" w:lineRule="auto"/>
      <w:jc w:val="center"/>
      <w:outlineLvl w:val="0"/>
    </w:pPr>
    <w:rPr>
      <w:rFonts w:ascii="黑体" w:eastAsia="黑体"/>
      <w:bCs/>
      <w:kern w:val="44"/>
      <w:sz w:val="32"/>
    </w:rPr>
  </w:style>
  <w:style w:type="paragraph" w:customStyle="1" w:styleId="396">
    <w:name w:val="QB表内文字"/>
    <w:basedOn w:val="103"/>
    <w:qFormat/>
    <w:uiPriority w:val="0"/>
    <w:pPr>
      <w:widowControl w:val="0"/>
      <w:ind w:firstLine="0" w:firstLineChars="0"/>
    </w:pPr>
  </w:style>
  <w:style w:type="paragraph" w:customStyle="1" w:styleId="397">
    <w:name w:val="标准标志"/>
    <w:next w:val="1"/>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398">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399">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400">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401">
    <w:name w:val="标准书眉_偶数页"/>
    <w:basedOn w:val="400"/>
    <w:next w:val="1"/>
    <w:qFormat/>
    <w:uiPriority w:val="0"/>
    <w:pPr>
      <w:jc w:val="left"/>
    </w:pPr>
  </w:style>
  <w:style w:type="paragraph" w:customStyle="1" w:styleId="402">
    <w:name w:val="标准书眉一"/>
    <w:uiPriority w:val="0"/>
    <w:pPr>
      <w:jc w:val="both"/>
    </w:pPr>
    <w:rPr>
      <w:rFonts w:ascii="Times New Roman" w:hAnsi="Times New Roman" w:eastAsia="宋体" w:cs="Times New Roman"/>
      <w:lang w:val="en-US" w:eastAsia="zh-CN" w:bidi="ar-SA"/>
    </w:rPr>
  </w:style>
  <w:style w:type="character" w:customStyle="1" w:styleId="403">
    <w:name w:val="发布"/>
    <w:qFormat/>
    <w:uiPriority w:val="0"/>
    <w:rPr>
      <w:rFonts w:ascii="黑体" w:eastAsia="黑体"/>
      <w:spacing w:val="22"/>
      <w:w w:val="100"/>
      <w:position w:val="3"/>
      <w:sz w:val="28"/>
    </w:rPr>
  </w:style>
  <w:style w:type="paragraph" w:customStyle="1" w:styleId="404">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405">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406">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407">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408">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409">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410">
    <w:name w:val="封面一致性程度标识"/>
    <w:qFormat/>
    <w:uiPriority w:val="0"/>
    <w:pPr>
      <w:spacing w:before="440" w:line="400" w:lineRule="exact"/>
      <w:jc w:val="center"/>
    </w:pPr>
    <w:rPr>
      <w:rFonts w:ascii="宋体" w:hAnsi="Times New Roman" w:eastAsia="宋体" w:cs="Times New Roman"/>
      <w:sz w:val="28"/>
      <w:lang w:val="en-US" w:eastAsia="zh-CN" w:bidi="ar-SA"/>
    </w:rPr>
  </w:style>
  <w:style w:type="paragraph" w:customStyle="1" w:styleId="411">
    <w:name w:val="封面正文"/>
    <w:qFormat/>
    <w:uiPriority w:val="0"/>
    <w:pPr>
      <w:jc w:val="both"/>
    </w:pPr>
    <w:rPr>
      <w:rFonts w:ascii="Times New Roman" w:hAnsi="Times New Roman" w:eastAsia="宋体" w:cs="Times New Roman"/>
      <w:lang w:val="en-US" w:eastAsia="zh-CN" w:bidi="ar-SA"/>
    </w:rPr>
  </w:style>
  <w:style w:type="paragraph" w:customStyle="1" w:styleId="412">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413">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eastAsia="黑体"/>
      <w:spacing w:val="20"/>
      <w:w w:val="135"/>
      <w:kern w:val="0"/>
      <w:sz w:val="36"/>
      <w:szCs w:val="20"/>
    </w:rPr>
  </w:style>
  <w:style w:type="paragraph" w:customStyle="1" w:styleId="414">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415">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416">
    <w:name w:val="InfoBlue"/>
    <w:basedOn w:val="1"/>
    <w:next w:val="25"/>
    <w:qFormat/>
    <w:uiPriority w:val="0"/>
    <w:pPr>
      <w:spacing w:after="120" w:line="240" w:lineRule="atLeast"/>
      <w:ind w:left="720"/>
      <w:jc w:val="left"/>
    </w:pPr>
    <w:rPr>
      <w:rFonts w:ascii="宋体"/>
      <w:i/>
      <w:snapToGrid w:val="0"/>
      <w:color w:val="0000FF"/>
      <w:kern w:val="0"/>
      <w:sz w:val="20"/>
      <w:szCs w:val="20"/>
    </w:rPr>
  </w:style>
  <w:style w:type="paragraph" w:customStyle="1" w:styleId="417">
    <w:name w:val="State Head"/>
    <w:basedOn w:val="1"/>
    <w:qFormat/>
    <w:uiPriority w:val="0"/>
    <w:pPr>
      <w:keepNext/>
      <w:widowControl/>
      <w:spacing w:before="240"/>
    </w:pPr>
    <w:rPr>
      <w:rFonts w:ascii="Arial" w:hAnsi="Arial"/>
      <w:b/>
      <w:kern w:val="0"/>
      <w:szCs w:val="20"/>
      <w:u w:val="single"/>
    </w:rPr>
  </w:style>
  <w:style w:type="character" w:customStyle="1" w:styleId="418">
    <w:name w:val="宏文本 字符"/>
    <w:basedOn w:val="67"/>
    <w:link w:val="2"/>
    <w:qFormat/>
    <w:uiPriority w:val="0"/>
    <w:rPr>
      <w:rFonts w:ascii="Courier New" w:hAnsi="Courier New"/>
      <w:kern w:val="2"/>
      <w:sz w:val="24"/>
      <w:lang w:val="en-US" w:eastAsia="zh-CN" w:bidi="ar-SA"/>
    </w:rPr>
  </w:style>
  <w:style w:type="paragraph" w:customStyle="1" w:styleId="419">
    <w:name w:val="正文2"/>
    <w:basedOn w:val="1"/>
    <w:qFormat/>
    <w:uiPriority w:val="0"/>
    <w:pPr>
      <w:ind w:firstLine="425"/>
    </w:pPr>
    <w:rPr>
      <w:szCs w:val="20"/>
    </w:rPr>
  </w:style>
  <w:style w:type="character" w:customStyle="1" w:styleId="420">
    <w:name w:val="称呼 字符"/>
    <w:basedOn w:val="67"/>
    <w:link w:val="23"/>
    <w:qFormat/>
    <w:uiPriority w:val="0"/>
    <w:rPr>
      <w:kern w:val="2"/>
      <w:sz w:val="21"/>
    </w:rPr>
  </w:style>
  <w:style w:type="paragraph" w:customStyle="1" w:styleId="421">
    <w:name w:val="图片说明"/>
    <w:basedOn w:val="1"/>
    <w:next w:val="1"/>
    <w:qFormat/>
    <w:uiPriority w:val="0"/>
    <w:pPr>
      <w:keepLines/>
      <w:widowControl/>
      <w:tabs>
        <w:tab w:val="left" w:pos="1575"/>
      </w:tabs>
      <w:spacing w:after="240"/>
      <w:jc w:val="center"/>
      <w:outlineLvl w:val="0"/>
    </w:pPr>
    <w:rPr>
      <w:szCs w:val="20"/>
    </w:rPr>
  </w:style>
  <w:style w:type="character" w:customStyle="1" w:styleId="422">
    <w:name w:val="副标题 字符"/>
    <w:basedOn w:val="67"/>
    <w:link w:val="44"/>
    <w:qFormat/>
    <w:uiPriority w:val="0"/>
    <w:rPr>
      <w:rFonts w:ascii="Arial" w:hAnsi="Arial"/>
      <w:b/>
      <w:kern w:val="28"/>
      <w:sz w:val="32"/>
    </w:rPr>
  </w:style>
  <w:style w:type="paragraph" w:customStyle="1" w:styleId="423">
    <w:name w:val="Style 2"/>
    <w:basedOn w:val="1"/>
    <w:qFormat/>
    <w:uiPriority w:val="0"/>
    <w:pPr>
      <w:autoSpaceDE w:val="0"/>
      <w:autoSpaceDN w:val="0"/>
      <w:jc w:val="center"/>
    </w:pPr>
    <w:rPr>
      <w:kern w:val="0"/>
    </w:rPr>
  </w:style>
  <w:style w:type="paragraph" w:customStyle="1" w:styleId="424">
    <w:name w:val="Char11"/>
    <w:basedOn w:val="1"/>
    <w:qFormat/>
    <w:uiPriority w:val="0"/>
    <w:pPr>
      <w:keepNext/>
      <w:autoSpaceDE w:val="0"/>
      <w:autoSpaceDN w:val="0"/>
      <w:adjustRightInd w:val="0"/>
      <w:snapToGrid w:val="0"/>
      <w:spacing w:line="300" w:lineRule="auto"/>
      <w:jc w:val="left"/>
    </w:pPr>
    <w:rPr>
      <w:kern w:val="0"/>
    </w:rPr>
  </w:style>
  <w:style w:type="paragraph" w:customStyle="1" w:styleId="425">
    <w:name w:val="Table_Text"/>
    <w:basedOn w:val="103"/>
    <w:qFormat/>
    <w:uiPriority w:val="0"/>
    <w:pPr>
      <w:widowControl w:val="0"/>
      <w:adjustRightInd w:val="0"/>
      <w:ind w:firstLine="0" w:firstLineChars="0"/>
    </w:pPr>
    <w:rPr>
      <w:rFonts w:ascii="Times New Roman"/>
      <w:color w:val="000000"/>
      <w:kern w:val="2"/>
      <w:szCs w:val="24"/>
    </w:rPr>
  </w:style>
  <w:style w:type="paragraph" w:customStyle="1" w:styleId="426">
    <w:name w:val="NO"/>
    <w:basedOn w:val="1"/>
    <w:link w:val="427"/>
    <w:qFormat/>
    <w:uiPriority w:val="0"/>
    <w:pPr>
      <w:keepLines/>
      <w:widowControl/>
      <w:spacing w:after="180"/>
      <w:ind w:left="1135" w:hanging="851"/>
      <w:jc w:val="left"/>
    </w:pPr>
    <w:rPr>
      <w:kern w:val="0"/>
      <w:sz w:val="20"/>
      <w:szCs w:val="20"/>
      <w:lang w:val="en-GB" w:eastAsia="en-US"/>
    </w:rPr>
  </w:style>
  <w:style w:type="character" w:customStyle="1" w:styleId="427">
    <w:name w:val="NO Zchn"/>
    <w:link w:val="426"/>
    <w:uiPriority w:val="0"/>
    <w:rPr>
      <w:lang w:val="en-GB" w:eastAsia="en-US"/>
    </w:rPr>
  </w:style>
  <w:style w:type="character" w:customStyle="1" w:styleId="428">
    <w:name w:val="sh141"/>
    <w:qFormat/>
    <w:uiPriority w:val="0"/>
    <w:rPr>
      <w:color w:val="2B2B2B"/>
      <w:sz w:val="21"/>
      <w:szCs w:val="21"/>
    </w:rPr>
  </w:style>
  <w:style w:type="paragraph" w:customStyle="1" w:styleId="429">
    <w:name w:val="Char Char11"/>
    <w:basedOn w:val="20"/>
    <w:qFormat/>
    <w:uiPriority w:val="0"/>
    <w:pPr>
      <w:adjustRightInd w:val="0"/>
      <w:spacing w:line="436" w:lineRule="exact"/>
      <w:ind w:left="357"/>
      <w:jc w:val="left"/>
      <w:outlineLvl w:val="3"/>
    </w:pPr>
    <w:rPr>
      <w:rFonts w:ascii="Tahoma" w:hAnsi="Tahoma"/>
      <w:b/>
    </w:rPr>
  </w:style>
  <w:style w:type="paragraph" w:customStyle="1" w:styleId="430">
    <w:name w:val="作者"/>
    <w:basedOn w:val="1"/>
    <w:qFormat/>
    <w:uiPriority w:val="0"/>
    <w:pPr>
      <w:widowControl/>
      <w:jc w:val="center"/>
    </w:pPr>
    <w:rPr>
      <w:kern w:val="0"/>
      <w:lang w:eastAsia="de-DE"/>
    </w:rPr>
  </w:style>
  <w:style w:type="paragraph" w:customStyle="1" w:styleId="431">
    <w:name w:val="样式2居中"/>
    <w:basedOn w:val="1"/>
    <w:qFormat/>
    <w:uiPriority w:val="0"/>
    <w:pPr>
      <w:widowControl/>
      <w:tabs>
        <w:tab w:val="left" w:pos="480"/>
      </w:tabs>
      <w:jc w:val="center"/>
    </w:pPr>
    <w:rPr>
      <w:kern w:val="0"/>
    </w:rPr>
  </w:style>
  <w:style w:type="paragraph" w:customStyle="1" w:styleId="432">
    <w:name w:val="标题2"/>
    <w:basedOn w:val="1"/>
    <w:qFormat/>
    <w:uiPriority w:val="0"/>
    <w:pPr>
      <w:keepNext/>
      <w:widowControl/>
      <w:tabs>
        <w:tab w:val="left" w:pos="480"/>
        <w:tab w:val="left" w:pos="992"/>
        <w:tab w:val="left" w:pos="7200"/>
      </w:tabs>
      <w:spacing w:before="240" w:after="60"/>
      <w:ind w:left="992" w:hanging="708"/>
      <w:jc w:val="left"/>
      <w:outlineLvl w:val="1"/>
    </w:pPr>
    <w:rPr>
      <w:rFonts w:ascii="宋体" w:hAnsi="宋体" w:cs="宋体"/>
      <w:b/>
      <w:bCs/>
      <w:kern w:val="0"/>
      <w:szCs w:val="20"/>
      <w:lang w:eastAsia="de-DE"/>
    </w:rPr>
  </w:style>
  <w:style w:type="paragraph" w:customStyle="1" w:styleId="433">
    <w:name w:val="标题1"/>
    <w:basedOn w:val="1"/>
    <w:qFormat/>
    <w:uiPriority w:val="0"/>
    <w:pPr>
      <w:widowControl/>
      <w:spacing w:beforeLines="50" w:afterLines="50"/>
      <w:jc w:val="left"/>
      <w:outlineLvl w:val="1"/>
    </w:pPr>
    <w:rPr>
      <w:rFonts w:ascii="宋体" w:hAnsi="宋体"/>
      <w:b/>
      <w:kern w:val="0"/>
      <w:szCs w:val="20"/>
      <w:lang w:eastAsia="de-DE"/>
    </w:rPr>
  </w:style>
  <w:style w:type="paragraph" w:customStyle="1" w:styleId="434">
    <w:name w:val="章标题1"/>
    <w:basedOn w:val="1"/>
    <w:qFormat/>
    <w:uiPriority w:val="0"/>
    <w:pPr>
      <w:widowControl/>
      <w:spacing w:beforeLines="50" w:after="156"/>
      <w:jc w:val="left"/>
      <w:outlineLvl w:val="1"/>
    </w:pPr>
    <w:rPr>
      <w:rFonts w:ascii="宋体" w:hAnsi="宋体"/>
      <w:b/>
      <w:bCs/>
      <w:kern w:val="0"/>
      <w:sz w:val="30"/>
      <w:szCs w:val="20"/>
      <w:lang w:eastAsia="de-DE"/>
    </w:rPr>
  </w:style>
  <w:style w:type="paragraph" w:customStyle="1" w:styleId="435">
    <w:name w:val="条标题"/>
    <w:basedOn w:val="1"/>
    <w:qFormat/>
    <w:uiPriority w:val="0"/>
    <w:pPr>
      <w:widowControl/>
      <w:ind w:left="105"/>
      <w:jc w:val="left"/>
      <w:outlineLvl w:val="2"/>
    </w:pPr>
    <w:rPr>
      <w:rFonts w:ascii="宋体" w:cs="宋体"/>
      <w:b/>
      <w:kern w:val="0"/>
      <w:lang w:eastAsia="de-DE"/>
    </w:rPr>
  </w:style>
  <w:style w:type="paragraph" w:customStyle="1" w:styleId="436">
    <w:name w:val="首行缩进2字符"/>
    <w:basedOn w:val="1"/>
    <w:qFormat/>
    <w:uiPriority w:val="0"/>
    <w:pPr>
      <w:widowControl/>
      <w:tabs>
        <w:tab w:val="left" w:pos="-2340"/>
      </w:tabs>
      <w:ind w:left="756" w:leftChars="200" w:hanging="336" w:hangingChars="160"/>
      <w:jc w:val="left"/>
    </w:pPr>
    <w:rPr>
      <w:kern w:val="0"/>
      <w:lang w:eastAsia="de-DE"/>
    </w:rPr>
  </w:style>
  <w:style w:type="paragraph" w:customStyle="1" w:styleId="437">
    <w:name w:val="样式 列表编号 2 + 段前: 0.5 行"/>
    <w:basedOn w:val="14"/>
    <w:qFormat/>
    <w:uiPriority w:val="0"/>
    <w:pPr>
      <w:widowControl/>
      <w:tabs>
        <w:tab w:val="clear" w:pos="780"/>
      </w:tabs>
      <w:adjustRightInd/>
      <w:snapToGrid/>
      <w:ind w:left="0" w:leftChars="0" w:firstLine="0" w:firstLineChars="0"/>
      <w:jc w:val="left"/>
    </w:pPr>
    <w:rPr>
      <w:rFonts w:ascii="Times New Roman" w:cs="宋体"/>
      <w:b/>
      <w:kern w:val="0"/>
      <w:sz w:val="21"/>
      <w:szCs w:val="20"/>
      <w:lang w:eastAsia="de-DE"/>
    </w:rPr>
  </w:style>
  <w:style w:type="paragraph" w:customStyle="1" w:styleId="438">
    <w:name w:val="编号"/>
    <w:basedOn w:val="1"/>
    <w:qFormat/>
    <w:uiPriority w:val="0"/>
    <w:pPr>
      <w:widowControl/>
      <w:numPr>
        <w:ilvl w:val="0"/>
        <w:numId w:val="35"/>
      </w:numPr>
      <w:jc w:val="left"/>
    </w:pPr>
    <w:rPr>
      <w:kern w:val="0"/>
      <w:lang w:eastAsia="de-DE"/>
    </w:rPr>
  </w:style>
  <w:style w:type="paragraph" w:customStyle="1" w:styleId="439">
    <w:name w:val="编号－1"/>
    <w:basedOn w:val="1"/>
    <w:qFormat/>
    <w:uiPriority w:val="0"/>
    <w:pPr>
      <w:widowControl/>
      <w:numPr>
        <w:ilvl w:val="0"/>
        <w:numId w:val="36"/>
      </w:numPr>
      <w:jc w:val="left"/>
    </w:pPr>
    <w:rPr>
      <w:kern w:val="0"/>
      <w:lang w:eastAsia="de-DE"/>
    </w:rPr>
  </w:style>
  <w:style w:type="character" w:customStyle="1" w:styleId="440">
    <w:name w:val="样式 三号 加粗"/>
    <w:qFormat/>
    <w:uiPriority w:val="0"/>
    <w:rPr>
      <w:rFonts w:ascii="Times New Roman" w:hAnsi="Times New Roman" w:eastAsia="宋体"/>
      <w:b/>
      <w:bCs/>
      <w:sz w:val="32"/>
      <w:lang w:eastAsia="zh-CN"/>
    </w:rPr>
  </w:style>
  <w:style w:type="paragraph" w:customStyle="1" w:styleId="441">
    <w:name w:val="样式 图表标题 + 段后: 0.5 行"/>
    <w:basedOn w:val="17"/>
    <w:qFormat/>
    <w:uiPriority w:val="0"/>
    <w:pPr>
      <w:widowControl/>
      <w:tabs>
        <w:tab w:val="left" w:pos="480"/>
        <w:tab w:val="left" w:pos="7200"/>
        <w:tab w:val="left" w:pos="8160"/>
      </w:tabs>
      <w:spacing w:before="152" w:after="156"/>
      <w:ind w:firstLine="0" w:firstLineChars="0"/>
      <w:jc w:val="center"/>
    </w:pPr>
    <w:rPr>
      <w:rFonts w:eastAsia="黑体" w:cs="宋体"/>
      <w:kern w:val="0"/>
      <w:szCs w:val="20"/>
      <w:lang w:eastAsia="de-DE"/>
    </w:rPr>
  </w:style>
  <w:style w:type="paragraph" w:customStyle="1" w:styleId="442">
    <w:name w:val="TT"/>
    <w:basedOn w:val="3"/>
    <w:next w:val="1"/>
    <w:qFormat/>
    <w:uiPriority w:val="0"/>
    <w:pPr>
      <w:widowControl/>
      <w:numPr>
        <w:numId w:val="0"/>
      </w:numPr>
      <w:pBdr>
        <w:top w:val="single" w:color="auto" w:sz="12" w:space="3"/>
      </w:pBdr>
      <w:overflowPunct w:val="0"/>
      <w:autoSpaceDE w:val="0"/>
      <w:autoSpaceDN w:val="0"/>
      <w:spacing w:beforeLines="50" w:after="180" w:line="240" w:lineRule="auto"/>
      <w:textAlignment w:val="baseline"/>
      <w:outlineLvl w:val="9"/>
    </w:pPr>
    <w:rPr>
      <w:rFonts w:ascii="Arial" w:hAnsi="Arial" w:eastAsia="黑体"/>
      <w:bCs w:val="0"/>
      <w:kern w:val="0"/>
      <w:sz w:val="36"/>
      <w:szCs w:val="20"/>
      <w:lang w:val="en-GB" w:eastAsia="en-US"/>
    </w:rPr>
  </w:style>
  <w:style w:type="paragraph" w:customStyle="1" w:styleId="443">
    <w:name w:val="样式 标题 2H2h2h21Heading TwoR2Head2A2heading8 + 段后: 7.8 磅"/>
    <w:basedOn w:val="4"/>
    <w:qFormat/>
    <w:uiPriority w:val="0"/>
    <w:pPr>
      <w:keepLines w:val="0"/>
      <w:widowControl/>
      <w:spacing w:beforeLines="50" w:after="156"/>
    </w:pPr>
    <w:rPr>
      <w:rFonts w:cs="宋体"/>
      <w:b w:val="0"/>
      <w:kern w:val="0"/>
      <w:sz w:val="21"/>
      <w:szCs w:val="20"/>
      <w:lang w:eastAsia="de-DE"/>
    </w:rPr>
  </w:style>
  <w:style w:type="paragraph" w:customStyle="1" w:styleId="444">
    <w:name w:val="样式 样式3 + 段后: 0.5 行"/>
    <w:basedOn w:val="334"/>
    <w:qFormat/>
    <w:uiPriority w:val="0"/>
    <w:pPr>
      <w:widowControl/>
      <w:spacing w:afterLines="50" w:line="240" w:lineRule="auto"/>
      <w:jc w:val="left"/>
    </w:pPr>
    <w:rPr>
      <w:rFonts w:ascii="Times New Roman" w:hAnsi="Times New Roman" w:cs="宋体"/>
      <w:szCs w:val="20"/>
      <w:lang w:eastAsia="de-DE"/>
    </w:rPr>
  </w:style>
  <w:style w:type="paragraph" w:customStyle="1" w:styleId="445">
    <w:name w:val="样式 段后: 0.5 行"/>
    <w:basedOn w:val="1"/>
    <w:qFormat/>
    <w:uiPriority w:val="0"/>
    <w:pPr>
      <w:widowControl/>
      <w:jc w:val="left"/>
    </w:pPr>
    <w:rPr>
      <w:rFonts w:cs="宋体"/>
      <w:kern w:val="0"/>
      <w:szCs w:val="20"/>
      <w:lang w:eastAsia="de-DE"/>
    </w:rPr>
  </w:style>
  <w:style w:type="paragraph" w:customStyle="1" w:styleId="446">
    <w:name w:val="样式 标题 1NMP Heading 1H1h1Huvudrubrik + 两端对齐 段后: 0.5 行"/>
    <w:basedOn w:val="3"/>
    <w:qFormat/>
    <w:uiPriority w:val="0"/>
    <w:pPr>
      <w:widowControl/>
      <w:numPr>
        <w:numId w:val="37"/>
      </w:numPr>
      <w:tabs>
        <w:tab w:val="left" w:pos="8160"/>
      </w:tabs>
      <w:spacing w:beforeLines="50" w:line="240" w:lineRule="auto"/>
    </w:pPr>
    <w:rPr>
      <w:rFonts w:eastAsia="黑体" w:cs="宋体"/>
      <w:b w:val="0"/>
      <w:bCs w:val="0"/>
      <w:sz w:val="21"/>
      <w:lang w:eastAsia="de-DE"/>
    </w:rPr>
  </w:style>
  <w:style w:type="paragraph" w:customStyle="1" w:styleId="447">
    <w:name w:val="样式 标题 3h3Underrubrik2H3 + 两端对齐 段前: 13 磅 段后: 13 磅 行距: 多倍行距 ..."/>
    <w:basedOn w:val="5"/>
    <w:qFormat/>
    <w:uiPriority w:val="0"/>
    <w:pPr>
      <w:widowControl/>
      <w:numPr>
        <w:ilvl w:val="0"/>
        <w:numId w:val="0"/>
      </w:numPr>
      <w:tabs>
        <w:tab w:val="left" w:pos="480"/>
        <w:tab w:val="left" w:pos="720"/>
        <w:tab w:val="left" w:pos="7200"/>
      </w:tabs>
    </w:pPr>
    <w:rPr>
      <w:rFonts w:ascii="黑体" w:eastAsia="黑体" w:cs="宋体"/>
      <w:b/>
      <w:bCs w:val="0"/>
      <w:kern w:val="0"/>
      <w:szCs w:val="20"/>
      <w:lang w:eastAsia="de-DE"/>
    </w:rPr>
  </w:style>
  <w:style w:type="paragraph" w:customStyle="1" w:styleId="448">
    <w:name w:val="样式 样式 标题 1NMP Heading 1H1h1Huvudrubrik + 两端对齐 段后: 0.5 行 + 段后: 0...."/>
    <w:basedOn w:val="446"/>
    <w:qFormat/>
    <w:uiPriority w:val="0"/>
    <w:pPr>
      <w:numPr>
        <w:numId w:val="0"/>
      </w:numPr>
      <w:spacing w:before="100" w:beforeAutospacing="1" w:line="360" w:lineRule="auto"/>
    </w:pPr>
    <w:rPr>
      <w:sz w:val="28"/>
    </w:rPr>
  </w:style>
  <w:style w:type="paragraph" w:customStyle="1" w:styleId="449">
    <w:name w:val="样式 居中"/>
    <w:basedOn w:val="1"/>
    <w:qFormat/>
    <w:uiPriority w:val="0"/>
    <w:pPr>
      <w:widowControl/>
      <w:jc w:val="center"/>
    </w:pPr>
    <w:rPr>
      <w:rFonts w:ascii="黑体" w:eastAsia="黑体" w:cs="宋体"/>
      <w:kern w:val="0"/>
      <w:sz w:val="32"/>
      <w:szCs w:val="32"/>
      <w:lang w:eastAsia="de-DE"/>
    </w:rPr>
  </w:style>
  <w:style w:type="paragraph" w:customStyle="1" w:styleId="450">
    <w:name w:val="样式5"/>
    <w:basedOn w:val="1"/>
    <w:qFormat/>
    <w:uiPriority w:val="0"/>
    <w:pPr>
      <w:widowControl/>
      <w:jc w:val="left"/>
    </w:pPr>
    <w:rPr>
      <w:kern w:val="0"/>
      <w:lang w:eastAsia="de-DE"/>
    </w:rPr>
  </w:style>
  <w:style w:type="paragraph" w:customStyle="1" w:styleId="451">
    <w:name w:val="B2"/>
    <w:basedOn w:val="28"/>
    <w:qFormat/>
    <w:uiPriority w:val="0"/>
    <w:pPr>
      <w:widowControl/>
      <w:overflowPunct w:val="0"/>
      <w:autoSpaceDE w:val="0"/>
      <w:autoSpaceDN w:val="0"/>
      <w:adjustRightInd w:val="0"/>
      <w:ind w:left="851" w:leftChars="0" w:hanging="284" w:firstLineChars="0"/>
      <w:jc w:val="left"/>
      <w:textAlignment w:val="baseline"/>
    </w:pPr>
    <w:rPr>
      <w:kern w:val="0"/>
      <w:sz w:val="20"/>
      <w:lang w:val="en-GB" w:eastAsia="en-US"/>
    </w:rPr>
  </w:style>
  <w:style w:type="table" w:customStyle="1" w:styleId="452">
    <w:name w:val="网格型1"/>
    <w:basedOn w:val="63"/>
    <w:qFormat/>
    <w:uiPriority w:val="59"/>
    <w:pPr>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53">
    <w:name w:val="È±Ê¡ÎÄ±¾"/>
    <w:basedOn w:val="1"/>
    <w:qFormat/>
    <w:uiPriority w:val="0"/>
    <w:pPr>
      <w:widowControl/>
      <w:overflowPunct w:val="0"/>
      <w:autoSpaceDE w:val="0"/>
      <w:autoSpaceDN w:val="0"/>
      <w:adjustRightInd w:val="0"/>
      <w:jc w:val="left"/>
      <w:textAlignment w:val="baseline"/>
    </w:pPr>
    <w:rPr>
      <w:kern w:val="0"/>
      <w:lang w:eastAsia="de-DE"/>
    </w:rPr>
  </w:style>
  <w:style w:type="paragraph" w:customStyle="1" w:styleId="454">
    <w:name w:val="标题4后的正文"/>
    <w:basedOn w:val="61"/>
    <w:qFormat/>
    <w:uiPriority w:val="0"/>
    <w:pPr>
      <w:autoSpaceDE w:val="0"/>
      <w:autoSpaceDN w:val="0"/>
      <w:adjustRightInd w:val="0"/>
      <w:spacing w:after="0"/>
      <w:ind w:firstLine="200" w:firstLineChars="200"/>
    </w:pPr>
    <w:rPr>
      <w:rFonts w:ascii="Arial" w:hAnsi="Arial"/>
    </w:rPr>
  </w:style>
  <w:style w:type="paragraph" w:customStyle="1" w:styleId="455">
    <w:name w:val="Char Char Char"/>
    <w:basedOn w:val="1"/>
    <w:qFormat/>
    <w:uiPriority w:val="0"/>
    <w:pPr>
      <w:widowControl/>
      <w:spacing w:after="160" w:line="240" w:lineRule="exact"/>
      <w:jc w:val="left"/>
    </w:pPr>
    <w:rPr>
      <w:rFonts w:ascii="Arial" w:hAnsi="Arial" w:cs="Arial"/>
      <w:color w:val="0000FF"/>
      <w:sz w:val="20"/>
      <w:szCs w:val="20"/>
    </w:rPr>
  </w:style>
  <w:style w:type="paragraph" w:customStyle="1" w:styleId="456">
    <w:name w:val="列项——"/>
    <w:link w:val="471"/>
    <w:qFormat/>
    <w:uiPriority w:val="0"/>
    <w:pPr>
      <w:widowControl w:val="0"/>
      <w:tabs>
        <w:tab w:val="left" w:pos="360"/>
        <w:tab w:val="left" w:pos="454"/>
        <w:tab w:val="left" w:pos="854"/>
      </w:tabs>
      <w:ind w:left="360" w:leftChars="200" w:hanging="360" w:hangingChars="200"/>
      <w:jc w:val="both"/>
    </w:pPr>
    <w:rPr>
      <w:rFonts w:ascii="宋体" w:hAnsi="Times New Roman" w:eastAsia="宋体" w:cs="Times New Roman"/>
      <w:sz w:val="21"/>
      <w:lang w:val="en-US" w:eastAsia="zh-CN" w:bidi="ar-SA"/>
    </w:rPr>
  </w:style>
  <w:style w:type="paragraph" w:customStyle="1" w:styleId="457">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458">
    <w:name w:val="EW"/>
    <w:basedOn w:val="1"/>
    <w:qFormat/>
    <w:uiPriority w:val="0"/>
    <w:pPr>
      <w:keepLines/>
      <w:widowControl/>
      <w:autoSpaceDE w:val="0"/>
      <w:autoSpaceDN w:val="0"/>
      <w:ind w:left="1702" w:hanging="1418"/>
      <w:jc w:val="left"/>
    </w:pPr>
    <w:rPr>
      <w:kern w:val="0"/>
      <w:sz w:val="20"/>
      <w:szCs w:val="20"/>
      <w:lang w:val="en-GB" w:eastAsia="de-DE"/>
    </w:rPr>
  </w:style>
  <w:style w:type="paragraph" w:customStyle="1" w:styleId="459">
    <w:name w:val="样式 B1 + 五号 加粗"/>
    <w:basedOn w:val="1"/>
    <w:qFormat/>
    <w:uiPriority w:val="0"/>
    <w:pPr>
      <w:widowControl/>
      <w:overflowPunct w:val="0"/>
      <w:autoSpaceDE w:val="0"/>
      <w:autoSpaceDN w:val="0"/>
      <w:adjustRightInd w:val="0"/>
      <w:spacing w:before="180"/>
      <w:ind w:left="568" w:hanging="284"/>
      <w:jc w:val="left"/>
      <w:textAlignment w:val="baseline"/>
    </w:pPr>
    <w:rPr>
      <w:b/>
      <w:bCs/>
      <w:kern w:val="0"/>
      <w:szCs w:val="20"/>
      <w:lang w:val="en-GB"/>
    </w:rPr>
  </w:style>
  <w:style w:type="paragraph" w:customStyle="1" w:styleId="460">
    <w:name w:val="样式 样式 B1 + 五号 加粗 + 宋体 左侧:  0 厘米"/>
    <w:basedOn w:val="459"/>
    <w:qFormat/>
    <w:uiPriority w:val="0"/>
    <w:pPr>
      <w:ind w:left="0" w:firstLine="422"/>
    </w:pPr>
    <w:rPr>
      <w:rFonts w:ascii="宋体" w:hAnsi="宋体" w:cs="宋体"/>
      <w:b w:val="0"/>
    </w:rPr>
  </w:style>
  <w:style w:type="paragraph" w:customStyle="1" w:styleId="461">
    <w:name w:val="悬挂1.5字符"/>
    <w:basedOn w:val="1"/>
    <w:qFormat/>
    <w:uiPriority w:val="0"/>
    <w:pPr>
      <w:widowControl/>
      <w:ind w:left="150" w:hanging="150" w:hangingChars="150"/>
      <w:jc w:val="left"/>
    </w:pPr>
    <w:rPr>
      <w:kern w:val="0"/>
      <w:lang w:eastAsia="de-DE"/>
    </w:rPr>
  </w:style>
  <w:style w:type="paragraph" w:customStyle="1" w:styleId="462">
    <w:name w:val="正文表标题"/>
    <w:next w:val="103"/>
    <w:qFormat/>
    <w:uiPriority w:val="0"/>
    <w:pPr>
      <w:numPr>
        <w:ilvl w:val="0"/>
        <w:numId w:val="38"/>
      </w:numPr>
      <w:spacing w:beforeLines="50" w:afterLines="50"/>
      <w:jc w:val="center"/>
    </w:pPr>
    <w:rPr>
      <w:rFonts w:ascii="黑体" w:hAnsi="Times New Roman" w:eastAsia="黑体" w:cs="Times New Roman"/>
      <w:sz w:val="21"/>
      <w:lang w:val="en-US" w:eastAsia="zh-CN" w:bidi="ar-SA"/>
    </w:rPr>
  </w:style>
  <w:style w:type="paragraph" w:customStyle="1" w:styleId="463">
    <w:name w:val="参考文献、索引标题"/>
    <w:basedOn w:val="353"/>
    <w:next w:val="1"/>
    <w:qFormat/>
    <w:uiPriority w:val="0"/>
    <w:pPr>
      <w:numPr>
        <w:numId w:val="0"/>
      </w:numPr>
      <w:spacing w:after="200"/>
    </w:pPr>
    <w:rPr>
      <w:sz w:val="21"/>
    </w:rPr>
  </w:style>
  <w:style w:type="paragraph" w:customStyle="1" w:styleId="464">
    <w:name w:val="附录二级条标题"/>
    <w:basedOn w:val="1"/>
    <w:next w:val="103"/>
    <w:qFormat/>
    <w:uiPriority w:val="0"/>
    <w:pPr>
      <w:widowControl/>
      <w:numPr>
        <w:ilvl w:val="3"/>
        <w:numId w:val="39"/>
      </w:numPr>
      <w:tabs>
        <w:tab w:val="left" w:pos="454"/>
      </w:tabs>
      <w:wordWrap w:val="0"/>
      <w:overflowPunct w:val="0"/>
      <w:autoSpaceDE w:val="0"/>
      <w:autoSpaceDN w:val="0"/>
      <w:ind w:left="454" w:hanging="454"/>
      <w:jc w:val="left"/>
      <w:textAlignment w:val="baseline"/>
      <w:outlineLvl w:val="3"/>
    </w:pPr>
    <w:rPr>
      <w:rFonts w:ascii="宋体"/>
      <w:kern w:val="21"/>
      <w:szCs w:val="20"/>
      <w:lang w:eastAsia="de-DE"/>
    </w:rPr>
  </w:style>
  <w:style w:type="paragraph" w:customStyle="1" w:styleId="465">
    <w:name w:val="附录四级条标题"/>
    <w:basedOn w:val="1"/>
    <w:next w:val="103"/>
    <w:qFormat/>
    <w:uiPriority w:val="0"/>
    <w:pPr>
      <w:widowControl/>
      <w:numPr>
        <w:ilvl w:val="5"/>
        <w:numId w:val="39"/>
      </w:numPr>
      <w:wordWrap w:val="0"/>
      <w:overflowPunct w:val="0"/>
      <w:autoSpaceDE w:val="0"/>
      <w:autoSpaceDN w:val="0"/>
      <w:jc w:val="left"/>
      <w:textAlignment w:val="baseline"/>
      <w:outlineLvl w:val="5"/>
    </w:pPr>
    <w:rPr>
      <w:rFonts w:ascii="宋体"/>
      <w:kern w:val="21"/>
      <w:szCs w:val="20"/>
      <w:lang w:eastAsia="de-DE"/>
    </w:rPr>
  </w:style>
  <w:style w:type="paragraph" w:customStyle="1" w:styleId="466">
    <w:name w:val="EX"/>
    <w:basedOn w:val="1"/>
    <w:qFormat/>
    <w:uiPriority w:val="0"/>
    <w:pPr>
      <w:keepLines/>
      <w:widowControl/>
      <w:overflowPunct w:val="0"/>
      <w:autoSpaceDE w:val="0"/>
      <w:autoSpaceDN w:val="0"/>
      <w:adjustRightInd w:val="0"/>
      <w:spacing w:after="180"/>
      <w:ind w:left="1702" w:hanging="1418"/>
      <w:jc w:val="left"/>
      <w:textAlignment w:val="baseline"/>
    </w:pPr>
    <w:rPr>
      <w:kern w:val="0"/>
      <w:sz w:val="20"/>
      <w:szCs w:val="20"/>
      <w:lang w:val="en-GB" w:eastAsia="en-US"/>
    </w:rPr>
  </w:style>
  <w:style w:type="paragraph" w:customStyle="1" w:styleId="467">
    <w:name w:val="示例"/>
    <w:next w:val="103"/>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468">
    <w:name w:val="四级无标题条"/>
    <w:basedOn w:val="1"/>
    <w:qFormat/>
    <w:uiPriority w:val="0"/>
    <w:pPr>
      <w:widowControl/>
      <w:jc w:val="left"/>
    </w:pPr>
    <w:rPr>
      <w:kern w:val="0"/>
      <w:lang w:eastAsia="de-DE"/>
    </w:rPr>
  </w:style>
  <w:style w:type="paragraph" w:customStyle="1" w:styleId="469">
    <w:name w:val="样式 样式3 + 左侧:  0 厘米 悬挂缩进: 2.5 字符"/>
    <w:basedOn w:val="1"/>
    <w:qFormat/>
    <w:uiPriority w:val="0"/>
    <w:pPr>
      <w:widowControl/>
      <w:ind w:left="400" w:leftChars="200" w:hanging="200" w:hangingChars="200"/>
      <w:jc w:val="left"/>
    </w:pPr>
    <w:rPr>
      <w:rFonts w:cs="宋体"/>
      <w:kern w:val="0"/>
      <w:szCs w:val="20"/>
      <w:lang w:eastAsia="de-DE"/>
    </w:rPr>
  </w:style>
  <w:style w:type="paragraph" w:customStyle="1" w:styleId="470">
    <w:name w:val="样式 列项—— + (符号) 宋体"/>
    <w:basedOn w:val="1"/>
    <w:link w:val="472"/>
    <w:qFormat/>
    <w:uiPriority w:val="0"/>
    <w:pPr>
      <w:widowControl/>
      <w:tabs>
        <w:tab w:val="left" w:pos="854"/>
      </w:tabs>
      <w:jc w:val="left"/>
    </w:pPr>
    <w:rPr>
      <w:rFonts w:ascii="宋体"/>
      <w:kern w:val="0"/>
      <w:szCs w:val="20"/>
      <w:lang w:eastAsia="de-DE"/>
    </w:rPr>
  </w:style>
  <w:style w:type="character" w:customStyle="1" w:styleId="471">
    <w:name w:val="列项—— Char"/>
    <w:link w:val="456"/>
    <w:qFormat/>
    <w:uiPriority w:val="0"/>
    <w:rPr>
      <w:rFonts w:ascii="宋体"/>
      <w:sz w:val="21"/>
      <w:lang w:bidi="ar-SA"/>
    </w:rPr>
  </w:style>
  <w:style w:type="character" w:customStyle="1" w:styleId="472">
    <w:name w:val="样式 列项—— + (符号) 宋体 Char"/>
    <w:link w:val="470"/>
    <w:qFormat/>
    <w:uiPriority w:val="0"/>
    <w:rPr>
      <w:rFonts w:ascii="宋体" w:cstheme="minorBidi"/>
      <w:sz w:val="24"/>
      <w:lang w:eastAsia="de-DE"/>
    </w:rPr>
  </w:style>
  <w:style w:type="paragraph" w:customStyle="1" w:styleId="473">
    <w:name w:val="样式 标题 3Underrubrik2H3h3 + Times New Roman"/>
    <w:basedOn w:val="5"/>
    <w:qFormat/>
    <w:uiPriority w:val="0"/>
    <w:pPr>
      <w:keepLines w:val="0"/>
      <w:widowControl/>
      <w:numPr>
        <w:ilvl w:val="0"/>
        <w:numId w:val="0"/>
      </w:numPr>
      <w:tabs>
        <w:tab w:val="left" w:pos="720"/>
      </w:tabs>
      <w:overflowPunct w:val="0"/>
      <w:autoSpaceDE w:val="0"/>
      <w:autoSpaceDN w:val="0"/>
      <w:adjustRightInd w:val="0"/>
      <w:spacing w:before="120" w:after="180" w:line="240" w:lineRule="auto"/>
      <w:ind w:left="1134" w:hanging="1134"/>
      <w:textAlignment w:val="baseline"/>
    </w:pPr>
    <w:rPr>
      <w:rFonts w:eastAsia="黑体"/>
      <w:b/>
      <w:bCs w:val="0"/>
      <w:kern w:val="0"/>
      <w:sz w:val="28"/>
      <w:szCs w:val="20"/>
      <w:lang w:val="en-GB" w:eastAsia="en-US"/>
    </w:rPr>
  </w:style>
  <w:style w:type="paragraph" w:customStyle="1" w:styleId="474">
    <w:name w:val="线"/>
    <w:basedOn w:val="1"/>
    <w:qFormat/>
    <w:uiPriority w:val="0"/>
    <w:pPr>
      <w:widowControl/>
      <w:adjustRightInd w:val="0"/>
      <w:spacing w:before="40" w:after="40"/>
      <w:jc w:val="center"/>
    </w:pPr>
    <w:rPr>
      <w:kern w:val="0"/>
      <w:sz w:val="15"/>
      <w:szCs w:val="20"/>
      <w:lang w:eastAsia="de-DE"/>
    </w:rPr>
  </w:style>
  <w:style w:type="paragraph" w:customStyle="1" w:styleId="475">
    <w:name w:val="文本框文字"/>
    <w:basedOn w:val="1"/>
    <w:qFormat/>
    <w:uiPriority w:val="0"/>
    <w:pPr>
      <w:widowControl/>
      <w:jc w:val="center"/>
    </w:pPr>
    <w:rPr>
      <w:kern w:val="0"/>
      <w:lang w:eastAsia="de-DE"/>
    </w:rPr>
  </w:style>
  <w:style w:type="paragraph" w:customStyle="1" w:styleId="476">
    <w:name w:val="样式 章标题 + 段前: 0.5 行 段后: 0.5 行"/>
    <w:basedOn w:val="354"/>
    <w:qFormat/>
    <w:uiPriority w:val="0"/>
    <w:pPr>
      <w:spacing w:before="120" w:after="120" w:line="240" w:lineRule="auto"/>
      <w:ind w:left="0"/>
    </w:pPr>
    <w:rPr>
      <w:rFonts w:ascii="黑体" w:hAnsi="Times New Roman" w:eastAsia="黑体" w:cs="宋体"/>
      <w:kern w:val="0"/>
      <w:szCs w:val="20"/>
    </w:rPr>
  </w:style>
  <w:style w:type="paragraph" w:customStyle="1" w:styleId="477">
    <w:name w:val="六级标题"/>
    <w:basedOn w:val="476"/>
    <w:qFormat/>
    <w:uiPriority w:val="0"/>
  </w:style>
  <w:style w:type="paragraph" w:customStyle="1" w:styleId="478">
    <w:name w:val="样式 二级条标题 + 段前: 0.5 行"/>
    <w:basedOn w:val="356"/>
    <w:qFormat/>
    <w:uiPriority w:val="0"/>
    <w:pPr>
      <w:numPr>
        <w:ilvl w:val="0"/>
        <w:numId w:val="0"/>
      </w:numPr>
      <w:spacing w:beforeLines="50"/>
      <w:jc w:val="both"/>
      <w:outlineLvl w:val="3"/>
    </w:pPr>
    <w:rPr>
      <w:rFonts w:ascii="黑体" w:cs="宋体"/>
    </w:rPr>
  </w:style>
  <w:style w:type="paragraph" w:customStyle="1" w:styleId="479">
    <w:name w:val="00 BodyText"/>
    <w:basedOn w:val="1"/>
    <w:qFormat/>
    <w:uiPriority w:val="0"/>
    <w:pPr>
      <w:widowControl/>
      <w:spacing w:after="220"/>
      <w:jc w:val="left"/>
    </w:pPr>
    <w:rPr>
      <w:rFonts w:ascii="Arial" w:hAnsi="Arial"/>
      <w:kern w:val="0"/>
      <w:sz w:val="22"/>
      <w:szCs w:val="20"/>
    </w:rPr>
  </w:style>
  <w:style w:type="paragraph" w:customStyle="1" w:styleId="480">
    <w:name w:val="02 BodyText"/>
    <w:basedOn w:val="1"/>
    <w:qFormat/>
    <w:uiPriority w:val="0"/>
    <w:pPr>
      <w:widowControl/>
      <w:spacing w:after="220"/>
      <w:ind w:left="2597" w:hanging="2597"/>
      <w:jc w:val="left"/>
    </w:pPr>
    <w:rPr>
      <w:rFonts w:ascii="Arial" w:hAnsi="Arial"/>
      <w:kern w:val="0"/>
      <w:sz w:val="22"/>
      <w:szCs w:val="20"/>
    </w:rPr>
  </w:style>
  <w:style w:type="paragraph" w:customStyle="1" w:styleId="481">
    <w:name w:val="01 BodyText"/>
    <w:basedOn w:val="1"/>
    <w:qFormat/>
    <w:uiPriority w:val="0"/>
    <w:pPr>
      <w:widowControl/>
      <w:spacing w:after="220"/>
      <w:ind w:left="1298" w:hanging="1298"/>
      <w:jc w:val="left"/>
    </w:pPr>
    <w:rPr>
      <w:rFonts w:ascii="Arial" w:hAnsi="Arial"/>
      <w:kern w:val="0"/>
      <w:sz w:val="22"/>
      <w:szCs w:val="20"/>
    </w:rPr>
  </w:style>
  <w:style w:type="paragraph" w:customStyle="1" w:styleId="482">
    <w:name w:val="11 BodyText"/>
    <w:basedOn w:val="1"/>
    <w:qFormat/>
    <w:uiPriority w:val="0"/>
    <w:pPr>
      <w:widowControl/>
      <w:spacing w:after="220"/>
      <w:ind w:left="1298"/>
      <w:jc w:val="left"/>
    </w:pPr>
    <w:rPr>
      <w:rFonts w:ascii="Arial" w:hAnsi="Arial"/>
      <w:kern w:val="0"/>
      <w:sz w:val="22"/>
      <w:szCs w:val="20"/>
    </w:rPr>
  </w:style>
  <w:style w:type="paragraph" w:customStyle="1" w:styleId="483">
    <w:name w:val="Bulleted o 2"/>
    <w:basedOn w:val="484"/>
    <w:qFormat/>
    <w:uiPriority w:val="0"/>
    <w:pPr>
      <w:ind w:left="2954" w:hanging="357"/>
    </w:pPr>
  </w:style>
  <w:style w:type="paragraph" w:customStyle="1" w:styleId="484">
    <w:name w:val="22 BodyText"/>
    <w:basedOn w:val="1"/>
    <w:qFormat/>
    <w:uiPriority w:val="0"/>
    <w:pPr>
      <w:widowControl/>
      <w:spacing w:after="220"/>
      <w:ind w:left="2597"/>
      <w:jc w:val="left"/>
    </w:pPr>
    <w:rPr>
      <w:rFonts w:ascii="Arial" w:hAnsi="Arial"/>
      <w:kern w:val="0"/>
      <w:sz w:val="22"/>
      <w:szCs w:val="20"/>
    </w:rPr>
  </w:style>
  <w:style w:type="paragraph" w:customStyle="1" w:styleId="485">
    <w:name w:val="12 BodyText"/>
    <w:basedOn w:val="1"/>
    <w:qFormat/>
    <w:uiPriority w:val="0"/>
    <w:pPr>
      <w:widowControl/>
      <w:spacing w:after="220"/>
      <w:ind w:left="2596" w:hanging="1298"/>
      <w:jc w:val="left"/>
    </w:pPr>
    <w:rPr>
      <w:rFonts w:ascii="Arial" w:hAnsi="Arial"/>
      <w:kern w:val="0"/>
      <w:sz w:val="22"/>
      <w:szCs w:val="20"/>
    </w:rPr>
  </w:style>
  <w:style w:type="paragraph" w:customStyle="1" w:styleId="486">
    <w:name w:val="23 BodyText"/>
    <w:basedOn w:val="1"/>
    <w:qFormat/>
    <w:uiPriority w:val="0"/>
    <w:pPr>
      <w:widowControl/>
      <w:spacing w:after="220"/>
      <w:ind w:left="3895" w:hanging="1298"/>
      <w:jc w:val="left"/>
    </w:pPr>
    <w:rPr>
      <w:rFonts w:ascii="Arial" w:hAnsi="Arial"/>
      <w:kern w:val="0"/>
      <w:sz w:val="22"/>
      <w:szCs w:val="20"/>
    </w:rPr>
  </w:style>
  <w:style w:type="paragraph" w:customStyle="1" w:styleId="487">
    <w:name w:val="33 BodyText"/>
    <w:basedOn w:val="1"/>
    <w:uiPriority w:val="0"/>
    <w:pPr>
      <w:widowControl/>
      <w:spacing w:after="220"/>
      <w:ind w:left="3895"/>
      <w:jc w:val="left"/>
    </w:pPr>
    <w:rPr>
      <w:rFonts w:ascii="Arial" w:hAnsi="Arial"/>
      <w:kern w:val="0"/>
      <w:sz w:val="22"/>
      <w:szCs w:val="20"/>
    </w:rPr>
  </w:style>
  <w:style w:type="paragraph" w:customStyle="1" w:styleId="488">
    <w:name w:val="Bulleted o 1"/>
    <w:basedOn w:val="482"/>
    <w:qFormat/>
    <w:uiPriority w:val="0"/>
    <w:pPr>
      <w:ind w:left="1655" w:hanging="357"/>
    </w:pPr>
  </w:style>
  <w:style w:type="paragraph" w:customStyle="1" w:styleId="489">
    <w:name w:val="Bulleted - 1"/>
    <w:basedOn w:val="488"/>
    <w:qFormat/>
    <w:uiPriority w:val="0"/>
  </w:style>
  <w:style w:type="paragraph" w:customStyle="1" w:styleId="490">
    <w:name w:val="Numbered List 0"/>
    <w:basedOn w:val="1"/>
    <w:qFormat/>
    <w:uiPriority w:val="0"/>
    <w:pPr>
      <w:widowControl/>
      <w:spacing w:after="220"/>
      <w:ind w:left="1298" w:hanging="1298"/>
      <w:jc w:val="left"/>
    </w:pPr>
    <w:rPr>
      <w:rFonts w:ascii="Arial" w:hAnsi="Arial"/>
      <w:kern w:val="0"/>
      <w:sz w:val="22"/>
      <w:szCs w:val="20"/>
    </w:rPr>
  </w:style>
  <w:style w:type="paragraph" w:customStyle="1" w:styleId="491">
    <w:name w:val="Numbered List 1"/>
    <w:basedOn w:val="1"/>
    <w:qFormat/>
    <w:uiPriority w:val="0"/>
    <w:pPr>
      <w:widowControl/>
      <w:spacing w:after="220"/>
      <w:ind w:left="1655" w:hanging="357"/>
      <w:jc w:val="left"/>
    </w:pPr>
    <w:rPr>
      <w:rFonts w:ascii="Arial" w:hAnsi="Arial"/>
      <w:kern w:val="0"/>
      <w:sz w:val="22"/>
      <w:szCs w:val="20"/>
    </w:rPr>
  </w:style>
  <w:style w:type="paragraph" w:customStyle="1" w:styleId="492">
    <w:name w:val="Numbered List 2"/>
    <w:basedOn w:val="491"/>
    <w:qFormat/>
    <w:uiPriority w:val="0"/>
    <w:pPr>
      <w:ind w:left="2954"/>
    </w:pPr>
  </w:style>
  <w:style w:type="paragraph" w:customStyle="1" w:styleId="493">
    <w:name w:val="Bulleted - 2"/>
    <w:basedOn w:val="483"/>
    <w:qFormat/>
    <w:uiPriority w:val="0"/>
  </w:style>
  <w:style w:type="paragraph" w:customStyle="1" w:styleId="494">
    <w:name w:val="Title Text"/>
    <w:basedOn w:val="479"/>
    <w:next w:val="482"/>
    <w:qFormat/>
    <w:uiPriority w:val="0"/>
    <w:rPr>
      <w:b/>
    </w:rPr>
  </w:style>
  <w:style w:type="paragraph" w:customStyle="1" w:styleId="495">
    <w:name w:val="Document Title"/>
    <w:basedOn w:val="1"/>
    <w:uiPriority w:val="0"/>
    <w:pPr>
      <w:widowControl/>
      <w:spacing w:before="2800"/>
      <w:jc w:val="left"/>
    </w:pPr>
    <w:rPr>
      <w:rFonts w:ascii="Arial" w:hAnsi="Arial"/>
      <w:b/>
      <w:kern w:val="0"/>
      <w:sz w:val="36"/>
      <w:szCs w:val="20"/>
    </w:rPr>
  </w:style>
  <w:style w:type="paragraph" w:customStyle="1" w:styleId="496">
    <w:name w:val="样式 段 + (符号) 宋体 小五 行距: 1.5 倍行距"/>
    <w:basedOn w:val="103"/>
    <w:qFormat/>
    <w:uiPriority w:val="0"/>
    <w:pPr>
      <w:spacing w:line="360" w:lineRule="auto"/>
      <w:ind w:firstLine="0" w:firstLineChars="0"/>
    </w:pPr>
    <w:rPr>
      <w:rFonts w:hAnsi="宋体" w:cs="宋体"/>
      <w:sz w:val="18"/>
    </w:rPr>
  </w:style>
  <w:style w:type="paragraph" w:customStyle="1" w:styleId="497">
    <w:name w:val="QB标题1"/>
    <w:next w:val="276"/>
    <w:qFormat/>
    <w:uiPriority w:val="0"/>
    <w:pPr>
      <w:keepNext/>
      <w:keepLines/>
      <w:widowControl w:val="0"/>
      <w:numPr>
        <w:ilvl w:val="0"/>
        <w:numId w:val="40"/>
      </w:numPr>
      <w:spacing w:before="340" w:after="330" w:line="578" w:lineRule="auto"/>
      <w:jc w:val="both"/>
      <w:outlineLvl w:val="0"/>
    </w:pPr>
    <w:rPr>
      <w:rFonts w:ascii="黑体" w:hAnsi="Times New Roman" w:eastAsia="黑体" w:cs="Times New Roman"/>
      <w:kern w:val="44"/>
      <w:sz w:val="21"/>
      <w:lang w:val="en-US" w:eastAsia="zh-CN" w:bidi="ar-SA"/>
    </w:rPr>
  </w:style>
  <w:style w:type="paragraph" w:customStyle="1" w:styleId="498">
    <w:name w:val="QB标题2"/>
    <w:next w:val="276"/>
    <w:qFormat/>
    <w:uiPriority w:val="0"/>
    <w:pPr>
      <w:keepNext/>
      <w:keepLines/>
      <w:widowControl w:val="0"/>
      <w:numPr>
        <w:ilvl w:val="1"/>
        <w:numId w:val="40"/>
      </w:numPr>
      <w:spacing w:before="260" w:after="260" w:line="415" w:lineRule="auto"/>
      <w:jc w:val="both"/>
      <w:outlineLvl w:val="1"/>
    </w:pPr>
    <w:rPr>
      <w:rFonts w:ascii="Arial" w:hAnsi="Arial" w:eastAsia="黑体" w:cs="Times New Roman"/>
      <w:kern w:val="2"/>
      <w:sz w:val="21"/>
      <w:lang w:val="en-US" w:eastAsia="zh-CN" w:bidi="ar-SA"/>
    </w:rPr>
  </w:style>
  <w:style w:type="paragraph" w:customStyle="1" w:styleId="499">
    <w:name w:val="QB标题3"/>
    <w:basedOn w:val="1"/>
    <w:next w:val="276"/>
    <w:qFormat/>
    <w:uiPriority w:val="0"/>
    <w:pPr>
      <w:keepNext/>
      <w:keepLines/>
      <w:numPr>
        <w:ilvl w:val="2"/>
        <w:numId w:val="40"/>
      </w:numPr>
      <w:spacing w:before="260" w:after="260" w:line="416" w:lineRule="auto"/>
      <w:outlineLvl w:val="2"/>
    </w:pPr>
    <w:rPr>
      <w:rFonts w:ascii="Arial" w:hAnsi="Arial" w:eastAsia="黑体"/>
      <w:bCs/>
    </w:rPr>
  </w:style>
  <w:style w:type="paragraph" w:customStyle="1" w:styleId="500">
    <w:name w:val="QB标题4"/>
    <w:basedOn w:val="499"/>
    <w:next w:val="276"/>
    <w:qFormat/>
    <w:uiPriority w:val="0"/>
    <w:pPr>
      <w:numPr>
        <w:ilvl w:val="3"/>
      </w:numPr>
    </w:pPr>
  </w:style>
  <w:style w:type="paragraph" w:customStyle="1" w:styleId="501">
    <w:name w:val="QB标题5"/>
    <w:basedOn w:val="500"/>
    <w:next w:val="276"/>
    <w:qFormat/>
    <w:uiPriority w:val="0"/>
    <w:pPr>
      <w:numPr>
        <w:ilvl w:val="4"/>
      </w:numPr>
    </w:pPr>
  </w:style>
  <w:style w:type="paragraph" w:customStyle="1" w:styleId="502">
    <w:name w:val="QB标题6"/>
    <w:basedOn w:val="501"/>
    <w:next w:val="276"/>
    <w:qFormat/>
    <w:uiPriority w:val="0"/>
    <w:pPr>
      <w:numPr>
        <w:ilvl w:val="5"/>
      </w:numPr>
    </w:pPr>
  </w:style>
  <w:style w:type="paragraph" w:customStyle="1" w:styleId="503">
    <w:name w:val="默认段落字体 Para Char"/>
    <w:basedOn w:val="1"/>
    <w:qFormat/>
    <w:uiPriority w:val="0"/>
    <w:rPr>
      <w:rFonts w:ascii="Arial" w:hAnsi="Arial" w:cs="Arial"/>
    </w:rPr>
  </w:style>
  <w:style w:type="paragraph" w:customStyle="1" w:styleId="504">
    <w:name w:val="Indent 2"/>
    <w:basedOn w:val="17"/>
    <w:qFormat/>
    <w:uiPriority w:val="0"/>
    <w:pPr>
      <w:widowControl/>
      <w:ind w:left="567" w:firstLine="0" w:firstLineChars="0"/>
      <w:jc w:val="left"/>
    </w:pPr>
    <w:rPr>
      <w:rFonts w:ascii="Arial" w:hAnsi="Arial" w:eastAsia="PMingLiU"/>
      <w:kern w:val="0"/>
      <w:sz w:val="22"/>
      <w:szCs w:val="20"/>
      <w:lang w:eastAsia="en-GB"/>
    </w:rPr>
  </w:style>
  <w:style w:type="paragraph" w:customStyle="1" w:styleId="505">
    <w:name w:val="Table First Row"/>
    <w:basedOn w:val="1"/>
    <w:qFormat/>
    <w:uiPriority w:val="0"/>
    <w:pPr>
      <w:widowControl/>
      <w:jc w:val="left"/>
    </w:pPr>
    <w:rPr>
      <w:rFonts w:ascii="Arial" w:hAnsi="Arial"/>
      <w:b/>
      <w:kern w:val="0"/>
      <w:sz w:val="18"/>
      <w:lang w:val="en-GB"/>
    </w:rPr>
  </w:style>
  <w:style w:type="paragraph" w:customStyle="1" w:styleId="506">
    <w:name w:val="Table Other Rows"/>
    <w:basedOn w:val="1"/>
    <w:uiPriority w:val="0"/>
    <w:pPr>
      <w:widowControl/>
      <w:jc w:val="left"/>
    </w:pPr>
    <w:rPr>
      <w:rFonts w:ascii="Arial" w:hAnsi="Arial"/>
      <w:kern w:val="0"/>
      <w:sz w:val="18"/>
      <w:lang w:val="en-GB"/>
    </w:rPr>
  </w:style>
  <w:style w:type="paragraph" w:customStyle="1" w:styleId="507">
    <w:name w:val="Cell Header"/>
    <w:basedOn w:val="1"/>
    <w:next w:val="508"/>
    <w:qFormat/>
    <w:uiPriority w:val="0"/>
    <w:pPr>
      <w:widowControl/>
      <w:jc w:val="left"/>
    </w:pPr>
    <w:rPr>
      <w:rFonts w:ascii="Arial" w:hAnsi="Arial"/>
      <w:kern w:val="0"/>
      <w:sz w:val="18"/>
      <w:lang w:val="en-GB"/>
    </w:rPr>
  </w:style>
  <w:style w:type="paragraph" w:customStyle="1" w:styleId="508">
    <w:name w:val="Cell Definition"/>
    <w:basedOn w:val="1"/>
    <w:qFormat/>
    <w:uiPriority w:val="0"/>
    <w:pPr>
      <w:widowControl/>
      <w:jc w:val="left"/>
    </w:pPr>
    <w:rPr>
      <w:rFonts w:ascii="Arial" w:hAnsi="Arial"/>
      <w:b/>
      <w:kern w:val="0"/>
      <w:sz w:val="18"/>
      <w:lang w:val="en-GB"/>
    </w:rPr>
  </w:style>
  <w:style w:type="character" w:customStyle="1" w:styleId="509">
    <w:name w:val="apple-converted-space"/>
    <w:basedOn w:val="67"/>
    <w:qFormat/>
    <w:uiPriority w:val="0"/>
  </w:style>
  <w:style w:type="paragraph" w:customStyle="1" w:styleId="510">
    <w:name w:val="Char121"/>
    <w:basedOn w:val="20"/>
    <w:qFormat/>
    <w:uiPriority w:val="0"/>
    <w:pPr>
      <w:adjustRightInd w:val="0"/>
      <w:spacing w:line="436" w:lineRule="exact"/>
      <w:ind w:left="357"/>
      <w:jc w:val="left"/>
      <w:outlineLvl w:val="3"/>
    </w:pPr>
    <w:rPr>
      <w:rFonts w:ascii="Tahoma" w:hAnsi="Tahoma"/>
      <w:b/>
    </w:rPr>
  </w:style>
  <w:style w:type="character" w:customStyle="1" w:styleId="511">
    <w:name w:val="日期 字符"/>
    <w:basedOn w:val="67"/>
    <w:link w:val="37"/>
    <w:qFormat/>
    <w:uiPriority w:val="0"/>
    <w:rPr>
      <w:rFonts w:ascii="楷体_GB2312" w:eastAsia="楷体_GB2312"/>
      <w:kern w:val="2"/>
      <w:sz w:val="21"/>
    </w:rPr>
  </w:style>
  <w:style w:type="character" w:customStyle="1" w:styleId="512">
    <w:name w:val="正文文本首行缩进 2 字符"/>
    <w:basedOn w:val="302"/>
    <w:link w:val="62"/>
    <w:qFormat/>
    <w:uiPriority w:val="0"/>
    <w:rPr>
      <w:rFonts w:ascii="宋体" w:cstheme="minorBidi"/>
      <w:kern w:val="2"/>
      <w:sz w:val="24"/>
      <w:szCs w:val="24"/>
    </w:rPr>
  </w:style>
  <w:style w:type="character" w:customStyle="1" w:styleId="513">
    <w:name w:val="纯文本 字符"/>
    <w:basedOn w:val="67"/>
    <w:link w:val="33"/>
    <w:qFormat/>
    <w:uiPriority w:val="0"/>
    <w:rPr>
      <w:rFonts w:ascii="宋体" w:hAnsi="Courier New" w:cs="Courier New"/>
      <w:kern w:val="2"/>
      <w:sz w:val="24"/>
      <w:szCs w:val="21"/>
    </w:rPr>
  </w:style>
  <w:style w:type="paragraph" w:customStyle="1" w:styleId="514">
    <w:name w:val="Body Char"/>
    <w:basedOn w:val="1"/>
    <w:link w:val="515"/>
    <w:qFormat/>
    <w:uiPriority w:val="0"/>
    <w:pPr>
      <w:widowControl/>
      <w:tabs>
        <w:tab w:val="left" w:pos="9356"/>
      </w:tabs>
      <w:spacing w:before="80" w:after="80"/>
      <w:jc w:val="center"/>
    </w:pPr>
    <w:rPr>
      <w:color w:val="000000"/>
      <w:kern w:val="0"/>
    </w:rPr>
  </w:style>
  <w:style w:type="character" w:customStyle="1" w:styleId="515">
    <w:name w:val="Body Char Char"/>
    <w:basedOn w:val="67"/>
    <w:link w:val="514"/>
    <w:qFormat/>
    <w:uiPriority w:val="0"/>
    <w:rPr>
      <w:rFonts w:cstheme="minorBidi"/>
      <w:color w:val="000000"/>
      <w:sz w:val="24"/>
      <w:szCs w:val="21"/>
    </w:rPr>
  </w:style>
  <w:style w:type="paragraph" w:customStyle="1" w:styleId="516">
    <w:name w:val="列出段落1"/>
    <w:basedOn w:val="1"/>
    <w:qFormat/>
    <w:uiPriority w:val="0"/>
    <w:pPr>
      <w:ind w:firstLine="420"/>
    </w:pPr>
    <w:rPr>
      <w:rFonts w:ascii="Calibri" w:hAnsi="Calibri"/>
      <w:szCs w:val="22"/>
    </w:rPr>
  </w:style>
  <w:style w:type="paragraph" w:customStyle="1" w:styleId="517">
    <w:name w:val="正文样式"/>
    <w:basedOn w:val="1"/>
    <w:link w:val="518"/>
    <w:qFormat/>
    <w:uiPriority w:val="0"/>
    <w:pPr>
      <w:jc w:val="left"/>
    </w:pPr>
    <w:rPr>
      <w:rFonts w:ascii="楷体_GB2312" w:eastAsia="楷体_GB2312"/>
      <w:kern w:val="0"/>
      <w:szCs w:val="20"/>
    </w:rPr>
  </w:style>
  <w:style w:type="character" w:customStyle="1" w:styleId="518">
    <w:name w:val="正文样式 Char"/>
    <w:link w:val="517"/>
    <w:qFormat/>
    <w:uiPriority w:val="0"/>
    <w:rPr>
      <w:rFonts w:ascii="楷体_GB2312" w:eastAsia="楷体_GB2312" w:cstheme="minorBidi"/>
      <w:sz w:val="24"/>
    </w:rPr>
  </w:style>
  <w:style w:type="paragraph" w:customStyle="1" w:styleId="519">
    <w:name w:val="表格标题(居中)"/>
    <w:basedOn w:val="1"/>
    <w:qFormat/>
    <w:uiPriority w:val="0"/>
    <w:pPr>
      <w:snapToGrid w:val="0"/>
      <w:spacing w:line="300" w:lineRule="auto"/>
      <w:jc w:val="center"/>
    </w:pPr>
    <w:rPr>
      <w:rFonts w:eastAsia="黑体"/>
      <w:szCs w:val="20"/>
    </w:rPr>
  </w:style>
  <w:style w:type="paragraph" w:customStyle="1" w:styleId="520">
    <w:name w:val="表格(五号)"/>
    <w:basedOn w:val="1"/>
    <w:qFormat/>
    <w:uiPriority w:val="0"/>
    <w:pPr>
      <w:adjustRightInd w:val="0"/>
      <w:snapToGrid w:val="0"/>
      <w:spacing w:before="60" w:after="60"/>
      <w:ind w:left="11"/>
      <w:jc w:val="center"/>
    </w:pPr>
    <w:rPr>
      <w:kern w:val="0"/>
      <w:szCs w:val="20"/>
    </w:rPr>
  </w:style>
  <w:style w:type="paragraph" w:customStyle="1" w:styleId="521">
    <w:name w:val="Bullet"/>
    <w:basedOn w:val="1"/>
    <w:qFormat/>
    <w:uiPriority w:val="0"/>
    <w:pPr>
      <w:widowControl/>
      <w:numPr>
        <w:ilvl w:val="0"/>
        <w:numId w:val="41"/>
      </w:numPr>
      <w:adjustRightInd w:val="0"/>
      <w:spacing w:before="60" w:after="60" w:line="288" w:lineRule="auto"/>
    </w:pPr>
    <w:rPr>
      <w:rFonts w:ascii="Arial" w:hAnsi="Arial"/>
      <w:kern w:val="0"/>
      <w:szCs w:val="22"/>
      <w:lang w:eastAsia="en-US"/>
    </w:rPr>
  </w:style>
  <w:style w:type="character" w:customStyle="1" w:styleId="522">
    <w:name w:val="表格内容 Char"/>
    <w:link w:val="221"/>
    <w:qFormat/>
    <w:uiPriority w:val="0"/>
    <w:rPr>
      <w:sz w:val="21"/>
      <w:szCs w:val="21"/>
      <w:lang w:bidi="ar-SA"/>
    </w:rPr>
  </w:style>
  <w:style w:type="paragraph" w:customStyle="1" w:styleId="523">
    <w:name w:val="项目符号2"/>
    <w:basedOn w:val="1"/>
    <w:uiPriority w:val="0"/>
    <w:pPr>
      <w:numPr>
        <w:ilvl w:val="0"/>
        <w:numId w:val="42"/>
      </w:numPr>
      <w:jc w:val="left"/>
    </w:pPr>
    <w:rPr>
      <w:rFonts w:ascii="宋体" w:hAnsi="宋体"/>
      <w:szCs w:val="20"/>
    </w:rPr>
  </w:style>
  <w:style w:type="paragraph" w:customStyle="1" w:styleId="524">
    <w:name w:val="项目符号3"/>
    <w:basedOn w:val="1"/>
    <w:qFormat/>
    <w:uiPriority w:val="0"/>
    <w:pPr>
      <w:numPr>
        <w:ilvl w:val="0"/>
        <w:numId w:val="43"/>
      </w:numPr>
      <w:jc w:val="left"/>
    </w:pPr>
    <w:rPr>
      <w:rFonts w:ascii="宋体" w:hAnsi="宋体"/>
      <w:szCs w:val="20"/>
    </w:rPr>
  </w:style>
  <w:style w:type="paragraph" w:customStyle="1" w:styleId="525">
    <w:name w:val="基准目录样式"/>
    <w:qFormat/>
    <w:uiPriority w:val="0"/>
    <w:pPr>
      <w:keepNext/>
      <w:keepLines/>
      <w:spacing w:beforeLines="100" w:afterLines="100"/>
      <w:jc w:val="center"/>
    </w:pPr>
    <w:rPr>
      <w:rFonts w:ascii="黑体" w:hAnsi="Times New Roman" w:eastAsia="黑体" w:cs="Times New Roman"/>
      <w:color w:val="000000"/>
      <w:sz w:val="32"/>
      <w:lang w:val="en-US" w:eastAsia="zh-CN" w:bidi="ar-SA"/>
    </w:rPr>
  </w:style>
  <w:style w:type="paragraph" w:customStyle="1" w:styleId="526">
    <w:name w:val="样式"/>
    <w:basedOn w:val="1"/>
    <w:qFormat/>
    <w:uiPriority w:val="0"/>
    <w:pPr>
      <w:tabs>
        <w:tab w:val="left" w:pos="567"/>
      </w:tabs>
      <w:snapToGrid w:val="0"/>
      <w:spacing w:line="460" w:lineRule="atLeast"/>
    </w:pPr>
    <w:rPr>
      <w:rFonts w:ascii="Arial" w:hAnsi="Arial"/>
      <w:color w:val="333333"/>
      <w:spacing w:val="6"/>
      <w:szCs w:val="20"/>
      <w:u w:val="single"/>
    </w:rPr>
  </w:style>
  <w:style w:type="paragraph" w:customStyle="1" w:styleId="527">
    <w:name w:val="Char Char Char Char Char Char Char Char Char Char"/>
    <w:basedOn w:val="20"/>
    <w:qFormat/>
    <w:uiPriority w:val="0"/>
    <w:rPr>
      <w:rFonts w:ascii="Tahoma" w:hAnsi="Tahoma" w:cs="Tahoma"/>
    </w:rPr>
  </w:style>
  <w:style w:type="paragraph" w:customStyle="1" w:styleId="528">
    <w:name w:val="Char Char Char Char Char Char Char Char Char1 Char Char Char Char Char Char Char Char Char Char Char Char1 Char Char Char Char Char Char Char Char Char Char"/>
    <w:basedOn w:val="20"/>
    <w:next w:val="1"/>
    <w:qFormat/>
    <w:uiPriority w:val="0"/>
    <w:pPr>
      <w:adjustRightInd w:val="0"/>
      <w:jc w:val="center"/>
      <w:textAlignment w:val="baseline"/>
    </w:pPr>
    <w:rPr>
      <w:rFonts w:ascii="Tahoma" w:hAnsi="Tahoma"/>
      <w:kern w:val="0"/>
    </w:rPr>
  </w:style>
  <w:style w:type="paragraph" w:customStyle="1" w:styleId="529">
    <w:name w:val="Char Char Char Char Char Char Char Char Char1 Char Char Char Char Char Char Char Char Char Char Char Char Char Char Char Char Char Char Char Char Char Char Char Char Char"/>
    <w:basedOn w:val="20"/>
    <w:next w:val="1"/>
    <w:qFormat/>
    <w:uiPriority w:val="0"/>
    <w:pPr>
      <w:adjustRightInd w:val="0"/>
      <w:jc w:val="center"/>
      <w:textAlignment w:val="baseline"/>
    </w:pPr>
    <w:rPr>
      <w:rFonts w:ascii="Tahoma" w:hAnsi="Tahoma"/>
      <w:kern w:val="0"/>
    </w:rPr>
  </w:style>
  <w:style w:type="character" w:customStyle="1" w:styleId="530">
    <w:name w:val="列表段落 字符"/>
    <w:link w:val="287"/>
    <w:qFormat/>
    <w:uiPriority w:val="99"/>
    <w:rPr>
      <w:rFonts w:cstheme="minorBidi"/>
      <w:kern w:val="2"/>
      <w:sz w:val="24"/>
      <w:szCs w:val="21"/>
    </w:rPr>
  </w:style>
  <w:style w:type="character" w:customStyle="1" w:styleId="531">
    <w:name w:val="题注格式 Char"/>
    <w:qFormat/>
    <w:uiPriority w:val="0"/>
    <w:rPr>
      <w:rFonts w:ascii="Arial" w:hAnsi="Arial" w:eastAsia="宋体" w:cs="Arial"/>
      <w:kern w:val="2"/>
      <w:sz w:val="21"/>
      <w:lang w:val="en-US" w:eastAsia="zh-CN" w:bidi="ar-SA"/>
    </w:rPr>
  </w:style>
  <w:style w:type="paragraph" w:customStyle="1" w:styleId="532">
    <w:name w:val="列出段落2"/>
    <w:basedOn w:val="1"/>
    <w:qFormat/>
    <w:uiPriority w:val="0"/>
    <w:pPr>
      <w:autoSpaceDE w:val="0"/>
      <w:autoSpaceDN w:val="0"/>
      <w:adjustRightInd w:val="0"/>
      <w:ind w:firstLine="420"/>
      <w:jc w:val="left"/>
    </w:pPr>
    <w:rPr>
      <w:kern w:val="0"/>
    </w:rPr>
  </w:style>
  <w:style w:type="paragraph" w:customStyle="1" w:styleId="533">
    <w:name w:val="Char Char Char Char Char Char Char Char Char1 Char Char Char Char Char Char Char Char Char Char Char Char1 Char Char Char Char Char Char"/>
    <w:basedOn w:val="20"/>
    <w:next w:val="1"/>
    <w:qFormat/>
    <w:uiPriority w:val="0"/>
    <w:pPr>
      <w:adjustRightInd w:val="0"/>
      <w:jc w:val="center"/>
      <w:textAlignment w:val="baseline"/>
    </w:pPr>
    <w:rPr>
      <w:rFonts w:ascii="Tahoma" w:hAnsi="Tahoma"/>
      <w:kern w:val="0"/>
    </w:rPr>
  </w:style>
  <w:style w:type="character" w:customStyle="1" w:styleId="534">
    <w:name w:val="规划正文 Char Char"/>
    <w:link w:val="340"/>
    <w:qFormat/>
    <w:uiPriority w:val="0"/>
    <w:rPr>
      <w:rFonts w:ascii="宋体" w:hAnsi="宋体" w:cstheme="minorBidi"/>
      <w:color w:val="000000"/>
      <w:kern w:val="2"/>
      <w:sz w:val="24"/>
      <w:szCs w:val="21"/>
    </w:rPr>
  </w:style>
  <w:style w:type="paragraph" w:customStyle="1" w:styleId="535">
    <w:name w:val="Char Char Char Char Char Char Char Char Char Char Char Char Char Char Char Char"/>
    <w:basedOn w:val="20"/>
    <w:qFormat/>
    <w:uiPriority w:val="0"/>
    <w:rPr>
      <w:rFonts w:ascii="Tahoma" w:hAnsi="Tahoma"/>
    </w:rPr>
  </w:style>
  <w:style w:type="paragraph" w:customStyle="1" w:styleId="536">
    <w:name w:val="Item List"/>
    <w:qFormat/>
    <w:uiPriority w:val="0"/>
    <w:pPr>
      <w:numPr>
        <w:ilvl w:val="0"/>
        <w:numId w:val="4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537">
    <w:name w:val="Item List in Table"/>
    <w:basedOn w:val="1"/>
    <w:link w:val="540"/>
    <w:qFormat/>
    <w:uiPriority w:val="0"/>
    <w:pPr>
      <w:numPr>
        <w:ilvl w:val="0"/>
        <w:numId w:val="45"/>
      </w:numPr>
      <w:topLinePunct/>
      <w:adjustRightInd w:val="0"/>
      <w:snapToGrid w:val="0"/>
      <w:spacing w:before="80" w:after="80" w:line="240" w:lineRule="atLeast"/>
    </w:pPr>
    <w:rPr>
      <w:kern w:val="0"/>
    </w:rPr>
  </w:style>
  <w:style w:type="character" w:customStyle="1" w:styleId="538">
    <w:name w:val="Table Text Char"/>
    <w:basedOn w:val="67"/>
    <w:link w:val="169"/>
    <w:qFormat/>
    <w:uiPriority w:val="0"/>
    <w:rPr>
      <w:rFonts w:ascii="Arial" w:hAnsi="Arial"/>
      <w:sz w:val="18"/>
      <w:lang w:val="en-US" w:eastAsia="zh-CN" w:bidi="ar-SA"/>
    </w:rPr>
  </w:style>
  <w:style w:type="character" w:customStyle="1" w:styleId="539">
    <w:name w:val="Table Heading Char"/>
    <w:basedOn w:val="67"/>
    <w:link w:val="121"/>
    <w:qFormat/>
    <w:uiPriority w:val="0"/>
    <w:rPr>
      <w:rFonts w:ascii="Arial" w:hAnsi="Arial" w:eastAsia="黑体"/>
      <w:sz w:val="18"/>
      <w:lang w:val="en-US" w:eastAsia="zh-CN" w:bidi="ar-SA"/>
    </w:rPr>
  </w:style>
  <w:style w:type="character" w:customStyle="1" w:styleId="540">
    <w:name w:val="Item List in Table Char"/>
    <w:basedOn w:val="67"/>
    <w:link w:val="537"/>
    <w:qFormat/>
    <w:uiPriority w:val="0"/>
    <w:rPr>
      <w:rFonts w:cstheme="minorBidi"/>
      <w:sz w:val="24"/>
      <w:szCs w:val="21"/>
    </w:rPr>
  </w:style>
  <w:style w:type="character" w:customStyle="1" w:styleId="541">
    <w:name w:val="表号 Char"/>
    <w:basedOn w:val="67"/>
    <w:link w:val="123"/>
    <w:qFormat/>
    <w:uiPriority w:val="0"/>
    <w:rPr>
      <w:rFonts w:ascii="Arial" w:hAnsi="Arial" w:cstheme="minorBidi"/>
      <w:sz w:val="18"/>
      <w:szCs w:val="18"/>
    </w:rPr>
  </w:style>
  <w:style w:type="character" w:customStyle="1" w:styleId="542">
    <w:name w:val="正文首行缩进2"/>
    <w:basedOn w:val="67"/>
    <w:qFormat/>
    <w:uiPriority w:val="0"/>
    <w:rPr>
      <w:rFonts w:ascii="Arial" w:hAnsi="Arial" w:eastAsia="宋体"/>
      <w:sz w:val="21"/>
      <w:szCs w:val="21"/>
      <w:lang w:val="en-US" w:eastAsia="zh-CN" w:bidi="ar-SA"/>
    </w:rPr>
  </w:style>
  <w:style w:type="paragraph" w:customStyle="1" w:styleId="543">
    <w:name w:val="正文一般内容"/>
    <w:basedOn w:val="1"/>
    <w:qFormat/>
    <w:uiPriority w:val="0"/>
    <w:pPr>
      <w:ind w:firstLine="426"/>
    </w:pPr>
    <w:rPr>
      <w:rFonts w:ascii="宋体" w:hAnsi="宋体"/>
      <w:bCs/>
    </w:rPr>
  </w:style>
  <w:style w:type="table" w:customStyle="1" w:styleId="544">
    <w:name w:val="表格样式1"/>
    <w:basedOn w:val="64"/>
    <w:qFormat/>
    <w:uiPriority w:val="0"/>
    <w:pPr>
      <w:widowControl/>
      <w:jc w:val="left"/>
    </w:pPr>
  </w:style>
  <w:style w:type="character" w:customStyle="1" w:styleId="545">
    <w:name w:val="正文 + 小四 Char"/>
    <w:basedOn w:val="67"/>
    <w:link w:val="546"/>
    <w:qFormat/>
    <w:locked/>
    <w:uiPriority w:val="0"/>
    <w:rPr>
      <w:rFonts w:cstheme="minorBidi"/>
      <w:sz w:val="24"/>
      <w:szCs w:val="21"/>
    </w:rPr>
  </w:style>
  <w:style w:type="paragraph" w:customStyle="1" w:styleId="546">
    <w:name w:val="正文 + 小四"/>
    <w:basedOn w:val="1"/>
    <w:link w:val="545"/>
    <w:qFormat/>
    <w:uiPriority w:val="0"/>
    <w:pPr>
      <w:ind w:firstLine="480"/>
    </w:pPr>
    <w:rPr>
      <w:kern w:val="0"/>
    </w:rPr>
  </w:style>
  <w:style w:type="character" w:customStyle="1" w:styleId="547">
    <w:name w:val="图号 Char"/>
    <w:basedOn w:val="67"/>
    <w:link w:val="327"/>
    <w:qFormat/>
    <w:uiPriority w:val="0"/>
    <w:rPr>
      <w:rFonts w:ascii="Arial" w:hAnsi="Arial" w:cstheme="minorBidi"/>
      <w:sz w:val="18"/>
      <w:szCs w:val="18"/>
    </w:rPr>
  </w:style>
  <w:style w:type="character" w:customStyle="1" w:styleId="548">
    <w:name w:val="headline-1-index1"/>
    <w:basedOn w:val="67"/>
    <w:qFormat/>
    <w:uiPriority w:val="0"/>
    <w:rPr>
      <w:color w:val="CCCCCC"/>
      <w:sz w:val="30"/>
      <w:szCs w:val="30"/>
    </w:rPr>
  </w:style>
  <w:style w:type="character" w:customStyle="1" w:styleId="549">
    <w:name w:val="headline-content3"/>
    <w:basedOn w:val="67"/>
    <w:qFormat/>
    <w:uiPriority w:val="0"/>
  </w:style>
  <w:style w:type="paragraph" w:customStyle="1" w:styleId="550">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rPr>
  </w:style>
  <w:style w:type="paragraph" w:customStyle="1" w:styleId="551">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rPr>
  </w:style>
  <w:style w:type="paragraph" w:customStyle="1" w:styleId="552">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rPr>
  </w:style>
  <w:style w:type="paragraph" w:customStyle="1" w:styleId="553">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s="宋体"/>
      <w:color w:val="000000"/>
      <w:kern w:val="0"/>
    </w:rPr>
  </w:style>
  <w:style w:type="paragraph" w:customStyle="1" w:styleId="554">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rPr>
  </w:style>
  <w:style w:type="paragraph" w:customStyle="1" w:styleId="555">
    <w:name w:val="xl68"/>
    <w:basedOn w:val="1"/>
    <w:qFormat/>
    <w:uiPriority w:val="0"/>
    <w:pPr>
      <w:widowControl/>
      <w:pBdr>
        <w:top w:val="single" w:color="auto" w:sz="8" w:space="0"/>
        <w:left w:val="single" w:color="auto" w:sz="8" w:space="0"/>
        <w:bottom w:val="single" w:color="auto" w:sz="8" w:space="0"/>
      </w:pBdr>
      <w:spacing w:before="100" w:beforeAutospacing="1" w:after="100" w:afterAutospacing="1"/>
      <w:jc w:val="center"/>
    </w:pPr>
    <w:rPr>
      <w:rFonts w:ascii="宋体" w:hAnsi="宋体" w:cs="宋体"/>
      <w:color w:val="000000"/>
      <w:kern w:val="0"/>
    </w:rPr>
  </w:style>
  <w:style w:type="paragraph" w:customStyle="1" w:styleId="556">
    <w:name w:val="xl69"/>
    <w:basedOn w:val="1"/>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color w:val="000000"/>
      <w:kern w:val="0"/>
    </w:rPr>
  </w:style>
  <w:style w:type="paragraph" w:customStyle="1" w:styleId="557">
    <w:name w:val="xl70"/>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color w:val="000000"/>
      <w:kern w:val="0"/>
    </w:rPr>
  </w:style>
  <w:style w:type="character" w:customStyle="1" w:styleId="558">
    <w:name w:val="标题 1 Char1"/>
    <w:basedOn w:val="67"/>
    <w:qFormat/>
    <w:uiPriority w:val="0"/>
    <w:rPr>
      <w:rFonts w:eastAsia="宋体"/>
      <w:b/>
      <w:bCs/>
      <w:kern w:val="44"/>
      <w:sz w:val="44"/>
      <w:szCs w:val="44"/>
    </w:rPr>
  </w:style>
  <w:style w:type="character" w:customStyle="1" w:styleId="559">
    <w:name w:val="标题 2 Char1"/>
    <w:basedOn w:val="67"/>
    <w:semiHidden/>
    <w:qFormat/>
    <w:uiPriority w:val="0"/>
    <w:rPr>
      <w:rFonts w:ascii="Cambria" w:hAnsi="Cambria" w:eastAsia="宋体" w:cs="Times New Roman"/>
      <w:b/>
      <w:bCs/>
      <w:kern w:val="2"/>
      <w:sz w:val="32"/>
      <w:szCs w:val="32"/>
    </w:rPr>
  </w:style>
  <w:style w:type="character" w:customStyle="1" w:styleId="560">
    <w:name w:val="标题 3 Char1"/>
    <w:basedOn w:val="67"/>
    <w:semiHidden/>
    <w:qFormat/>
    <w:uiPriority w:val="0"/>
    <w:rPr>
      <w:rFonts w:eastAsia="宋体"/>
      <w:b/>
      <w:bCs/>
      <w:kern w:val="2"/>
      <w:sz w:val="32"/>
      <w:szCs w:val="32"/>
    </w:rPr>
  </w:style>
  <w:style w:type="character" w:customStyle="1" w:styleId="561">
    <w:name w:val="标题 4 Char1"/>
    <w:basedOn w:val="67"/>
    <w:semiHidden/>
    <w:qFormat/>
    <w:uiPriority w:val="0"/>
    <w:rPr>
      <w:rFonts w:ascii="Cambria" w:hAnsi="Cambria" w:eastAsia="宋体" w:cs="Times New Roman"/>
      <w:b/>
      <w:bCs/>
      <w:kern w:val="2"/>
      <w:sz w:val="28"/>
      <w:szCs w:val="28"/>
    </w:rPr>
  </w:style>
  <w:style w:type="table" w:customStyle="1" w:styleId="562">
    <w:name w:val="网格型2"/>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3">
    <w:name w:val="网格型3"/>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4">
    <w:name w:val="网格型4"/>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5">
    <w:name w:val="网格型5"/>
    <w:basedOn w:val="63"/>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66">
    <w:name w:val="QB表"/>
    <w:basedOn w:val="276"/>
    <w:next w:val="276"/>
    <w:qFormat/>
    <w:uiPriority w:val="0"/>
    <w:pPr>
      <w:ind w:left="1276" w:hanging="1276" w:firstLineChars="0"/>
      <w:jc w:val="center"/>
    </w:pPr>
    <w:rPr>
      <w:rFonts w:hAnsi="Times New Roman" w:cs="Times New Roman"/>
      <w:lang w:bidi="ar-SA"/>
    </w:rPr>
  </w:style>
  <w:style w:type="paragraph" w:customStyle="1" w:styleId="567">
    <w:name w:val="QB附录"/>
    <w:basedOn w:val="276"/>
    <w:qFormat/>
    <w:uiPriority w:val="0"/>
    <w:pPr>
      <w:numPr>
        <w:ilvl w:val="0"/>
        <w:numId w:val="46"/>
      </w:numPr>
      <w:ind w:firstLineChars="0"/>
    </w:pPr>
    <w:rPr>
      <w:rFonts w:hAnsi="Times New Roman" w:cs="Times New Roman"/>
      <w:lang w:bidi="ar-SA"/>
    </w:rPr>
  </w:style>
  <w:style w:type="paragraph" w:customStyle="1" w:styleId="568">
    <w:name w:val="QB前言正文"/>
    <w:basedOn w:val="276"/>
    <w:qFormat/>
    <w:uiPriority w:val="0"/>
    <w:rPr>
      <w:rFonts w:hAnsi="Times New Roman" w:cs="Times New Roman"/>
      <w:szCs w:val="24"/>
      <w:lang w:bidi="ar-SA"/>
    </w:rPr>
  </w:style>
  <w:style w:type="paragraph" w:customStyle="1" w:styleId="569">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0">
    <w:name w:val="xl7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1">
    <w:name w:val="xl80"/>
    <w:basedOn w:val="1"/>
    <w:qFormat/>
    <w:uiPriority w:val="0"/>
    <w:pPr>
      <w:widowControl/>
      <w:spacing w:before="100" w:beforeAutospacing="1" w:after="100" w:afterAutospacing="1"/>
      <w:jc w:val="left"/>
    </w:pPr>
    <w:rPr>
      <w:rFonts w:ascii="宋体" w:hAnsi="宋体" w:cs="宋体"/>
      <w:kern w:val="0"/>
    </w:rPr>
  </w:style>
  <w:style w:type="paragraph" w:customStyle="1" w:styleId="572">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3">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4">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5">
    <w:name w:val="xl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6">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7">
    <w:name w:val="xl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8">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0"/>
      <w:szCs w:val="20"/>
    </w:rPr>
  </w:style>
  <w:style w:type="paragraph" w:customStyle="1" w:styleId="579">
    <w:name w:val="xl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80">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w:hAnsi="Arial" w:cs="Arial"/>
      <w:kern w:val="0"/>
      <w:sz w:val="20"/>
      <w:szCs w:val="20"/>
    </w:rPr>
  </w:style>
  <w:style w:type="paragraph" w:customStyle="1" w:styleId="581">
    <w:name w:val="xl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MS PGothic" w:hAnsi="MS PGothic" w:eastAsia="MS PGothic" w:cs="宋体"/>
      <w:kern w:val="0"/>
      <w:sz w:val="20"/>
      <w:szCs w:val="20"/>
    </w:rPr>
  </w:style>
  <w:style w:type="paragraph" w:customStyle="1" w:styleId="582">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w:hAnsi="Arial" w:cs="Arial"/>
      <w:kern w:val="0"/>
      <w:sz w:val="20"/>
      <w:szCs w:val="20"/>
    </w:rPr>
  </w:style>
  <w:style w:type="paragraph" w:customStyle="1" w:styleId="583">
    <w:name w:val="xl92"/>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84">
    <w:name w:val="xl93"/>
    <w:basedOn w:val="1"/>
    <w:qFormat/>
    <w:uiPriority w:val="0"/>
    <w:pPr>
      <w:widowControl/>
      <w:spacing w:before="100" w:beforeAutospacing="1" w:after="100" w:afterAutospacing="1"/>
      <w:jc w:val="center"/>
    </w:pPr>
    <w:rPr>
      <w:rFonts w:ascii="宋体" w:hAnsi="宋体" w:cs="宋体"/>
      <w:kern w:val="0"/>
      <w:sz w:val="20"/>
      <w:szCs w:val="20"/>
    </w:rPr>
  </w:style>
  <w:style w:type="paragraph" w:customStyle="1" w:styleId="585">
    <w:name w:val="xl94"/>
    <w:basedOn w:val="1"/>
    <w:qFormat/>
    <w:uiPriority w:val="0"/>
    <w:pPr>
      <w:widowControl/>
      <w:spacing w:before="100" w:beforeAutospacing="1" w:after="100" w:afterAutospacing="1"/>
      <w:jc w:val="center"/>
    </w:pPr>
    <w:rPr>
      <w:rFonts w:ascii="宋体" w:hAnsi="宋体" w:cs="宋体"/>
      <w:kern w:val="0"/>
      <w:sz w:val="20"/>
      <w:szCs w:val="20"/>
    </w:rPr>
  </w:style>
  <w:style w:type="paragraph" w:customStyle="1" w:styleId="586">
    <w:name w:val="xl9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587">
    <w:name w:val="xl96"/>
    <w:basedOn w:val="1"/>
    <w:qFormat/>
    <w:uiPriority w:val="0"/>
    <w:pPr>
      <w:widowControl/>
      <w:pBdr>
        <w:top w:val="single" w:color="auto" w:sz="4" w:space="0"/>
        <w:bottom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588">
    <w:name w:val="xl9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589">
    <w:name w:val="修订11"/>
    <w:qFormat/>
    <w:uiPriority w:val="0"/>
    <w:rPr>
      <w:rFonts w:ascii="Times New Roman" w:hAnsi="Times New Roman" w:eastAsia="宋体" w:cs="Times New Roman"/>
      <w:kern w:val="2"/>
      <w:sz w:val="21"/>
      <w:szCs w:val="24"/>
      <w:lang w:val="en-US" w:eastAsia="zh-CN" w:bidi="ar-SA"/>
    </w:rPr>
  </w:style>
  <w:style w:type="paragraph" w:customStyle="1" w:styleId="590">
    <w:name w:val="TOC 标题11"/>
    <w:basedOn w:val="3"/>
    <w:next w:val="1"/>
    <w:qFormat/>
    <w:uiPriority w:val="0"/>
    <w:pPr>
      <w:widowControl/>
      <w:numPr>
        <w:numId w:val="0"/>
      </w:numPr>
      <w:spacing w:before="480" w:line="276" w:lineRule="auto"/>
      <w:outlineLvl w:val="9"/>
    </w:pPr>
    <w:rPr>
      <w:rFonts w:ascii="Cambria" w:hAnsi="Cambria"/>
      <w:color w:val="365F91"/>
      <w:kern w:val="0"/>
      <w:sz w:val="28"/>
      <w:szCs w:val="28"/>
    </w:rPr>
  </w:style>
  <w:style w:type="paragraph" w:customStyle="1" w:styleId="591">
    <w:name w:val="Char12"/>
    <w:basedOn w:val="1"/>
    <w:qFormat/>
    <w:uiPriority w:val="0"/>
    <w:pPr>
      <w:keepNext/>
      <w:autoSpaceDE w:val="0"/>
      <w:autoSpaceDN w:val="0"/>
      <w:adjustRightInd w:val="0"/>
      <w:snapToGrid w:val="0"/>
      <w:spacing w:line="300" w:lineRule="auto"/>
      <w:jc w:val="left"/>
    </w:pPr>
    <w:rPr>
      <w:kern w:val="0"/>
    </w:rPr>
  </w:style>
  <w:style w:type="character" w:customStyle="1" w:styleId="592">
    <w:name w:val="不明显强调11"/>
    <w:qFormat/>
    <w:uiPriority w:val="0"/>
    <w:rPr>
      <w:i/>
      <w:iCs/>
      <w:color w:val="808080"/>
    </w:rPr>
  </w:style>
  <w:style w:type="paragraph" w:customStyle="1" w:styleId="593">
    <w:name w:val="二级标题"/>
    <w:basedOn w:val="1"/>
    <w:uiPriority w:val="0"/>
    <w:pPr>
      <w:widowControl/>
      <w:spacing w:before="120" w:after="120" w:line="320" w:lineRule="exact"/>
      <w:outlineLvl w:val="1"/>
    </w:pPr>
    <w:rPr>
      <w:rFonts w:eastAsia="黑体" w:cs="宋体"/>
      <w:b/>
      <w:bCs/>
      <w:kern w:val="0"/>
      <w:sz w:val="22"/>
      <w:szCs w:val="20"/>
      <w:lang w:eastAsia="en-US"/>
    </w:rPr>
  </w:style>
  <w:style w:type="paragraph" w:customStyle="1" w:styleId="594">
    <w:name w:val="正文样式1"/>
    <w:basedOn w:val="3"/>
    <w:qFormat/>
    <w:uiPriority w:val="0"/>
    <w:pPr>
      <w:widowControl/>
      <w:numPr>
        <w:ilvl w:val="0"/>
        <w:numId w:val="47"/>
      </w:numPr>
      <w:overflowPunct w:val="0"/>
      <w:autoSpaceDE w:val="0"/>
      <w:autoSpaceDN w:val="0"/>
      <w:spacing w:before="240"/>
      <w:textAlignment w:val="baseline"/>
    </w:pPr>
    <w:rPr>
      <w:rFonts w:ascii="Arial Narrow" w:hAnsi="Arial Narrow"/>
      <w:b w:val="0"/>
      <w:bCs w:val="0"/>
      <w:kern w:val="0"/>
      <w:szCs w:val="20"/>
    </w:rPr>
  </w:style>
  <w:style w:type="character" w:customStyle="1" w:styleId="595">
    <w:name w:val="download-filename1"/>
    <w:basedOn w:val="67"/>
    <w:qFormat/>
    <w:uiPriority w:val="0"/>
    <w:rPr>
      <w:position w:val="8"/>
    </w:rPr>
  </w:style>
  <w:style w:type="character" w:customStyle="1" w:styleId="596">
    <w:name w:val="表格正文 字符"/>
    <w:basedOn w:val="67"/>
    <w:link w:val="271"/>
    <w:qFormat/>
    <w:uiPriority w:val="0"/>
    <w:rPr>
      <w:rFonts w:cstheme="minorBidi"/>
      <w:sz w:val="24"/>
      <w:szCs w:val="21"/>
    </w:rPr>
  </w:style>
  <w:style w:type="paragraph" w:customStyle="1" w:styleId="597">
    <w:name w:val="注"/>
    <w:basedOn w:val="290"/>
    <w:link w:val="598"/>
    <w:qFormat/>
    <w:uiPriority w:val="0"/>
    <w:pPr>
      <w:ind w:left="300" w:hanging="300" w:hangingChars="300"/>
      <w:jc w:val="left"/>
    </w:pPr>
  </w:style>
  <w:style w:type="character" w:customStyle="1" w:styleId="598">
    <w:name w:val="注 字符"/>
    <w:basedOn w:val="291"/>
    <w:link w:val="597"/>
    <w:qFormat/>
    <w:uiPriority w:val="0"/>
    <w:rPr>
      <w:rFonts w:ascii="宋体" w:hAnsi="宋体" w:cstheme="minorBidi"/>
      <w:color w:val="FF0000"/>
      <w:kern w:val="2"/>
      <w:sz w:val="21"/>
      <w:szCs w:val="21"/>
    </w:rPr>
  </w:style>
  <w:style w:type="paragraph" w:customStyle="1" w:styleId="599">
    <w:name w:val="图格式"/>
    <w:basedOn w:val="1"/>
    <w:link w:val="600"/>
    <w:qFormat/>
    <w:uiPriority w:val="0"/>
    <w:pPr>
      <w:autoSpaceDE w:val="0"/>
      <w:autoSpaceDN w:val="0"/>
      <w:adjustRightInd w:val="0"/>
      <w:ind w:firstLine="0" w:firstLineChars="0"/>
      <w:jc w:val="center"/>
    </w:pPr>
    <w:rPr>
      <w:rFonts w:ascii="宋体" w:hAnsi="宋体"/>
    </w:rPr>
  </w:style>
  <w:style w:type="character" w:customStyle="1" w:styleId="600">
    <w:name w:val="图格式 字符"/>
    <w:basedOn w:val="67"/>
    <w:link w:val="599"/>
    <w:qFormat/>
    <w:uiPriority w:val="0"/>
    <w:rPr>
      <w:rFonts w:ascii="宋体" w:hAnsi="宋体" w:cstheme="minorBidi"/>
      <w:kern w:val="2"/>
      <w:sz w:val="24"/>
      <w:szCs w:val="21"/>
    </w:rPr>
  </w:style>
  <w:style w:type="character" w:styleId="601">
    <w:name w:val="Placeholder Text"/>
    <w:basedOn w:val="67"/>
    <w:semiHidden/>
    <w:qFormat/>
    <w:uiPriority w:val="99"/>
    <w:rPr>
      <w:color w:val="808080"/>
    </w:rPr>
  </w:style>
  <w:style w:type="table" w:customStyle="1" w:styleId="602">
    <w:name w:val="网格型6"/>
    <w:basedOn w:val="6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03">
    <w:name w:val="图表编号"/>
    <w:basedOn w:val="1"/>
    <w:link w:val="604"/>
    <w:qFormat/>
    <w:uiPriority w:val="0"/>
    <w:pPr>
      <w:ind w:firstLine="0" w:firstLineChars="0"/>
      <w:jc w:val="center"/>
    </w:pPr>
    <w:rPr>
      <w:bCs/>
      <w:kern w:val="44"/>
      <w:sz w:val="21"/>
      <w:szCs w:val="44"/>
    </w:rPr>
  </w:style>
  <w:style w:type="character" w:customStyle="1" w:styleId="604">
    <w:name w:val="图表编号 Char"/>
    <w:basedOn w:val="67"/>
    <w:link w:val="603"/>
    <w:qFormat/>
    <w:uiPriority w:val="0"/>
    <w:rPr>
      <w:rFonts w:cstheme="minorBidi"/>
      <w:bCs/>
      <w:kern w:val="44"/>
      <w:sz w:val="21"/>
      <w:szCs w:val="44"/>
    </w:rPr>
  </w:style>
  <w:style w:type="paragraph" w:customStyle="1" w:styleId="605">
    <w:name w:val="条目1"/>
    <w:qFormat/>
    <w:uiPriority w:val="0"/>
    <w:pPr>
      <w:numPr>
        <w:ilvl w:val="0"/>
        <w:numId w:val="48"/>
      </w:numPr>
      <w:spacing w:line="360" w:lineRule="auto"/>
    </w:pPr>
    <w:rPr>
      <w:rFonts w:ascii="Times New Roman" w:hAnsi="Times New Roman" w:eastAsia="宋体" w:cstheme="minorBidi"/>
      <w:bCs/>
      <w:kern w:val="2"/>
      <w:sz w:val="24"/>
      <w:szCs w:val="28"/>
      <w:lang w:val="en-US" w:eastAsia="zh-CN" w:bidi="ar-SA"/>
    </w:rPr>
  </w:style>
  <w:style w:type="table" w:customStyle="1" w:styleId="606">
    <w:name w:val="网格型11"/>
    <w:basedOn w:val="6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7">
    <w:name w:val="fontstyle01"/>
    <w:basedOn w:val="67"/>
    <w:qFormat/>
    <w:uiPriority w:val="0"/>
    <w:rPr>
      <w:rFonts w:hint="eastAsia" w:ascii="黑体" w:hAnsi="黑体" w:eastAsia="黑体"/>
      <w:color w:val="000000"/>
      <w:sz w:val="22"/>
      <w:szCs w:val="22"/>
    </w:rPr>
  </w:style>
  <w:style w:type="table" w:customStyle="1" w:styleId="608">
    <w:name w:val="Text Char Char Char Char Char Char Char Char12"/>
    <w:basedOn w:val="6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09">
    <w:name w:val="Text Char Char Char Char Char Char Char Char11"/>
    <w:basedOn w:val="6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89B3E2-0592-436F-A3A0-99E851830C0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130</Pages>
  <Words>13793</Words>
  <Characters>78626</Characters>
  <Lines>655</Lines>
  <Paragraphs>184</Paragraphs>
  <TotalTime>0</TotalTime>
  <ScaleCrop>false</ScaleCrop>
  <LinksUpToDate>false</LinksUpToDate>
  <CharactersWithSpaces>92235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2020-03-11T08:56:00Z</dcterms:created>
  <dc:creator>zsw</dc:creator>
  <cp:lastModifiedBy>JadeBillow</cp:lastModifiedBy>
  <cp:lastPrinted>2019-06-11T02:02:00Z</cp:lastPrinted>
  <dcterms:modified xsi:type="dcterms:W3CDTF">2020-09-16T03:13:53Z</dcterms:modified>
  <dc:title>模版</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