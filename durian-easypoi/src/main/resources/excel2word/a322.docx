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ascii="宋体" w:hAnsi="宋体" w:cs="宋体"/>
          <w:color w:val="FF0000"/>
        </w:rPr>
      </w:pPr>
      <w:r>
        <w:rPr>
          <w:rFonts w:cs="Times New Roman"/>
          <w:color w:val="FF0000"/>
        </w:rPr>
        <mc:AlternateContent>
          <mc:Choice Requires="wps">
            <w:drawing>
              <wp:anchor distT="0" distB="0" distL="114300" distR="114300" simplePos="0" relativeHeight="251651072" behindDoc="0" locked="0" layoutInCell="1" allowOverlap="1">
                <wp:simplePos x="0" y="0"/>
                <wp:positionH relativeFrom="column">
                  <wp:posOffset>6789420</wp:posOffset>
                </wp:positionH>
                <wp:positionV relativeFrom="paragraph">
                  <wp:posOffset>-635</wp:posOffset>
                </wp:positionV>
                <wp:extent cx="571500" cy="9566910"/>
                <wp:effectExtent l="0" t="0" r="0" b="15240"/>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71500" cy="9566910"/>
                        </a:xfrm>
                        <a:prstGeom prst="rect">
                          <a:avLst/>
                        </a:prstGeom>
                        <a:solidFill>
                          <a:srgbClr val="FFFFFF"/>
                        </a:solidFill>
                        <a:ln>
                          <a:noFill/>
                        </a:ln>
                      </wps:spPr>
                      <wps:txbx>
                        <w:txbxContent>
                          <w:p>
                            <w:pPr>
                              <w:ind w:firstLine="602"/>
                              <w:jc w:val="center"/>
                              <w:rPr>
                                <w:rFonts w:eastAsia="黑体" w:cs="黑体"/>
                                <w:b/>
                                <w:color w:val="000000" w:themeColor="text1"/>
                                <w:sz w:val="30"/>
                                <w:szCs w:val="30"/>
                                <w14:textFill>
                                  <w14:solidFill>
                                    <w14:schemeClr w14:val="tx1"/>
                                  </w14:solidFill>
                                </w14:textFill>
                              </w:rPr>
                            </w:pPr>
                            <w:permStart w:id="0" w:edGrp="everyone"/>
                            <w:r>
                              <w:rPr>
                                <w:rFonts w:hint="eastAsia" w:eastAsia="黑体" w:cs="黑体"/>
                                <w:b/>
                                <w:color w:val="000000" w:themeColor="text1"/>
                                <w:sz w:val="30"/>
                                <w:szCs w:val="30"/>
                                <w14:textFill>
                                  <w14:solidFill>
                                    <w14:schemeClr w14:val="tx1"/>
                                  </w14:solidFill>
                                </w14:textFill>
                              </w:rPr>
                              <w:t xml:space="preserve">中国移动江苏公司2019年无锡地区5G一期（预商用）无线主设备工程一阶段设计 第一册 </w:t>
                            </w:r>
                            <w:permEnd w:id="0"/>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534.6pt;margin-top:-0.05pt;height:753.3pt;width:45pt;z-index:251651072;mso-width-relative:page;mso-height-relative:page;" fillcolor="#FFFFFF" filled="t" stroked="f" coordsize="21600,21600" o:gfxdata="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sQfldoAAAAMAQAADwAAAAAA&#10;AAABACAAAAAiAAAAZHJzL2Rvd25yZXYueG1sUEsBAhQAFAAAAAgAh07iQEWjOLARAgAA9AMAAA4A&#10;AAAAAAAAAQAgAAAAKQEAAGRycy9lMm9Eb2MueG1sUEsFBgAAAAAGAAYAWQEAAKwFAAAAAA==&#10;">
                <v:fill on="t" focussize="0,0"/>
                <v:stroke on="f"/>
                <v:imagedata o:title=""/>
                <o:lock v:ext="edit" aspectratio="f"/>
                <v:textbox style="layout-flow:vertical-ideographic;">
                  <w:txbxContent>
                    <w:p>
                      <w:pPr>
                        <w:ind w:firstLine="602"/>
                        <w:jc w:val="center"/>
                        <w:rPr>
                          <w:rFonts w:eastAsia="黑体" w:cs="黑体"/>
                          <w:b/>
                          <w:color w:val="000000" w:themeColor="text1"/>
                          <w:sz w:val="30"/>
                          <w:szCs w:val="30"/>
                          <w14:textFill>
                            <w14:solidFill>
                              <w14:schemeClr w14:val="tx1"/>
                            </w14:solidFill>
                          </w14:textFill>
                        </w:rPr>
                      </w:pPr>
                      <w:permStart w:id="0" w:edGrp="everyone"/>
                      <w:r>
                        <w:rPr>
                          <w:rFonts w:hint="eastAsia" w:eastAsia="黑体" w:cs="黑体"/>
                          <w:b/>
                          <w:color w:val="000000" w:themeColor="text1"/>
                          <w:sz w:val="30"/>
                          <w:szCs w:val="30"/>
                          <w14:textFill>
                            <w14:solidFill>
                              <w14:schemeClr w14:val="tx1"/>
                            </w14:solidFill>
                          </w14:textFill>
                        </w:rPr>
                        <w:t xml:space="preserve">中国移动江苏公司2019年无锡地区5G一期（预商用）无线主设备工程一阶段设计 第一册 </w:t>
                      </w:r>
                      <w:permEnd w:id="0"/>
                    </w:p>
                  </w:txbxContent>
                </v:textbox>
              </v:shape>
            </w:pict>
          </mc:Fallback>
        </mc:AlternateContent>
      </w:r>
      <w:r>
        <w:rPr>
          <w:rFonts w:cs="Times New Roman"/>
          <w:color w:val="FF0000"/>
        </w:rPr>
        <mc:AlternateContent>
          <mc:Choice Requires="wps">
            <w:drawing>
              <wp:anchor distT="0" distB="0" distL="114300" distR="114300" simplePos="0" relativeHeight="251657216" behindDoc="0" locked="0" layoutInCell="1" allowOverlap="1">
                <wp:simplePos x="0" y="0"/>
                <wp:positionH relativeFrom="column">
                  <wp:posOffset>7589520</wp:posOffset>
                </wp:positionH>
                <wp:positionV relativeFrom="paragraph">
                  <wp:posOffset>-99695</wp:posOffset>
                </wp:positionV>
                <wp:extent cx="2171700" cy="495300"/>
                <wp:effectExtent l="0" t="0" r="0" b="0"/>
                <wp:wrapTight wrapText="bothSides">
                  <wp:wrapPolygon>
                    <wp:start x="0" y="0"/>
                    <wp:lineTo x="0" y="20769"/>
                    <wp:lineTo x="21411" y="20769"/>
                    <wp:lineTo x="21411" y="0"/>
                    <wp:lineTo x="0" y="0"/>
                  </wp:wrapPolygon>
                </wp:wrapTight>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2171700" cy="495300"/>
                        </a:xfrm>
                        <a:prstGeom prst="rect">
                          <a:avLst/>
                        </a:prstGeom>
                        <a:solidFill>
                          <a:srgbClr val="FFFFFF"/>
                        </a:solidFill>
                        <a:ln>
                          <a:noFill/>
                        </a:ln>
                      </wps:spPr>
                      <wps:txbx>
                        <w:txbxContent>
                          <w:p>
                            <w:pPr>
                              <w:spacing w:line="280" w:lineRule="exact"/>
                              <w:ind w:firstLine="361"/>
                              <w:jc w:val="left"/>
                              <w:rPr>
                                <w:rFonts w:eastAsia="黑体"/>
                              </w:rPr>
                            </w:pPr>
                            <w:permStart w:id="1" w:edGrp="everyone"/>
                            <w:r>
                              <w:rPr>
                                <w:rFonts w:hint="eastAsia" w:ascii="黑体" w:hAnsi="微软雅黑" w:eastAsia="黑体"/>
                                <w:b/>
                                <w:color w:val="000000"/>
                                <w:sz w:val="18"/>
                                <w:szCs w:val="18"/>
                              </w:rPr>
                              <w:t>项目编码：</w:t>
                            </w:r>
                            <w:bookmarkStart w:id="0" w:name="B_01_03"/>
                            <w:bookmarkEnd w:id="0"/>
                            <w:r>
                              <w:rPr>
                                <w:rFonts w:hint="eastAsia" w:ascii="黑体" w:hAnsi="微软雅黑" w:eastAsia="黑体"/>
                                <w:b/>
                                <w:color w:val="000000"/>
                                <w:sz w:val="18"/>
                                <w:szCs w:val="18"/>
                              </w:rPr>
                              <w:t>B19302322141000</w:t>
                            </w:r>
                            <w:permEnd w:id="1"/>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97.6pt;margin-top:-7.85pt;height:39pt;width:171pt;mso-wrap-distance-left:9pt;mso-wrap-distance-right:9pt;z-index:251657216;mso-width-relative:page;mso-height-relative:page;" fillcolor="#FFFFFF" filled="t" stroked="f" coordsize="21600,21600" wrapcoords="0 0 0 20769 21411 20769 21411 0 0 0" o:gfxdata="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bgjn2QAAAAwBAAAPAAAAAAAAAAEA&#10;IAAAACIAAABkcnMvZG93bnJldi54bWxQSwECFAAUAAAACACHTuJA3yiCWw4CAADyAwAADgAAAAAA&#10;AAABACAAAAAoAQAAZHJzL2Uyb0RvYy54bWxQSwUGAAAAAAYABgBZAQAAqAUAAAAA&#10;">
                <v:fill on="t" focussize="0,0"/>
                <v:stroke on="f"/>
                <v:imagedata o:title=""/>
                <o:lock v:ext="edit" aspectratio="f"/>
                <v:textbox>
                  <w:txbxContent>
                    <w:p>
                      <w:pPr>
                        <w:spacing w:line="280" w:lineRule="exact"/>
                        <w:ind w:firstLine="361"/>
                        <w:jc w:val="left"/>
                        <w:rPr>
                          <w:rFonts w:eastAsia="黑体"/>
                        </w:rPr>
                      </w:pPr>
                      <w:permStart w:id="1" w:edGrp="everyone"/>
                      <w:r>
                        <w:rPr>
                          <w:rFonts w:hint="eastAsia" w:ascii="黑体" w:hAnsi="微软雅黑" w:eastAsia="黑体"/>
                          <w:b/>
                          <w:color w:val="000000"/>
                          <w:sz w:val="18"/>
                          <w:szCs w:val="18"/>
                        </w:rPr>
                        <w:t>项目编码：</w:t>
                      </w:r>
                      <w:bookmarkStart w:id="0" w:name="B_01_03"/>
                      <w:bookmarkEnd w:id="0"/>
                      <w:r>
                        <w:rPr>
                          <w:rFonts w:hint="eastAsia" w:ascii="黑体" w:hAnsi="微软雅黑" w:eastAsia="黑体"/>
                          <w:b/>
                          <w:color w:val="000000"/>
                          <w:sz w:val="18"/>
                          <w:szCs w:val="18"/>
                        </w:rPr>
                        <w:t>B19302322141000</w:t>
                      </w:r>
                      <w:permEnd w:id="1"/>
                    </w:p>
                  </w:txbxContent>
                </v:textbox>
                <w10:wrap type="tight"/>
              </v:shape>
            </w:pict>
          </mc:Fallback>
        </mc:AlternateContent>
      </w:r>
    </w:p>
    <w:p>
      <w:pPr>
        <w:ind w:firstLine="480"/>
        <w:rPr>
          <w:rFonts w:ascii="宋体" w:hAnsi="宋体" w:cs="宋体"/>
          <w:color w:val="FF0000"/>
        </w:rPr>
      </w:pPr>
    </w:p>
    <w:p>
      <w:pPr>
        <w:ind w:firstLine="480"/>
        <w:rPr>
          <w:rFonts w:ascii="宋体" w:hAnsi="宋体" w:cs="宋体"/>
          <w:color w:val="FF0000"/>
        </w:rPr>
      </w:pPr>
    </w:p>
    <w:p>
      <w:pPr>
        <w:ind w:firstLine="480"/>
        <w:rPr>
          <w:rFonts w:ascii="宋体" w:hAnsi="宋体" w:cs="宋体"/>
          <w:color w:val="FF0000"/>
        </w:rPr>
      </w:pPr>
    </w:p>
    <w:p>
      <w:pPr>
        <w:ind w:firstLine="897" w:firstLineChars="374"/>
        <w:rPr>
          <w:rFonts w:ascii="宋体" w:hAnsi="宋体" w:cs="宋体"/>
          <w:color w:val="FF0000"/>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r>
        <w:rPr>
          <w:rFonts w:cs="Times New Roman"/>
          <w:color w:val="000000" w:themeColor="text1"/>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7980045</wp:posOffset>
                </wp:positionH>
                <wp:positionV relativeFrom="paragraph">
                  <wp:posOffset>201295</wp:posOffset>
                </wp:positionV>
                <wp:extent cx="6306820" cy="3224530"/>
                <wp:effectExtent l="0" t="0" r="17780" b="1397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6306797" cy="3224530"/>
                        </a:xfrm>
                        <a:prstGeom prst="rect">
                          <a:avLst/>
                        </a:prstGeom>
                        <a:solidFill>
                          <a:srgbClr val="FFFFFF"/>
                        </a:solidFill>
                        <a:ln>
                          <a:noFill/>
                        </a:ln>
                      </wps:spPr>
                      <wps:txbx>
                        <w:txbxContent>
                          <w:p>
                            <w:pPr>
                              <w:ind w:firstLine="643"/>
                              <w:jc w:val="center"/>
                              <w:rPr>
                                <w:rFonts w:hint="eastAsia" w:eastAsia="黑体" w:cs="黑体"/>
                                <w:b/>
                                <w:color w:val="000000" w:themeColor="text1"/>
                                <w:sz w:val="36"/>
                                <w:szCs w:val="36"/>
                                <w14:textFill>
                                  <w14:solidFill>
                                    <w14:schemeClr w14:val="tx1"/>
                                  </w14:solidFill>
                                </w14:textFill>
                              </w:rPr>
                            </w:pPr>
                            <w:permStart w:id="2" w:edGrp="everyone"/>
                            <w:r>
                              <w:rPr>
                                <w:rFonts w:hint="eastAsia" w:eastAsia="黑体" w:cs="黑体"/>
                                <w:b/>
                                <w:color w:val="000000" w:themeColor="text1"/>
                                <w:sz w:val="36"/>
                                <w:szCs w:val="36"/>
                                <w14:textFill>
                                  <w14:solidFill>
                                    <w14:schemeClr w14:val="tx1"/>
                                  </w14:solidFill>
                                </w14:textFill>
                              </w:rPr>
                              <w:t>中国移动江苏公司2019年无锡地区5G一期（预商用）无线主设备工程</w:t>
                            </w:r>
                          </w:p>
                          <w:p>
                            <w:pPr>
                              <w:ind w:firstLine="643"/>
                              <w:jc w:val="center"/>
                              <w:rPr>
                                <w:rFonts w:cs="宋体"/>
                                <w:b/>
                                <w:color w:val="000000" w:themeColor="text1"/>
                                <w:sz w:val="32"/>
                                <w:szCs w:val="44"/>
                                <w14:textFill>
                                  <w14:solidFill>
                                    <w14:schemeClr w14:val="tx1"/>
                                  </w14:solidFill>
                                </w14:textFill>
                              </w:rPr>
                            </w:pPr>
                            <w:r>
                              <w:rPr>
                                <w:rFonts w:hint="eastAsia" w:cs="宋体"/>
                                <w:b/>
                                <w:color w:val="000000" w:themeColor="text1"/>
                                <w:sz w:val="32"/>
                                <w:szCs w:val="44"/>
                                <w14:textFill>
                                  <w14:solidFill>
                                    <w14:schemeClr w14:val="tx1"/>
                                  </w14:solidFill>
                                </w14:textFill>
                              </w:rPr>
                              <w:t>一阶段</w:t>
                            </w:r>
                            <w:r>
                              <w:rPr>
                                <w:rFonts w:cs="宋体"/>
                                <w:b/>
                                <w:color w:val="000000" w:themeColor="text1"/>
                                <w:sz w:val="32"/>
                                <w:szCs w:val="44"/>
                                <w14:textFill>
                                  <w14:solidFill>
                                    <w14:schemeClr w14:val="tx1"/>
                                  </w14:solidFill>
                                </w14:textFill>
                              </w:rPr>
                              <w:t>设计</w:t>
                            </w:r>
                          </w:p>
                          <w:p>
                            <w:pPr>
                              <w:ind w:firstLine="643"/>
                              <w:jc w:val="center"/>
                              <w:rPr>
                                <w:rFonts w:hint="eastAsia" w:cs="宋体"/>
                                <w:b/>
                                <w:color w:val="000000" w:themeColor="text1"/>
                                <w:sz w:val="32"/>
                                <w:szCs w:val="32"/>
                                <w14:textFill>
                                  <w14:solidFill>
                                    <w14:schemeClr w14:val="tx1"/>
                                  </w14:solidFill>
                                </w14:textFill>
                              </w:rPr>
                            </w:pPr>
                            <w:r>
                              <w:rPr>
                                <w:rFonts w:hint="eastAsia" w:cs="宋体"/>
                                <w:b/>
                                <w:color w:val="000000" w:themeColor="text1"/>
                                <w:sz w:val="32"/>
                                <w:szCs w:val="32"/>
                                <w14:textFill>
                                  <w14:solidFill>
                                    <w14:schemeClr w14:val="tx1"/>
                                  </w14:solidFill>
                                </w14:textFill>
                              </w:rPr>
                              <w:t>第一册 5G一期（预商用）无线主设备工程</w:t>
                            </w:r>
                          </w:p>
                          <w:p>
                            <w:pPr>
                              <w:ind w:firstLine="643"/>
                              <w:jc w:val="center"/>
                              <w:rPr>
                                <w:rFonts w:cs="宋体"/>
                                <w:b/>
                                <w:color w:val="000000" w:themeColor="text1"/>
                                <w:sz w:val="32"/>
                                <w:szCs w:val="32"/>
                                <w14:textFill>
                                  <w14:solidFill>
                                    <w14:schemeClr w14:val="tx1"/>
                                  </w14:solidFill>
                                </w14:textFill>
                              </w:rPr>
                            </w:pPr>
                            <w:r>
                              <w:rPr>
                                <w:rFonts w:hint="eastAsia" w:cs="宋体"/>
                                <w:b/>
                                <w:color w:val="000000" w:themeColor="text1"/>
                                <w:sz w:val="32"/>
                                <w:szCs w:val="32"/>
                                <w:lang w:eastAsia="zh-CN"/>
                                <w14:textFill>
                                  <w14:solidFill>
                                    <w14:schemeClr w14:val="tx1"/>
                                  </w14:solidFill>
                                </w14:textFill>
                              </w:rPr>
                              <w:t>{{字段一}}</w:t>
                            </w:r>
                            <w:r>
                              <w:rPr>
                                <w:rFonts w:hint="eastAsia" w:cs="宋体"/>
                                <w:b/>
                                <w:color w:val="000000" w:themeColor="text1"/>
                                <w:sz w:val="32"/>
                                <w:szCs w:val="32"/>
                                <w14:textFill>
                                  <w14:solidFill>
                                    <w14:schemeClr w14:val="tx1"/>
                                  </w14:solidFill>
                                </w14:textFill>
                              </w:rPr>
                              <w:t xml:space="preserve"> </w:t>
                            </w:r>
                            <w:r>
                              <w:rPr>
                                <w:rFonts w:hint="eastAsia" w:cs="宋体"/>
                                <w:b/>
                                <w:color w:val="000000" w:themeColor="text1"/>
                                <w:sz w:val="32"/>
                                <w:szCs w:val="32"/>
                                <w:lang w:eastAsia="zh-CN"/>
                                <w14:textFill>
                                  <w14:solidFill>
                                    <w14:schemeClr w14:val="tx1"/>
                                  </w14:solidFill>
                                </w14:textFill>
                              </w:rPr>
                              <w:t>{{字段二}}</w:t>
                            </w:r>
                            <w:r>
                              <w:rPr>
                                <w:rFonts w:hint="eastAsia" w:cs="宋体"/>
                                <w:b/>
                                <w:color w:val="000000" w:themeColor="text1"/>
                                <w:sz w:val="32"/>
                                <w:szCs w:val="32"/>
                                <w14:textFill>
                                  <w14:solidFill>
                                    <w14:schemeClr w14:val="tx1"/>
                                  </w14:solidFill>
                                </w14:textFill>
                              </w:rPr>
                              <w:t>(全套文件)</w:t>
                            </w:r>
                          </w:p>
                          <w:permEnd w:id="2"/>
                          <w:p>
                            <w:pPr>
                              <w:ind w:firstLine="643"/>
                              <w:jc w:val="center"/>
                              <w:rPr>
                                <w:rFonts w:cs="宋体"/>
                                <w:b/>
                                <w:color w:val="000000" w:themeColor="text1"/>
                                <w:sz w:val="32"/>
                                <w:szCs w:val="32"/>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28.35pt;margin-top:15.85pt;height:253.9pt;width:496.6pt;z-index:251678720;mso-width-relative:page;mso-height-relative:page;" fillcolor="#FFFFFF" filled="t" stroked="f" coordsize="21600,21600" o:gfxdata="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BQAttoAAAAMAQAADwAA&#10;AAAAAAABACAAAAAiAAAAZHJzL2Rvd25yZXYueG1sUEsBAhQAFAAAAAgAh07iQE9ZupEUAgAA8wMA&#10;AA4AAAAAAAAAAQAgAAAAKQEAAGRycy9lMm9Eb2MueG1sUEsFBgAAAAAGAAYAWQEAAK8FAAAAAA==&#10;">
                <v:fill on="t" focussize="0,0"/>
                <v:stroke on="f"/>
                <v:imagedata o:title=""/>
                <o:lock v:ext="edit" aspectratio="f"/>
                <v:textbox>
                  <w:txbxContent>
                    <w:p>
                      <w:pPr>
                        <w:ind w:firstLine="643"/>
                        <w:jc w:val="center"/>
                        <w:rPr>
                          <w:rFonts w:hint="eastAsia" w:eastAsia="黑体" w:cs="黑体"/>
                          <w:b/>
                          <w:color w:val="000000" w:themeColor="text1"/>
                          <w:sz w:val="36"/>
                          <w:szCs w:val="36"/>
                          <w14:textFill>
                            <w14:solidFill>
                              <w14:schemeClr w14:val="tx1"/>
                            </w14:solidFill>
                          </w14:textFill>
                        </w:rPr>
                      </w:pPr>
                      <w:permStart w:id="2" w:edGrp="everyone"/>
                      <w:r>
                        <w:rPr>
                          <w:rFonts w:hint="eastAsia" w:eastAsia="黑体" w:cs="黑体"/>
                          <w:b/>
                          <w:color w:val="000000" w:themeColor="text1"/>
                          <w:sz w:val="36"/>
                          <w:szCs w:val="36"/>
                          <w14:textFill>
                            <w14:solidFill>
                              <w14:schemeClr w14:val="tx1"/>
                            </w14:solidFill>
                          </w14:textFill>
                        </w:rPr>
                        <w:t>中国移动江苏公司2019年无锡地区5G一期（预商用）无线主设备工程</w:t>
                      </w:r>
                    </w:p>
                    <w:p>
                      <w:pPr>
                        <w:ind w:firstLine="643"/>
                        <w:jc w:val="center"/>
                        <w:rPr>
                          <w:rFonts w:cs="宋体"/>
                          <w:b/>
                          <w:color w:val="000000" w:themeColor="text1"/>
                          <w:sz w:val="32"/>
                          <w:szCs w:val="44"/>
                          <w14:textFill>
                            <w14:solidFill>
                              <w14:schemeClr w14:val="tx1"/>
                            </w14:solidFill>
                          </w14:textFill>
                        </w:rPr>
                      </w:pPr>
                      <w:r>
                        <w:rPr>
                          <w:rFonts w:hint="eastAsia" w:cs="宋体"/>
                          <w:b/>
                          <w:color w:val="000000" w:themeColor="text1"/>
                          <w:sz w:val="32"/>
                          <w:szCs w:val="44"/>
                          <w14:textFill>
                            <w14:solidFill>
                              <w14:schemeClr w14:val="tx1"/>
                            </w14:solidFill>
                          </w14:textFill>
                        </w:rPr>
                        <w:t>一阶段</w:t>
                      </w:r>
                      <w:r>
                        <w:rPr>
                          <w:rFonts w:cs="宋体"/>
                          <w:b/>
                          <w:color w:val="000000" w:themeColor="text1"/>
                          <w:sz w:val="32"/>
                          <w:szCs w:val="44"/>
                          <w14:textFill>
                            <w14:solidFill>
                              <w14:schemeClr w14:val="tx1"/>
                            </w14:solidFill>
                          </w14:textFill>
                        </w:rPr>
                        <w:t>设计</w:t>
                      </w:r>
                    </w:p>
                    <w:p>
                      <w:pPr>
                        <w:ind w:firstLine="643"/>
                        <w:jc w:val="center"/>
                        <w:rPr>
                          <w:rFonts w:hint="eastAsia" w:cs="宋体"/>
                          <w:b/>
                          <w:color w:val="000000" w:themeColor="text1"/>
                          <w:sz w:val="32"/>
                          <w:szCs w:val="32"/>
                          <w14:textFill>
                            <w14:solidFill>
                              <w14:schemeClr w14:val="tx1"/>
                            </w14:solidFill>
                          </w14:textFill>
                        </w:rPr>
                      </w:pPr>
                      <w:r>
                        <w:rPr>
                          <w:rFonts w:hint="eastAsia" w:cs="宋体"/>
                          <w:b/>
                          <w:color w:val="000000" w:themeColor="text1"/>
                          <w:sz w:val="32"/>
                          <w:szCs w:val="32"/>
                          <w14:textFill>
                            <w14:solidFill>
                              <w14:schemeClr w14:val="tx1"/>
                            </w14:solidFill>
                          </w14:textFill>
                        </w:rPr>
                        <w:t>第一册 5G一期（预商用）无线主设备工程</w:t>
                      </w:r>
                    </w:p>
                    <w:p>
                      <w:pPr>
                        <w:ind w:firstLine="643"/>
                        <w:jc w:val="center"/>
                        <w:rPr>
                          <w:rFonts w:cs="宋体"/>
                          <w:b/>
                          <w:color w:val="000000" w:themeColor="text1"/>
                          <w:sz w:val="32"/>
                          <w:szCs w:val="32"/>
                          <w14:textFill>
                            <w14:solidFill>
                              <w14:schemeClr w14:val="tx1"/>
                            </w14:solidFill>
                          </w14:textFill>
                        </w:rPr>
                      </w:pPr>
                      <w:r>
                        <w:rPr>
                          <w:rFonts w:hint="eastAsia" w:cs="宋体"/>
                          <w:b/>
                          <w:color w:val="000000" w:themeColor="text1"/>
                          <w:sz w:val="32"/>
                          <w:szCs w:val="32"/>
                          <w:lang w:eastAsia="zh-CN"/>
                          <w14:textFill>
                            <w14:solidFill>
                              <w14:schemeClr w14:val="tx1"/>
                            </w14:solidFill>
                          </w14:textFill>
                        </w:rPr>
                        <w:t>{{字段一}}</w:t>
                      </w:r>
                      <w:r>
                        <w:rPr>
                          <w:rFonts w:hint="eastAsia" w:cs="宋体"/>
                          <w:b/>
                          <w:color w:val="000000" w:themeColor="text1"/>
                          <w:sz w:val="32"/>
                          <w:szCs w:val="32"/>
                          <w14:textFill>
                            <w14:solidFill>
                              <w14:schemeClr w14:val="tx1"/>
                            </w14:solidFill>
                          </w14:textFill>
                        </w:rPr>
                        <w:t xml:space="preserve"> </w:t>
                      </w:r>
                      <w:r>
                        <w:rPr>
                          <w:rFonts w:hint="eastAsia" w:cs="宋体"/>
                          <w:b/>
                          <w:color w:val="000000" w:themeColor="text1"/>
                          <w:sz w:val="32"/>
                          <w:szCs w:val="32"/>
                          <w:lang w:eastAsia="zh-CN"/>
                          <w14:textFill>
                            <w14:solidFill>
                              <w14:schemeClr w14:val="tx1"/>
                            </w14:solidFill>
                          </w14:textFill>
                        </w:rPr>
                        <w:t>{{字段二}}</w:t>
                      </w:r>
                      <w:r>
                        <w:rPr>
                          <w:rFonts w:hint="eastAsia" w:cs="宋体"/>
                          <w:b/>
                          <w:color w:val="000000" w:themeColor="text1"/>
                          <w:sz w:val="32"/>
                          <w:szCs w:val="32"/>
                          <w14:textFill>
                            <w14:solidFill>
                              <w14:schemeClr w14:val="tx1"/>
                            </w14:solidFill>
                          </w14:textFill>
                        </w:rPr>
                        <w:t>(全套文件)</w:t>
                      </w:r>
                    </w:p>
                    <w:permEnd w:id="2"/>
                    <w:p>
                      <w:pPr>
                        <w:ind w:firstLine="643"/>
                        <w:jc w:val="center"/>
                        <w:rPr>
                          <w:rFonts w:cs="宋体"/>
                          <w:b/>
                          <w:color w:val="000000" w:themeColor="text1"/>
                          <w:sz w:val="32"/>
                          <w:szCs w:val="32"/>
                          <w14:textFill>
                            <w14:solidFill>
                              <w14:schemeClr w14:val="tx1"/>
                            </w14:solidFill>
                          </w14:textFill>
                        </w:rPr>
                      </w:pPr>
                    </w:p>
                  </w:txbxContent>
                </v:textbox>
              </v:shape>
            </w:pict>
          </mc:Fallback>
        </mc:AlternateContent>
      </w: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8105775</wp:posOffset>
                </wp:positionH>
                <wp:positionV relativeFrom="paragraph">
                  <wp:posOffset>73025</wp:posOffset>
                </wp:positionV>
                <wp:extent cx="235585" cy="280670"/>
                <wp:effectExtent l="0" t="0" r="12065" b="5080"/>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235585" cy="280670"/>
                        </a:xfrm>
                        <a:prstGeom prst="rect">
                          <a:avLst/>
                        </a:prstGeom>
                        <a:solidFill>
                          <a:srgbClr val="FFFFFF"/>
                        </a:solidFill>
                        <a:ln>
                          <a:noFill/>
                        </a:ln>
                      </wps:spPr>
                      <wps:txbx>
                        <w:txbxContent>
                          <w:p>
                            <w:pPr>
                              <w:spacing w:line="460" w:lineRule="exact"/>
                              <w:ind w:firstLine="440"/>
                              <w:jc w:val="left"/>
                              <w:rPr>
                                <w:rFonts w:ascii="宋体" w:hAnsi="宋体"/>
                                <w:color w:val="FFFFFF" w:themeColor="background1"/>
                                <w:sz w:val="22"/>
                                <w:szCs w:val="32"/>
                                <w14:textFill>
                                  <w14:solidFill>
                                    <w14:schemeClr w14:val="bg1"/>
                                  </w14:solidFill>
                                </w14:textFill>
                              </w:rPr>
                            </w:pPr>
                            <w:permStart w:id="3" w:edGrp="everyone"/>
                            <w:r>
                              <w:rPr>
                                <w:rFonts w:hint="eastAsia" w:ascii="宋体" w:hAnsi="宋体"/>
                                <w:color w:val="FFFFFF" w:themeColor="background1"/>
                                <w:sz w:val="22"/>
                                <w:szCs w:val="32"/>
                                <w14:textFill>
                                  <w14:solidFill>
                                    <w14:schemeClr w14:val="bg1"/>
                                  </w14:solidFill>
                                </w14:textFill>
                              </w:rPr>
                              <w:t>隐藏区域</w:t>
                            </w:r>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 w:name="B_00_01"/>
                            <w:bookmarkEnd w:id="1"/>
                            <w:permStart w:id="4" w:edGrp="owners"/>
                            <w:r>
                              <w:rPr>
                                <w:rFonts w:ascii="宋体" w:hAnsi="宋体"/>
                                <w:color w:val="FFFFFF" w:themeColor="background1"/>
                                <w:sz w:val="22"/>
                                <w:szCs w:val="32"/>
                                <w14:textFill>
                                  <w14:solidFill>
                                    <w14:schemeClr w14:val="bg1"/>
                                  </w14:solidFill>
                                </w14:textFill>
                              </w:rPr>
                              <w:t>2</w:t>
                            </w:r>
                            <w:permEnd w:id="4"/>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2" w:name="B_00_02"/>
                            <w:bookmarkEnd w:id="2"/>
                            <w:permStart w:id="5" w:edGrp="owners"/>
                            <w:r>
                              <w:rPr>
                                <w:rFonts w:ascii="宋体" w:hAnsi="宋体"/>
                                <w:color w:val="FFFFFF" w:themeColor="background1"/>
                                <w:sz w:val="22"/>
                                <w:szCs w:val="32"/>
                                <w14:textFill>
                                  <w14:solidFill>
                                    <w14:schemeClr w14:val="bg1"/>
                                  </w14:solidFill>
                                </w14:textFill>
                              </w:rPr>
                              <w:t>20161121160150</w:t>
                            </w:r>
                            <w:permEnd w:id="5"/>
                          </w:p>
                          <w:p>
                            <w:pPr>
                              <w:spacing w:line="460" w:lineRule="exact"/>
                              <w:ind w:firstLine="440"/>
                              <w:jc w:val="left"/>
                              <w:rPr>
                                <w:rFonts w:ascii="宋体" w:hAnsi="宋体"/>
                                <w:color w:val="FFFFFF" w:themeColor="background1"/>
                                <w:sz w:val="22"/>
                                <w:szCs w:val="32"/>
                                <w14:textFill>
                                  <w14:solidFill>
                                    <w14:schemeClr w14:val="bg1"/>
                                  </w14:solidFill>
                                </w14:textFill>
                              </w:rPr>
                            </w:pPr>
                            <w:permStart w:id="6" w:edGrp="owners"/>
                            <w:bookmarkStart w:id="3" w:name="B_00_03"/>
                            <w:bookmarkEnd w:id="3"/>
                            <w:r>
                              <w:rPr>
                                <w:rFonts w:ascii="宋体" w:hAnsi="宋体"/>
                                <w:color w:val="FFFFFF" w:themeColor="background1"/>
                                <w:sz w:val="22"/>
                                <w:szCs w:val="32"/>
                                <w14:textFill>
                                  <w14:solidFill>
                                    <w14:schemeClr w14:val="bg1"/>
                                  </w14:solidFill>
                                </w14:textFill>
                              </w:rPr>
                              <w:t>1</w:t>
                            </w:r>
                            <w:permEnd w:id="6"/>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4" w:name="B_00_04"/>
                            <w:bookmarkEnd w:id="4"/>
                            <w:permStart w:id="7" w:edGrp="owners"/>
                            <w:r>
                              <w:rPr>
                                <w:rFonts w:ascii="宋体" w:hAnsi="宋体"/>
                                <w:color w:val="FFFFFF" w:themeColor="background1"/>
                                <w:sz w:val="22"/>
                                <w:szCs w:val="32"/>
                                <w14:textFill>
                                  <w14:solidFill>
                                    <w14:schemeClr w14:val="bg1"/>
                                  </w14:solidFill>
                                </w14:textFill>
                              </w:rPr>
                              <w:t>CAOLU</w:t>
                            </w:r>
                            <w:permEnd w:id="7"/>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5" w:name="B_00_05"/>
                            <w:bookmarkEnd w:id="5"/>
                            <w:permStart w:id="8" w:edGrp="owners"/>
                            <w:r>
                              <w:rPr>
                                <w:rFonts w:ascii="宋体" w:hAnsi="宋体"/>
                                <w:color w:val="FFFFFF" w:themeColor="background1"/>
                                <w:sz w:val="22"/>
                                <w:szCs w:val="32"/>
                                <w14:textFill>
                                  <w14:solidFill>
                                    <w14:schemeClr w14:val="bg1"/>
                                  </w14:solidFill>
                                </w14:textFill>
                              </w:rPr>
                              <w:t>B1623105</w:t>
                            </w:r>
                            <w:permEnd w:id="8"/>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6" w:name="B_00_06"/>
                            <w:bookmarkEnd w:id="6"/>
                            <w:permStart w:id="9" w:edGrp="owners"/>
                            <w:r>
                              <w:rPr>
                                <w:rFonts w:ascii="宋体" w:hAnsi="宋体"/>
                                <w:color w:val="FFFFFF" w:themeColor="background1"/>
                                <w:sz w:val="22"/>
                                <w:szCs w:val="32"/>
                                <w14:textFill>
                                  <w14:solidFill>
                                    <w14:schemeClr w14:val="bg1"/>
                                  </w14:solidFill>
                                </w14:textFill>
                              </w:rPr>
                              <w:t>2016YBCT0863-001</w:t>
                            </w:r>
                            <w:permEnd w:id="9"/>
                            <w:r>
                              <w:rPr>
                                <w:rFonts w:hint="eastAsia" w:ascii="宋体" w:hAnsi="宋体"/>
                                <w:color w:val="FFFFFF" w:themeColor="background1"/>
                                <w:sz w:val="22"/>
                                <w:szCs w:val="32"/>
                                <w14:textFill>
                                  <w14:solidFill>
                                    <w14:schemeClr w14:val="bg1"/>
                                  </w14:solidFill>
                                </w14:textFill>
                              </w:rPr>
                              <w:t xml:space="preserve"> </w:t>
                            </w:r>
                            <w:bookmarkStart w:id="7" w:name="B_00_90"/>
                            <w:bookmarkEnd w:id="7"/>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8" w:name="B_00_07"/>
                            <w:bookmarkEnd w:id="8"/>
                            <w:permStart w:id="10" w:edGrp="owners"/>
                            <w:r>
                              <w:rPr>
                                <w:rFonts w:ascii="宋体" w:hAnsi="宋体"/>
                                <w:color w:val="FFFFFF" w:themeColor="background1"/>
                                <w:sz w:val="22"/>
                                <w:szCs w:val="32"/>
                                <w14:textFill>
                                  <w14:solidFill>
                                    <w14:schemeClr w14:val="bg1"/>
                                  </w14:solidFill>
                                </w14:textFill>
                              </w:rPr>
                              <w:t>1.0.0.1</w:t>
                            </w:r>
                            <w:permEnd w:id="10"/>
                          </w:p>
                          <w:p>
                            <w:pPr>
                              <w:spacing w:line="460" w:lineRule="exact"/>
                              <w:ind w:firstLine="440"/>
                              <w:jc w:val="left"/>
                              <w:rPr>
                                <w:rFonts w:ascii="宋体" w:hAnsi="宋体"/>
                                <w:color w:val="FFFFFF" w:themeColor="background1"/>
                                <w:sz w:val="22"/>
                                <w:szCs w:val="32"/>
                                <w14:textFill>
                                  <w14:solidFill>
                                    <w14:schemeClr w14:val="bg1"/>
                                  </w14:solidFill>
                                </w14:textFill>
                              </w:rPr>
                            </w:pPr>
                            <w:permStart w:id="11" w:edGrp="owners"/>
                            <w:bookmarkStart w:id="9" w:name="B_00_08"/>
                            <w:bookmarkEnd w:id="9"/>
                            <w:r>
                              <w:rPr>
                                <w:rFonts w:ascii="宋体" w:hAnsi="宋体"/>
                                <w:color w:val="FFFFFF" w:themeColor="background1"/>
                                <w:sz w:val="22"/>
                                <w:szCs w:val="32"/>
                                <w14:textFill>
                                  <w14:solidFill>
                                    <w14:schemeClr w14:val="bg1"/>
                                  </w14:solidFill>
                                </w14:textFill>
                              </w:rPr>
                              <w:t>209903879760291312</w:t>
                            </w:r>
                            <w:permEnd w:id="11"/>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0" w:name="B_00_09"/>
                            <w:bookmarkEnd w:id="10"/>
                            <w:permStart w:id="12" w:edGrp="owners"/>
                            <w:r>
                              <w:rPr>
                                <w:rFonts w:ascii="宋体" w:hAnsi="宋体"/>
                                <w:color w:val="FFFFFF" w:themeColor="background1"/>
                                <w:sz w:val="22"/>
                                <w:szCs w:val="32"/>
                                <w14:textFill>
                                  <w14:solidFill>
                                    <w14:schemeClr w14:val="bg1"/>
                                  </w14:solidFill>
                                </w14:textFill>
                              </w:rPr>
                              <w:t>209903879760291312</w:t>
                            </w:r>
                            <w:permEnd w:id="12"/>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1" w:name="B_00_10"/>
                            <w:bookmarkEnd w:id="11"/>
                            <w:permStart w:id="13" w:edGrp="owners"/>
                            <w:r>
                              <w:rPr>
                                <w:rFonts w:ascii="宋体" w:hAnsi="宋体"/>
                                <w:color w:val="FFFFFF" w:themeColor="background1"/>
                                <w:sz w:val="22"/>
                                <w:szCs w:val="32"/>
                                <w14:textFill>
                                  <w14:solidFill>
                                    <w14:schemeClr w14:val="bg1"/>
                                  </w14:solidFill>
                                </w14:textFill>
                              </w:rPr>
                              <w:t>1</w:t>
                            </w:r>
                            <w:permEnd w:id="13"/>
                            <w:r>
                              <w:rPr>
                                <w:rFonts w:hint="eastAsia" w:ascii="宋体" w:hAnsi="宋体"/>
                                <w:color w:val="FFFFFF" w:themeColor="background1"/>
                                <w:sz w:val="22"/>
                                <w:szCs w:val="32"/>
                                <w14:textFill>
                                  <w14:solidFill>
                                    <w14:schemeClr w14:val="bg1"/>
                                  </w14:solidFill>
                                </w14:textFill>
                              </w:rPr>
                              <w:t xml:space="preserve"> </w:t>
                            </w:r>
                            <w:bookmarkStart w:id="12" w:name="B_00_91"/>
                            <w:bookmarkEnd w:id="12"/>
                          </w:p>
                          <w:p>
                            <w:pPr>
                              <w:spacing w:line="460" w:lineRule="exact"/>
                              <w:ind w:firstLine="440"/>
                              <w:jc w:val="left"/>
                              <w:rPr>
                                <w:rFonts w:ascii="宋体" w:hAnsi="宋体"/>
                                <w:color w:val="FFFFFF" w:themeColor="background1"/>
                                <w:sz w:val="22"/>
                                <w:szCs w:val="32"/>
                                <w14:textFill>
                                  <w14:solidFill>
                                    <w14:schemeClr w14:val="bg1"/>
                                  </w14:solidFill>
                                </w14:textFill>
                              </w:rPr>
                            </w:pPr>
                          </w:p>
                          <w:permEnd w:id="3"/>
                          <w:p>
                            <w:pPr>
                              <w:spacing w:line="460" w:lineRule="exact"/>
                              <w:ind w:firstLine="440"/>
                              <w:jc w:val="left"/>
                              <w:rPr>
                                <w:rFonts w:ascii="宋体" w:hAnsi="宋体"/>
                                <w:color w:val="FFFFFF" w:themeColor="background1"/>
                                <w:sz w:val="22"/>
                                <w:szCs w:val="32"/>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38.25pt;margin-top:5.75pt;height:22.1pt;width:18.55pt;z-index:251673600;mso-width-relative:page;mso-height-relative:page;" fillcolor="#FFFFFF" filled="t" stroked="f" coordsize="21600,21600" o:gfxdata="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KStnbYAAAACwEAAA8AAAAAAAAA&#10;AQAgAAAAIgAAAGRycy9kb3ducmV2LnhtbFBLAQIUABQAAAAIAIdO4kCTsR8VEQIAAPEDAAAOAAAA&#10;AAAAAAEAIAAAACcBAABkcnMvZTJvRG9jLnhtbFBLBQYAAAAABgAGAFkBAACqBQAAAAA=&#10;">
                <v:fill on="t" focussize="0,0"/>
                <v:stroke on="f"/>
                <v:imagedata o:title=""/>
                <o:lock v:ext="edit" aspectratio="f"/>
                <v:textbox>
                  <w:txbxContent>
                    <w:p>
                      <w:pPr>
                        <w:spacing w:line="460" w:lineRule="exact"/>
                        <w:ind w:firstLine="440"/>
                        <w:jc w:val="left"/>
                        <w:rPr>
                          <w:rFonts w:ascii="宋体" w:hAnsi="宋体"/>
                          <w:color w:val="FFFFFF" w:themeColor="background1"/>
                          <w:sz w:val="22"/>
                          <w:szCs w:val="32"/>
                          <w14:textFill>
                            <w14:solidFill>
                              <w14:schemeClr w14:val="bg1"/>
                            </w14:solidFill>
                          </w14:textFill>
                        </w:rPr>
                      </w:pPr>
                      <w:permStart w:id="3" w:edGrp="everyone"/>
                      <w:r>
                        <w:rPr>
                          <w:rFonts w:hint="eastAsia" w:ascii="宋体" w:hAnsi="宋体"/>
                          <w:color w:val="FFFFFF" w:themeColor="background1"/>
                          <w:sz w:val="22"/>
                          <w:szCs w:val="32"/>
                          <w14:textFill>
                            <w14:solidFill>
                              <w14:schemeClr w14:val="bg1"/>
                            </w14:solidFill>
                          </w14:textFill>
                        </w:rPr>
                        <w:t>隐藏区域</w:t>
                      </w:r>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 w:name="B_00_01"/>
                      <w:bookmarkEnd w:id="1"/>
                      <w:permStart w:id="4" w:edGrp="owners"/>
                      <w:r>
                        <w:rPr>
                          <w:rFonts w:ascii="宋体" w:hAnsi="宋体"/>
                          <w:color w:val="FFFFFF" w:themeColor="background1"/>
                          <w:sz w:val="22"/>
                          <w:szCs w:val="32"/>
                          <w14:textFill>
                            <w14:solidFill>
                              <w14:schemeClr w14:val="bg1"/>
                            </w14:solidFill>
                          </w14:textFill>
                        </w:rPr>
                        <w:t>2</w:t>
                      </w:r>
                      <w:permEnd w:id="4"/>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2" w:name="B_00_02"/>
                      <w:bookmarkEnd w:id="2"/>
                      <w:permStart w:id="5" w:edGrp="owners"/>
                      <w:r>
                        <w:rPr>
                          <w:rFonts w:ascii="宋体" w:hAnsi="宋体"/>
                          <w:color w:val="FFFFFF" w:themeColor="background1"/>
                          <w:sz w:val="22"/>
                          <w:szCs w:val="32"/>
                          <w14:textFill>
                            <w14:solidFill>
                              <w14:schemeClr w14:val="bg1"/>
                            </w14:solidFill>
                          </w14:textFill>
                        </w:rPr>
                        <w:t>20161121160150</w:t>
                      </w:r>
                      <w:permEnd w:id="5"/>
                    </w:p>
                    <w:p>
                      <w:pPr>
                        <w:spacing w:line="460" w:lineRule="exact"/>
                        <w:ind w:firstLine="440"/>
                        <w:jc w:val="left"/>
                        <w:rPr>
                          <w:rFonts w:ascii="宋体" w:hAnsi="宋体"/>
                          <w:color w:val="FFFFFF" w:themeColor="background1"/>
                          <w:sz w:val="22"/>
                          <w:szCs w:val="32"/>
                          <w14:textFill>
                            <w14:solidFill>
                              <w14:schemeClr w14:val="bg1"/>
                            </w14:solidFill>
                          </w14:textFill>
                        </w:rPr>
                      </w:pPr>
                      <w:permStart w:id="6" w:edGrp="owners"/>
                      <w:bookmarkStart w:id="3" w:name="B_00_03"/>
                      <w:bookmarkEnd w:id="3"/>
                      <w:r>
                        <w:rPr>
                          <w:rFonts w:ascii="宋体" w:hAnsi="宋体"/>
                          <w:color w:val="FFFFFF" w:themeColor="background1"/>
                          <w:sz w:val="22"/>
                          <w:szCs w:val="32"/>
                          <w14:textFill>
                            <w14:solidFill>
                              <w14:schemeClr w14:val="bg1"/>
                            </w14:solidFill>
                          </w14:textFill>
                        </w:rPr>
                        <w:t>1</w:t>
                      </w:r>
                      <w:permEnd w:id="6"/>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4" w:name="B_00_04"/>
                      <w:bookmarkEnd w:id="4"/>
                      <w:permStart w:id="7" w:edGrp="owners"/>
                      <w:r>
                        <w:rPr>
                          <w:rFonts w:ascii="宋体" w:hAnsi="宋体"/>
                          <w:color w:val="FFFFFF" w:themeColor="background1"/>
                          <w:sz w:val="22"/>
                          <w:szCs w:val="32"/>
                          <w14:textFill>
                            <w14:solidFill>
                              <w14:schemeClr w14:val="bg1"/>
                            </w14:solidFill>
                          </w14:textFill>
                        </w:rPr>
                        <w:t>CAOLU</w:t>
                      </w:r>
                      <w:permEnd w:id="7"/>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5" w:name="B_00_05"/>
                      <w:bookmarkEnd w:id="5"/>
                      <w:permStart w:id="8" w:edGrp="owners"/>
                      <w:r>
                        <w:rPr>
                          <w:rFonts w:ascii="宋体" w:hAnsi="宋体"/>
                          <w:color w:val="FFFFFF" w:themeColor="background1"/>
                          <w:sz w:val="22"/>
                          <w:szCs w:val="32"/>
                          <w14:textFill>
                            <w14:solidFill>
                              <w14:schemeClr w14:val="bg1"/>
                            </w14:solidFill>
                          </w14:textFill>
                        </w:rPr>
                        <w:t>B1623105</w:t>
                      </w:r>
                      <w:permEnd w:id="8"/>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6" w:name="B_00_06"/>
                      <w:bookmarkEnd w:id="6"/>
                      <w:permStart w:id="9" w:edGrp="owners"/>
                      <w:r>
                        <w:rPr>
                          <w:rFonts w:ascii="宋体" w:hAnsi="宋体"/>
                          <w:color w:val="FFFFFF" w:themeColor="background1"/>
                          <w:sz w:val="22"/>
                          <w:szCs w:val="32"/>
                          <w14:textFill>
                            <w14:solidFill>
                              <w14:schemeClr w14:val="bg1"/>
                            </w14:solidFill>
                          </w14:textFill>
                        </w:rPr>
                        <w:t>2016YBCT0863-001</w:t>
                      </w:r>
                      <w:permEnd w:id="9"/>
                      <w:r>
                        <w:rPr>
                          <w:rFonts w:hint="eastAsia" w:ascii="宋体" w:hAnsi="宋体"/>
                          <w:color w:val="FFFFFF" w:themeColor="background1"/>
                          <w:sz w:val="22"/>
                          <w:szCs w:val="32"/>
                          <w14:textFill>
                            <w14:solidFill>
                              <w14:schemeClr w14:val="bg1"/>
                            </w14:solidFill>
                          </w14:textFill>
                        </w:rPr>
                        <w:t xml:space="preserve"> </w:t>
                      </w:r>
                      <w:bookmarkStart w:id="7" w:name="B_00_90"/>
                      <w:bookmarkEnd w:id="7"/>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8" w:name="B_00_07"/>
                      <w:bookmarkEnd w:id="8"/>
                      <w:permStart w:id="10" w:edGrp="owners"/>
                      <w:r>
                        <w:rPr>
                          <w:rFonts w:ascii="宋体" w:hAnsi="宋体"/>
                          <w:color w:val="FFFFFF" w:themeColor="background1"/>
                          <w:sz w:val="22"/>
                          <w:szCs w:val="32"/>
                          <w14:textFill>
                            <w14:solidFill>
                              <w14:schemeClr w14:val="bg1"/>
                            </w14:solidFill>
                          </w14:textFill>
                        </w:rPr>
                        <w:t>1.0.0.1</w:t>
                      </w:r>
                      <w:permEnd w:id="10"/>
                    </w:p>
                    <w:p>
                      <w:pPr>
                        <w:spacing w:line="460" w:lineRule="exact"/>
                        <w:ind w:firstLine="440"/>
                        <w:jc w:val="left"/>
                        <w:rPr>
                          <w:rFonts w:ascii="宋体" w:hAnsi="宋体"/>
                          <w:color w:val="FFFFFF" w:themeColor="background1"/>
                          <w:sz w:val="22"/>
                          <w:szCs w:val="32"/>
                          <w14:textFill>
                            <w14:solidFill>
                              <w14:schemeClr w14:val="bg1"/>
                            </w14:solidFill>
                          </w14:textFill>
                        </w:rPr>
                      </w:pPr>
                      <w:permStart w:id="11" w:edGrp="owners"/>
                      <w:bookmarkStart w:id="9" w:name="B_00_08"/>
                      <w:bookmarkEnd w:id="9"/>
                      <w:r>
                        <w:rPr>
                          <w:rFonts w:ascii="宋体" w:hAnsi="宋体"/>
                          <w:color w:val="FFFFFF" w:themeColor="background1"/>
                          <w:sz w:val="22"/>
                          <w:szCs w:val="32"/>
                          <w14:textFill>
                            <w14:solidFill>
                              <w14:schemeClr w14:val="bg1"/>
                            </w14:solidFill>
                          </w14:textFill>
                        </w:rPr>
                        <w:t>209903879760291312</w:t>
                      </w:r>
                      <w:permEnd w:id="11"/>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0" w:name="B_00_09"/>
                      <w:bookmarkEnd w:id="10"/>
                      <w:permStart w:id="12" w:edGrp="owners"/>
                      <w:r>
                        <w:rPr>
                          <w:rFonts w:ascii="宋体" w:hAnsi="宋体"/>
                          <w:color w:val="FFFFFF" w:themeColor="background1"/>
                          <w:sz w:val="22"/>
                          <w:szCs w:val="32"/>
                          <w14:textFill>
                            <w14:solidFill>
                              <w14:schemeClr w14:val="bg1"/>
                            </w14:solidFill>
                          </w14:textFill>
                        </w:rPr>
                        <w:t>209903879760291312</w:t>
                      </w:r>
                      <w:permEnd w:id="12"/>
                    </w:p>
                    <w:p>
                      <w:pPr>
                        <w:spacing w:line="460" w:lineRule="exact"/>
                        <w:ind w:firstLine="440"/>
                        <w:jc w:val="left"/>
                        <w:rPr>
                          <w:rFonts w:ascii="宋体" w:hAnsi="宋体"/>
                          <w:color w:val="FFFFFF" w:themeColor="background1"/>
                          <w:sz w:val="22"/>
                          <w:szCs w:val="32"/>
                          <w14:textFill>
                            <w14:solidFill>
                              <w14:schemeClr w14:val="bg1"/>
                            </w14:solidFill>
                          </w14:textFill>
                        </w:rPr>
                      </w:pPr>
                      <w:bookmarkStart w:id="11" w:name="B_00_10"/>
                      <w:bookmarkEnd w:id="11"/>
                      <w:permStart w:id="13" w:edGrp="owners"/>
                      <w:r>
                        <w:rPr>
                          <w:rFonts w:ascii="宋体" w:hAnsi="宋体"/>
                          <w:color w:val="FFFFFF" w:themeColor="background1"/>
                          <w:sz w:val="22"/>
                          <w:szCs w:val="32"/>
                          <w14:textFill>
                            <w14:solidFill>
                              <w14:schemeClr w14:val="bg1"/>
                            </w14:solidFill>
                          </w14:textFill>
                        </w:rPr>
                        <w:t>1</w:t>
                      </w:r>
                      <w:permEnd w:id="13"/>
                      <w:r>
                        <w:rPr>
                          <w:rFonts w:hint="eastAsia" w:ascii="宋体" w:hAnsi="宋体"/>
                          <w:color w:val="FFFFFF" w:themeColor="background1"/>
                          <w:sz w:val="22"/>
                          <w:szCs w:val="32"/>
                          <w14:textFill>
                            <w14:solidFill>
                              <w14:schemeClr w14:val="bg1"/>
                            </w14:solidFill>
                          </w14:textFill>
                        </w:rPr>
                        <w:t xml:space="preserve"> </w:t>
                      </w:r>
                      <w:bookmarkStart w:id="12" w:name="B_00_91"/>
                      <w:bookmarkEnd w:id="12"/>
                    </w:p>
                    <w:p>
                      <w:pPr>
                        <w:spacing w:line="460" w:lineRule="exact"/>
                        <w:ind w:firstLine="440"/>
                        <w:jc w:val="left"/>
                        <w:rPr>
                          <w:rFonts w:ascii="宋体" w:hAnsi="宋体"/>
                          <w:color w:val="FFFFFF" w:themeColor="background1"/>
                          <w:sz w:val="22"/>
                          <w:szCs w:val="32"/>
                          <w14:textFill>
                            <w14:solidFill>
                              <w14:schemeClr w14:val="bg1"/>
                            </w14:solidFill>
                          </w14:textFill>
                        </w:rPr>
                      </w:pPr>
                    </w:p>
                    <w:permEnd w:id="3"/>
                    <w:p>
                      <w:pPr>
                        <w:spacing w:line="460" w:lineRule="exact"/>
                        <w:ind w:firstLine="440"/>
                        <w:jc w:val="left"/>
                        <w:rPr>
                          <w:rFonts w:ascii="宋体" w:hAnsi="宋体"/>
                          <w:color w:val="FFFFFF" w:themeColor="background1"/>
                          <w:sz w:val="22"/>
                          <w:szCs w:val="32"/>
                          <w14:textFill>
                            <w14:solidFill>
                              <w14:schemeClr w14:val="bg1"/>
                            </w14:solidFill>
                          </w14:textFill>
                        </w:rPr>
                      </w:pPr>
                    </w:p>
                  </w:txbxContent>
                </v:textbox>
              </v:shape>
            </w:pict>
          </mc:Fallback>
        </mc:AlternateContent>
      </w: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bookmarkStart w:id="13" w:name="_GoBack"/>
      <w:bookmarkEnd w:id="13"/>
    </w:p>
    <w:p>
      <w:pPr>
        <w:ind w:firstLine="480"/>
        <w:rPr>
          <w:rFonts w:ascii="宋体" w:hAnsi="宋体" w:cs="宋体"/>
          <w:color w:val="000000" w:themeColor="text1"/>
          <w14:textFill>
            <w14:solidFill>
              <w14:schemeClr w14:val="tx1"/>
            </w14:solidFill>
          </w14:textFill>
        </w:rPr>
      </w:pPr>
    </w:p>
    <w:p>
      <w:pPr>
        <w:ind w:firstLine="480"/>
        <w:rPr>
          <w:rFonts w:ascii="宋体" w:hAnsi="宋体" w:cs="宋体"/>
          <w:color w:val="000000" w:themeColor="text1"/>
          <w14:textFill>
            <w14:solidFill>
              <w14:schemeClr w14:val="tx1"/>
            </w14:solidFill>
          </w14:textFill>
        </w:rPr>
      </w:pPr>
    </w:p>
    <w:p>
      <w:pPr>
        <w:tabs>
          <w:tab w:val="left" w:pos="5827"/>
        </w:tabs>
        <w:rPr>
          <w:color w:val="000000" w:themeColor="text1"/>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23811" w:h="16838" w:orient="landscape"/>
          <w:pgMar w:top="850" w:right="567" w:bottom="850" w:left="567" w:header="0" w:footer="0" w:gutter="0"/>
          <w:cols w:space="425" w:num="1"/>
          <w:docGrid w:linePitch="326" w:charSpace="0"/>
        </w:sectPr>
      </w:pPr>
    </w:p>
    <w:p>
      <w:pPr>
        <w:pStyle w:val="568"/>
        <w:ind w:firstLine="0" w:firstLineChars="0"/>
        <w:rPr>
          <w:rFonts w:ascii="Times New Roman"/>
          <w:color w:val="000000"/>
        </w:rPr>
      </w:pPr>
    </w:p>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Sim Sun">
    <w:altName w:val="方正舒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Mangal">
    <w:altName w:val="Segoe Print"/>
    <w:panose1 w:val="00000400000000000000"/>
    <w:charset w:val="01"/>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Meiryo UI">
    <w:altName w:val="Yu Gothic UI"/>
    <w:panose1 w:val="020B0604030504040204"/>
    <w:charset w:val="80"/>
    <w:family w:val="swiss"/>
    <w:pitch w:val="default"/>
    <w:sig w:usb0="00000000" w:usb1="00000000" w:usb2="00010012" w:usb3="00000000" w:csb0="6002009F" w:csb1="DFD70000"/>
  </w:font>
  <w:font w:name="PMingLiU">
    <w:altName w:val="Microsoft JhengHei UI"/>
    <w:panose1 w:val="02010601000101010101"/>
    <w:charset w:val="88"/>
    <w:family w:val="auto"/>
    <w:pitch w:val="default"/>
    <w:sig w:usb0="00000000" w:usb1="00000000" w:usb2="00000010" w:usb3="00000000" w:csb0="00100000" w:csb1="00000000"/>
  </w:font>
  <w:font w:name="MS PGothic">
    <w:panose1 w:val="020B0600070205080204"/>
    <w:charset w:val="80"/>
    <w:family w:val="swiss"/>
    <w:pitch w:val="default"/>
    <w:sig w:usb0="E00002FF" w:usb1="6AC7FDFB" w:usb2="08000012" w:usb3="00000000" w:csb0="4002009F" w:csb1="DFD70000"/>
  </w:font>
  <w:font w:name="Arial Narrow">
    <w:altName w:val="Arial"/>
    <w:panose1 w:val="020B0606020202030204"/>
    <w:charset w:val="00"/>
    <w:family w:val="swiss"/>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Batang">
    <w:altName w:val="Malgun Gothic"/>
    <w:panose1 w:val="02030600000101010101"/>
    <w:charset w:val="81"/>
    <w:family w:val="roman"/>
    <w:pitch w:val="default"/>
    <w:sig w:usb0="00000000" w:usb1="00000000" w:usb2="00000030" w:usb3="00000000" w:csb0="0008009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360"/>
      <w:jc w:val="center"/>
      <w:rPr>
        <w:sz w:val="18"/>
        <w:szCs w:val="18"/>
      </w:rPr>
    </w:pPr>
    <w:r>
      <w:rPr>
        <w:rStyle w:val="69"/>
        <w:sz w:val="18"/>
        <w:szCs w:val="18"/>
      </w:rPr>
      <w:fldChar w:fldCharType="begin"/>
    </w:r>
    <w:r>
      <w:rPr>
        <w:rStyle w:val="69"/>
        <w:sz w:val="18"/>
        <w:szCs w:val="18"/>
      </w:rPr>
      <w:instrText xml:space="preserve"> PAGE </w:instrText>
    </w:r>
    <w:r>
      <w:rPr>
        <w:rStyle w:val="69"/>
        <w:sz w:val="18"/>
        <w:szCs w:val="18"/>
      </w:rPr>
      <w:fldChar w:fldCharType="separate"/>
    </w:r>
    <w:r>
      <w:rPr>
        <w:rStyle w:val="69"/>
        <w:sz w:val="18"/>
        <w:szCs w:val="18"/>
      </w:rPr>
      <w:t>11</w:t>
    </w:r>
    <w:r>
      <w:rPr>
        <w:rStyle w:val="69"/>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Bdr>
        <w:bottom w:val="single" w:color="auto" w:sz="4" w:space="1"/>
      </w:pBdr>
      <w:tabs>
        <w:tab w:val="left" w:pos="3630"/>
      </w:tabs>
      <w:wordWrap w:val="0"/>
      <w:ind w:firstLine="360"/>
      <w:jc w:val="right"/>
      <w:rPr>
        <w:rFonts w:ascii="宋体" w:hAnsi="宋体"/>
      </w:rPr>
    </w:pPr>
    <w:r>
      <w:rPr>
        <w:rFonts w:hint="eastAsia"/>
      </w:rPr>
      <w:t xml:space="preserve">中国移动江苏公司2019年无锡地区5G一期二阶段无线主设备工程 第一分册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35"/>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27"/>
      <w:lvlText w:val="%1."/>
      <w:lvlJc w:val="left"/>
      <w:pPr>
        <w:tabs>
          <w:tab w:val="left" w:pos="1200"/>
        </w:tabs>
        <w:ind w:left="1200" w:hanging="360"/>
      </w:pPr>
    </w:lvl>
  </w:abstractNum>
  <w:abstractNum w:abstractNumId="3">
    <w:nsid w:val="FFFFFF80"/>
    <w:multiLevelType w:val="singleLevel"/>
    <w:tmpl w:val="FFFFFF80"/>
    <w:lvl w:ilvl="0" w:tentative="0">
      <w:start w:val="1"/>
      <w:numFmt w:val="bullet"/>
      <w:pStyle w:val="34"/>
      <w:lvlText w:val=""/>
      <w:lvlJc w:val="left"/>
      <w:pPr>
        <w:tabs>
          <w:tab w:val="left" w:pos="2040"/>
        </w:tabs>
        <w:ind w:left="2040" w:hanging="360"/>
      </w:pPr>
      <w:rPr>
        <w:rFonts w:hint="default" w:ascii="Wingdings" w:hAnsi="Wingdings"/>
      </w:rPr>
    </w:lvl>
  </w:abstractNum>
  <w:abstractNum w:abstractNumId="4">
    <w:nsid w:val="FFFFFF82"/>
    <w:multiLevelType w:val="singleLevel"/>
    <w:tmpl w:val="FFFFFF82"/>
    <w:lvl w:ilvl="0" w:tentative="0">
      <w:start w:val="1"/>
      <w:numFmt w:val="bullet"/>
      <w:pStyle w:val="24"/>
      <w:lvlText w:val=""/>
      <w:lvlJc w:val="left"/>
      <w:pPr>
        <w:tabs>
          <w:tab w:val="left" w:pos="1200"/>
        </w:tabs>
        <w:ind w:left="1200" w:hanging="360"/>
      </w:pPr>
      <w:rPr>
        <w:rFonts w:hint="default" w:ascii="Wingdings" w:hAnsi="Wingdings"/>
      </w:rPr>
    </w:lvl>
  </w:abstractNum>
  <w:abstractNum w:abstractNumId="5">
    <w:nsid w:val="FFFFFF83"/>
    <w:multiLevelType w:val="singleLevel"/>
    <w:tmpl w:val="FFFFFF83"/>
    <w:lvl w:ilvl="0" w:tentative="0">
      <w:start w:val="1"/>
      <w:numFmt w:val="bullet"/>
      <w:pStyle w:val="30"/>
      <w:lvlText w:val=""/>
      <w:lvlJc w:val="left"/>
      <w:pPr>
        <w:tabs>
          <w:tab w:val="left" w:pos="780"/>
        </w:tabs>
        <w:ind w:left="780" w:hanging="360"/>
      </w:pPr>
      <w:rPr>
        <w:rFonts w:hint="default" w:ascii="Wingdings" w:hAnsi="Wingdings"/>
      </w:rPr>
    </w:lvl>
  </w:abstractNum>
  <w:abstractNum w:abstractNumId="6">
    <w:nsid w:val="FFFFFF89"/>
    <w:multiLevelType w:val="singleLevel"/>
    <w:tmpl w:val="FFFFFF89"/>
    <w:lvl w:ilvl="0" w:tentative="0">
      <w:start w:val="1"/>
      <w:numFmt w:val="bullet"/>
      <w:pStyle w:val="19"/>
      <w:lvlText w:val=""/>
      <w:lvlJc w:val="left"/>
      <w:pPr>
        <w:tabs>
          <w:tab w:val="left" w:pos="360"/>
        </w:tabs>
        <w:ind w:left="360" w:hanging="360"/>
      </w:pPr>
      <w:rPr>
        <w:rFonts w:hint="default" w:ascii="Wingdings" w:hAnsi="Wingdings"/>
      </w:rPr>
    </w:lvl>
  </w:abstractNum>
  <w:abstractNum w:abstractNumId="7">
    <w:nsid w:val="00000004"/>
    <w:multiLevelType w:val="multilevel"/>
    <w:tmpl w:val="00000004"/>
    <w:lvl w:ilvl="0" w:tentative="0">
      <w:start w:val="1"/>
      <w:numFmt w:val="decimal"/>
      <w:pStyle w:val="292"/>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
    <w:nsid w:val="00D64204"/>
    <w:multiLevelType w:val="multilevel"/>
    <w:tmpl w:val="00D64204"/>
    <w:lvl w:ilvl="0" w:tentative="0">
      <w:start w:val="1"/>
      <w:numFmt w:val="decimal"/>
      <w:lvlText w:val="附录%1."/>
      <w:lvlJc w:val="left"/>
      <w:pPr>
        <w:tabs>
          <w:tab w:val="left" w:pos="1930"/>
        </w:tabs>
        <w:ind w:left="850" w:firstLine="0"/>
      </w:pPr>
      <w:rPr>
        <w:rFonts w:hint="eastAsia"/>
      </w:rPr>
    </w:lvl>
    <w:lvl w:ilvl="1" w:tentative="0">
      <w:start w:val="1"/>
      <w:numFmt w:val="decimal"/>
      <w:lvlRestart w:val="0"/>
      <w:lvlText w:val="附录%1.%2."/>
      <w:lvlJc w:val="left"/>
      <w:pPr>
        <w:tabs>
          <w:tab w:val="left" w:pos="2781"/>
        </w:tabs>
        <w:ind w:left="1701" w:firstLine="0"/>
      </w:pPr>
      <w:rPr>
        <w:rFonts w:hint="eastAsia"/>
      </w:rPr>
    </w:lvl>
    <w:lvl w:ilvl="2" w:tentative="0">
      <w:start w:val="1"/>
      <w:numFmt w:val="decimal"/>
      <w:pStyle w:val="132"/>
      <w:lvlText w:val="附录%1.%2.%3."/>
      <w:lvlJc w:val="left"/>
      <w:pPr>
        <w:tabs>
          <w:tab w:val="left" w:pos="3991"/>
        </w:tabs>
        <w:ind w:left="2551" w:firstLine="0"/>
      </w:pPr>
      <w:rPr>
        <w:rFonts w:hint="eastAsia"/>
      </w:rPr>
    </w:lvl>
    <w:lvl w:ilvl="3" w:tentative="0">
      <w:start w:val="1"/>
      <w:numFmt w:val="decimal"/>
      <w:lvlText w:val="附录%1.%2.%3.%4"/>
      <w:lvlJc w:val="left"/>
      <w:pPr>
        <w:tabs>
          <w:tab w:val="left" w:pos="4481"/>
        </w:tabs>
        <w:ind w:left="3401" w:firstLine="0"/>
      </w:pPr>
      <w:rPr>
        <w:rFonts w:hint="eastAsia"/>
      </w:rPr>
    </w:lvl>
    <w:lvl w:ilvl="4" w:tentative="0">
      <w:start w:val="1"/>
      <w:numFmt w:val="decimal"/>
      <w:lvlText w:val="(%5)"/>
      <w:lvlJc w:val="left"/>
      <w:pPr>
        <w:tabs>
          <w:tab w:val="left" w:pos="4677"/>
        </w:tabs>
        <w:ind w:left="4252" w:firstLine="0"/>
      </w:pPr>
      <w:rPr>
        <w:rFonts w:hint="eastAsia"/>
      </w:rPr>
    </w:lvl>
    <w:lvl w:ilvl="5" w:tentative="0">
      <w:start w:val="1"/>
      <w:numFmt w:val="lowerLetter"/>
      <w:lvlText w:val="(%6)"/>
      <w:lvlJc w:val="left"/>
      <w:pPr>
        <w:tabs>
          <w:tab w:val="left" w:pos="5527"/>
        </w:tabs>
        <w:ind w:left="5102" w:firstLine="0"/>
      </w:pPr>
      <w:rPr>
        <w:rFonts w:hint="eastAsia"/>
      </w:rPr>
    </w:lvl>
    <w:lvl w:ilvl="6" w:tentative="0">
      <w:start w:val="1"/>
      <w:numFmt w:val="lowerRoman"/>
      <w:lvlText w:val="(%7)"/>
      <w:lvlJc w:val="left"/>
      <w:pPr>
        <w:tabs>
          <w:tab w:val="left" w:pos="6378"/>
        </w:tabs>
        <w:ind w:left="5952" w:firstLine="0"/>
      </w:pPr>
      <w:rPr>
        <w:rFonts w:hint="eastAsia"/>
      </w:rPr>
    </w:lvl>
    <w:lvl w:ilvl="7" w:tentative="0">
      <w:start w:val="1"/>
      <w:numFmt w:val="lowerLetter"/>
      <w:lvlText w:val="(%8)"/>
      <w:lvlJc w:val="left"/>
      <w:pPr>
        <w:tabs>
          <w:tab w:val="left" w:pos="7228"/>
        </w:tabs>
        <w:ind w:left="6803" w:firstLine="0"/>
      </w:pPr>
      <w:rPr>
        <w:rFonts w:hint="eastAsia"/>
      </w:rPr>
    </w:lvl>
    <w:lvl w:ilvl="8" w:tentative="0">
      <w:start w:val="1"/>
      <w:numFmt w:val="lowerRoman"/>
      <w:lvlText w:val="(%9)"/>
      <w:lvlJc w:val="left"/>
      <w:pPr>
        <w:tabs>
          <w:tab w:val="left" w:pos="8078"/>
        </w:tabs>
        <w:ind w:left="7653" w:firstLine="0"/>
      </w:pPr>
      <w:rPr>
        <w:rFonts w:hint="eastAsia"/>
      </w:rPr>
    </w:lvl>
  </w:abstractNum>
  <w:abstractNum w:abstractNumId="9">
    <w:nsid w:val="015719A2"/>
    <w:multiLevelType w:val="multilevel"/>
    <w:tmpl w:val="015719A2"/>
    <w:lvl w:ilvl="0" w:tentative="0">
      <w:start w:val="1"/>
      <w:numFmt w:val="decimal"/>
      <w:pStyle w:val="11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78D53C6"/>
    <w:multiLevelType w:val="multilevel"/>
    <w:tmpl w:val="078D53C6"/>
    <w:lvl w:ilvl="0" w:tentative="0">
      <w:start w:val="1"/>
      <w:numFmt w:val="decimalEnclosedCircle"/>
      <w:lvlText w:val="%1"/>
      <w:lvlJc w:val="left"/>
      <w:pPr>
        <w:tabs>
          <w:tab w:val="left" w:pos="0"/>
        </w:tabs>
        <w:ind w:left="0" w:firstLine="567"/>
      </w:pPr>
      <w:rPr>
        <w:rFonts w:hint="eastAsia" w:eastAsia="宋体"/>
        <w:sz w:val="24"/>
        <w:szCs w:val="24"/>
      </w:rPr>
    </w:lvl>
    <w:lvl w:ilvl="1" w:tentative="0">
      <w:start w:val="1"/>
      <w:numFmt w:val="lowerLetter"/>
      <w:pStyle w:val="314"/>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80B3FDA"/>
    <w:multiLevelType w:val="multilevel"/>
    <w:tmpl w:val="080B3FDA"/>
    <w:lvl w:ilvl="0" w:tentative="0">
      <w:start w:val="1"/>
      <w:numFmt w:val="decimal"/>
      <w:suff w:val="nothing"/>
      <w:lvlText w:val="%1 "/>
      <w:lvlJc w:val="left"/>
      <w:pPr>
        <w:ind w:left="900" w:firstLine="0"/>
      </w:pPr>
      <w:rPr>
        <w:rFonts w:hint="eastAsia" w:ascii="宋体" w:hAnsi="宋体" w:eastAsia="宋体"/>
        <w:sz w:val="24"/>
        <w:szCs w:val="24"/>
        <w:lang w:val="en-US"/>
      </w:rPr>
    </w:lvl>
    <w:lvl w:ilvl="1" w:tentative="0">
      <w:start w:val="1"/>
      <w:numFmt w:val="decimal"/>
      <w:suff w:val="nothing"/>
      <w:lvlText w:val="%1.%2 "/>
      <w:lvlJc w:val="left"/>
      <w:pPr>
        <w:ind w:left="0" w:firstLine="0"/>
      </w:pPr>
      <w:rPr>
        <w:rFonts w:hint="eastAsia" w:ascii="宋体" w:hAnsi="宋体" w:eastAsia="宋体"/>
        <w:lang w:val="en-US"/>
      </w:rPr>
    </w:lvl>
    <w:lvl w:ilvl="2" w:tentative="0">
      <w:start w:val="1"/>
      <w:numFmt w:val="decimal"/>
      <w:isLgl/>
      <w:suff w:val="nothing"/>
      <w:lvlText w:val="%1.6.%3 "/>
      <w:lvlJc w:val="left"/>
      <w:pPr>
        <w:ind w:left="0" w:firstLine="0"/>
      </w:pPr>
      <w:rPr>
        <w:rFonts w:hint="eastAsia" w:ascii="宋体" w:hAnsi="宋体" w:eastAsia="宋体"/>
        <w:lang w:val="en-US" w:eastAsia="zh-CN"/>
      </w:rPr>
    </w:lvl>
    <w:lvl w:ilvl="3" w:tentative="0">
      <w:start w:val="1"/>
      <w:numFmt w:val="decimal"/>
      <w:suff w:val="nothing"/>
      <w:lvlText w:val="%1.%2.%3.%4 "/>
      <w:lvlJc w:val="left"/>
      <w:pPr>
        <w:ind w:left="0" w:firstLine="0"/>
      </w:pPr>
      <w:rPr>
        <w:rFonts w:hint="eastAsia" w:ascii="宋体" w:hAnsi="宋体" w:eastAsia="宋体"/>
      </w:rPr>
    </w:lvl>
    <w:lvl w:ilvl="4" w:tentative="0">
      <w:start w:val="1"/>
      <w:numFmt w:val="decimal"/>
      <w:suff w:val="nothing"/>
      <w:lvlText w:val="  （%5） "/>
      <w:lvlJc w:val="left"/>
      <w:pPr>
        <w:ind w:left="0" w:firstLine="0"/>
      </w:pPr>
      <w:rPr>
        <w:rFonts w:hint="eastAsia"/>
      </w:rPr>
    </w:lvl>
    <w:lvl w:ilvl="5" w:tentative="0">
      <w:start w:val="1"/>
      <w:numFmt w:val="decimalEnclosedCircle"/>
      <w:suff w:val="nothing"/>
      <w:lvlText w:val="   %6 "/>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12">
    <w:nsid w:val="089D2E1B"/>
    <w:multiLevelType w:val="multilevel"/>
    <w:tmpl w:val="089D2E1B"/>
    <w:lvl w:ilvl="0" w:tentative="0">
      <w:start w:val="1"/>
      <w:numFmt w:val="lowerLetter"/>
      <w:pStyle w:val="524"/>
      <w:lvlText w:val="%1."/>
      <w:lvlJc w:val="left"/>
      <w:pPr>
        <w:tabs>
          <w:tab w:val="left" w:pos="360"/>
        </w:tabs>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3">
    <w:nsid w:val="0DB63E1C"/>
    <w:multiLevelType w:val="multilevel"/>
    <w:tmpl w:val="0DB63E1C"/>
    <w:lvl w:ilvl="0" w:tentative="0">
      <w:start w:val="1"/>
      <w:numFmt w:val="decimal"/>
      <w:pStyle w:val="223"/>
      <w:lvlText w:val="(%1)"/>
      <w:lvlJc w:val="left"/>
      <w:pPr>
        <w:tabs>
          <w:tab w:val="left" w:pos="0"/>
        </w:tabs>
        <w:ind w:left="0" w:firstLine="403"/>
      </w:pPr>
      <w:rPr>
        <w:rFonts w:hint="default" w:ascii="Times New Roman" w:hAnsi="Times New Roman" w:eastAsia="宋体"/>
        <w:b w:val="0"/>
        <w:i w:val="0"/>
        <w:color w:val="auto"/>
        <w:sz w:val="24"/>
        <w:szCs w:val="24"/>
        <w:lang w:eastAsia="zh-C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14C6350F"/>
    <w:multiLevelType w:val="multilevel"/>
    <w:tmpl w:val="14C6350F"/>
    <w:lvl w:ilvl="0" w:tentative="0">
      <w:start w:val="1"/>
      <w:numFmt w:val="lowerLetter"/>
      <w:pStyle w:val="438"/>
      <w:lvlText w:val="%1)"/>
      <w:lvlJc w:val="left"/>
      <w:pPr>
        <w:tabs>
          <w:tab w:val="left" w:pos="0"/>
        </w:tabs>
        <w:ind w:left="397" w:hanging="397"/>
      </w:pPr>
      <w:rPr>
        <w:rFonts w:hint="eastAsia"/>
        <w:lang w:val="en-US"/>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18094EEB"/>
    <w:multiLevelType w:val="multilevel"/>
    <w:tmpl w:val="18094EEB"/>
    <w:lvl w:ilvl="0" w:tentative="0">
      <w:start w:val="1"/>
      <w:numFmt w:val="decimal"/>
      <w:pStyle w:val="594"/>
      <w:lvlText w:val="%1"/>
      <w:legacy w:legacy="1" w:legacySpace="0" w:legacyIndent="360"/>
      <w:lvlJc w:val="left"/>
      <w:pPr>
        <w:ind w:left="360" w:hanging="360"/>
      </w:pPr>
      <w:rPr>
        <w:rFonts w:hint="default" w:ascii="Times New Roman" w:hAnsi="Times New Roman"/>
      </w:rPr>
    </w:lvl>
    <w:lvl w:ilvl="1" w:tentative="0">
      <w:start w:val="1"/>
      <w:numFmt w:val="decimal"/>
      <w:lvlText w:val="%1.%2"/>
      <w:legacy w:legacy="1" w:legacySpace="0" w:legacyIndent="360"/>
      <w:lvlJc w:val="left"/>
      <w:pPr>
        <w:ind w:left="720" w:hanging="360"/>
      </w:pPr>
      <w:rPr>
        <w:rFonts w:hint="default" w:ascii="Times New Roman" w:hAnsi="Times New Roman"/>
      </w:rPr>
    </w:lvl>
    <w:lvl w:ilvl="2" w:tentative="0">
      <w:start w:val="1"/>
      <w:numFmt w:val="decimal"/>
      <w:lvlText w:val="%1.%2.%3"/>
      <w:legacy w:legacy="1" w:legacySpace="0" w:legacyIndent="360"/>
      <w:lvlJc w:val="left"/>
      <w:pPr>
        <w:ind w:left="1080" w:hanging="360"/>
      </w:pPr>
      <w:rPr>
        <w:rFonts w:hint="default" w:ascii="Times New Roman" w:hAnsi="Times New Roman"/>
      </w:rPr>
    </w:lvl>
    <w:lvl w:ilvl="3" w:tentative="0">
      <w:start w:val="1"/>
      <w:numFmt w:val="decimal"/>
      <w:lvlText w:val="%1.%2.%3.%4"/>
      <w:legacy w:legacy="1" w:legacySpace="0" w:legacyIndent="360"/>
      <w:lvlJc w:val="left"/>
      <w:pPr>
        <w:ind w:left="1440" w:hanging="360"/>
      </w:pPr>
      <w:rPr>
        <w:rFonts w:hint="default" w:ascii="Times New Roman" w:hAnsi="Times New Roman"/>
      </w:rPr>
    </w:lvl>
    <w:lvl w:ilvl="4" w:tentative="0">
      <w:start w:val="1"/>
      <w:numFmt w:val="decimal"/>
      <w:lvlText w:val="%1.%2.%3.%4%5."/>
      <w:legacy w:legacy="1" w:legacySpace="0" w:legacyIndent="360"/>
      <w:lvlJc w:val="left"/>
      <w:pPr>
        <w:ind w:left="1800" w:hanging="360"/>
      </w:pPr>
      <w:rPr>
        <w:rFonts w:hint="default" w:ascii="Times New Roman" w:hAnsi="Times New Roman"/>
      </w:rPr>
    </w:lvl>
    <w:lvl w:ilvl="5" w:tentative="0">
      <w:start w:val="1"/>
      <w:numFmt w:val="decimal"/>
      <w:lvlText w:val="%1.%2.%3.%4%5.%6."/>
      <w:legacy w:legacy="1" w:legacySpace="0" w:legacyIndent="360"/>
      <w:lvlJc w:val="left"/>
      <w:pPr>
        <w:ind w:left="2160" w:hanging="360"/>
      </w:pPr>
      <w:rPr>
        <w:rFonts w:hint="default" w:ascii="Times New Roman" w:hAnsi="Times New Roman"/>
      </w:rPr>
    </w:lvl>
    <w:lvl w:ilvl="6" w:tentative="0">
      <w:start w:val="1"/>
      <w:numFmt w:val="decimal"/>
      <w:lvlText w:val="%1.%2.%3.%4%5.%6.%7."/>
      <w:legacy w:legacy="1" w:legacySpace="0" w:legacyIndent="360"/>
      <w:lvlJc w:val="left"/>
      <w:pPr>
        <w:ind w:left="2520" w:hanging="360"/>
      </w:pPr>
      <w:rPr>
        <w:rFonts w:hint="default" w:ascii="Times New Roman" w:hAnsi="Times New Roman"/>
      </w:rPr>
    </w:lvl>
    <w:lvl w:ilvl="7" w:tentative="0">
      <w:start w:val="1"/>
      <w:numFmt w:val="decimal"/>
      <w:lvlText w:val="%1.%2.%3.%4%5.%6.%7.%8."/>
      <w:legacy w:legacy="1" w:legacySpace="0" w:legacyIndent="360"/>
      <w:lvlJc w:val="left"/>
      <w:pPr>
        <w:ind w:left="2880" w:hanging="360"/>
      </w:pPr>
      <w:rPr>
        <w:rFonts w:hint="default" w:ascii="Times New Roman" w:hAnsi="Times New Roman"/>
      </w:rPr>
    </w:lvl>
    <w:lvl w:ilvl="8" w:tentative="0">
      <w:start w:val="1"/>
      <w:numFmt w:val="decimal"/>
      <w:lvlText w:val="%1.%2.%3.%4%5.%6.%7.%8.%9."/>
      <w:legacy w:legacy="1" w:legacySpace="0" w:legacyIndent="360"/>
      <w:lvlJc w:val="left"/>
      <w:pPr>
        <w:ind w:left="3240" w:hanging="360"/>
      </w:pPr>
      <w:rPr>
        <w:rFonts w:hint="default" w:ascii="Times New Roman" w:hAnsi="Times New Roman"/>
      </w:rPr>
    </w:lvl>
  </w:abstractNum>
  <w:abstractNum w:abstractNumId="16">
    <w:nsid w:val="19312ADC"/>
    <w:multiLevelType w:val="multilevel"/>
    <w:tmpl w:val="19312ADC"/>
    <w:lvl w:ilvl="0" w:tentative="0">
      <w:start w:val="1"/>
      <w:numFmt w:val="none"/>
      <w:suff w:val="nothing"/>
      <w:lvlText w:val="图1"/>
      <w:lvlJc w:val="left"/>
      <w:pPr>
        <w:ind w:left="0" w:firstLine="0"/>
      </w:pPr>
      <w:rPr>
        <w:rFonts w:hint="eastAsia"/>
      </w:rPr>
    </w:lvl>
    <w:lvl w:ilvl="1" w:tentative="0">
      <w:start w:val="1"/>
      <w:numFmt w:val="none"/>
      <w:lvlRestart w:val="0"/>
      <w:pStyle w:val="165"/>
      <w:lvlText w:val="表32"/>
      <w:lvlJc w:val="left"/>
      <w:pPr>
        <w:tabs>
          <w:tab w:val="left" w:pos="1418"/>
        </w:tabs>
        <w:ind w:left="1418" w:hanging="1418"/>
      </w:pPr>
      <w:rPr>
        <w:rFonts w:hint="eastAsia"/>
      </w:rPr>
    </w:lvl>
    <w:lvl w:ilvl="2" w:tentative="0">
      <w:start w:val="1"/>
      <w:numFmt w:val="decimal"/>
      <w:suff w:val="nothing"/>
      <w:lvlText w:val="1.1.%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7">
    <w:nsid w:val="1B763EA8"/>
    <w:multiLevelType w:val="multilevel"/>
    <w:tmpl w:val="1B763EA8"/>
    <w:lvl w:ilvl="0" w:tentative="0">
      <w:start w:val="1"/>
      <w:numFmt w:val="bullet"/>
      <w:pStyle w:val="521"/>
      <w:lvlText w:val=""/>
      <w:lvlJc w:val="left"/>
      <w:pPr>
        <w:tabs>
          <w:tab w:val="left" w:pos="1667"/>
        </w:tabs>
        <w:ind w:left="1667" w:hanging="420"/>
      </w:pPr>
      <w:rPr>
        <w:rFonts w:hint="default" w:ascii="Symbol" w:hAnsi="Symbol"/>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18">
    <w:nsid w:val="1D5755D3"/>
    <w:multiLevelType w:val="multilevel"/>
    <w:tmpl w:val="1D5755D3"/>
    <w:lvl w:ilvl="0" w:tentative="0">
      <w:start w:val="1"/>
      <w:numFmt w:val="bullet"/>
      <w:pStyle w:val="536"/>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26EB2D5B"/>
    <w:multiLevelType w:val="multilevel"/>
    <w:tmpl w:val="26EB2D5B"/>
    <w:lvl w:ilvl="0" w:tentative="0">
      <w:start w:val="1"/>
      <w:numFmt w:val="chineseCountingThousand"/>
      <w:pStyle w:val="3"/>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4"/>
      <w:numFmt w:val="decimal"/>
      <w:lvlText w:val="（%4）"/>
      <w:lvlJc w:val="left"/>
      <w:pPr>
        <w:ind w:left="1980" w:hanging="7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1B40A53"/>
    <w:multiLevelType w:val="multilevel"/>
    <w:tmpl w:val="31B40A53"/>
    <w:lvl w:ilvl="0" w:tentative="0">
      <w:start w:val="1"/>
      <w:numFmt w:val="decimal"/>
      <w:pStyle w:val="175"/>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33614ACF"/>
    <w:multiLevelType w:val="multilevel"/>
    <w:tmpl w:val="33614ACF"/>
    <w:lvl w:ilvl="0" w:tentative="0">
      <w:start w:val="1"/>
      <w:numFmt w:val="decimal"/>
      <w:pStyle w:val="305"/>
      <w:lvlText w:val="%1."/>
      <w:lvlJc w:val="left"/>
      <w:pPr>
        <w:tabs>
          <w:tab w:val="left" w:pos="1380"/>
        </w:tabs>
        <w:ind w:left="1380" w:hanging="420"/>
      </w:pPr>
    </w:lvl>
    <w:lvl w:ilvl="1" w:tentative="0">
      <w:start w:val="1"/>
      <w:numFmt w:val="decimal"/>
      <w:lvlText w:val="%2"/>
      <w:lvlJc w:val="left"/>
      <w:pPr>
        <w:tabs>
          <w:tab w:val="left" w:pos="1740"/>
        </w:tabs>
        <w:ind w:left="1740" w:hanging="360"/>
      </w:pPr>
      <w:rPr>
        <w:rFonts w:hint="default"/>
      </w:rPr>
    </w:lvl>
    <w:lvl w:ilvl="2" w:tentative="0">
      <w:start w:val="1"/>
      <w:numFmt w:val="lowerRoman"/>
      <w:lvlText w:val="%3."/>
      <w:lvlJc w:val="right"/>
      <w:pPr>
        <w:tabs>
          <w:tab w:val="left" w:pos="2220"/>
        </w:tabs>
        <w:ind w:left="2220" w:hanging="420"/>
      </w:pPr>
    </w:lvl>
    <w:lvl w:ilvl="3" w:tentative="0">
      <w:start w:val="1"/>
      <w:numFmt w:val="decimal"/>
      <w:lvlText w:val="%4."/>
      <w:lvlJc w:val="left"/>
      <w:pPr>
        <w:tabs>
          <w:tab w:val="left" w:pos="2640"/>
        </w:tabs>
        <w:ind w:left="2640" w:hanging="420"/>
      </w:pPr>
    </w:lvl>
    <w:lvl w:ilvl="4" w:tentative="0">
      <w:start w:val="1"/>
      <w:numFmt w:val="lowerLetter"/>
      <w:lvlText w:val="%5)"/>
      <w:lvlJc w:val="left"/>
      <w:pPr>
        <w:tabs>
          <w:tab w:val="left" w:pos="3060"/>
        </w:tabs>
        <w:ind w:left="3060" w:hanging="420"/>
      </w:pPr>
    </w:lvl>
    <w:lvl w:ilvl="5" w:tentative="0">
      <w:start w:val="1"/>
      <w:numFmt w:val="lowerRoman"/>
      <w:lvlText w:val="%6."/>
      <w:lvlJc w:val="right"/>
      <w:pPr>
        <w:tabs>
          <w:tab w:val="left" w:pos="3480"/>
        </w:tabs>
        <w:ind w:left="3480" w:hanging="420"/>
      </w:pPr>
    </w:lvl>
    <w:lvl w:ilvl="6" w:tentative="0">
      <w:start w:val="1"/>
      <w:numFmt w:val="decimal"/>
      <w:lvlText w:val="%7."/>
      <w:lvlJc w:val="left"/>
      <w:pPr>
        <w:tabs>
          <w:tab w:val="left" w:pos="3900"/>
        </w:tabs>
        <w:ind w:left="3900" w:hanging="420"/>
      </w:pPr>
    </w:lvl>
    <w:lvl w:ilvl="7" w:tentative="0">
      <w:start w:val="1"/>
      <w:numFmt w:val="lowerLetter"/>
      <w:lvlText w:val="%8)"/>
      <w:lvlJc w:val="left"/>
      <w:pPr>
        <w:tabs>
          <w:tab w:val="left" w:pos="4320"/>
        </w:tabs>
        <w:ind w:left="4320" w:hanging="420"/>
      </w:pPr>
    </w:lvl>
    <w:lvl w:ilvl="8" w:tentative="0">
      <w:start w:val="1"/>
      <w:numFmt w:val="lowerRoman"/>
      <w:lvlText w:val="%9."/>
      <w:lvlJc w:val="right"/>
      <w:pPr>
        <w:tabs>
          <w:tab w:val="left" w:pos="4740"/>
        </w:tabs>
        <w:ind w:left="4740" w:hanging="420"/>
      </w:pPr>
    </w:lvl>
  </w:abstractNum>
  <w:abstractNum w:abstractNumId="22">
    <w:nsid w:val="338B21E2"/>
    <w:multiLevelType w:val="multilevel"/>
    <w:tmpl w:val="338B21E2"/>
    <w:lvl w:ilvl="0" w:tentative="0">
      <w:start w:val="1"/>
      <w:numFmt w:val="decimal"/>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suff w:val="space"/>
      <w:lvlText w:val="%1.%2.%3"/>
      <w:lvlJc w:val="left"/>
      <w:pPr>
        <w:ind w:left="0" w:firstLine="0"/>
      </w:pPr>
      <w:rPr>
        <w:rFonts w:hint="default" w:ascii="Times New Roman" w:hAnsi="Times New Roman" w:eastAsia="宋体"/>
        <w:b/>
        <w:i w:val="0"/>
        <w:sz w:val="24"/>
        <w:szCs w:val="24"/>
      </w:rPr>
    </w:lvl>
    <w:lvl w:ilvl="3" w:tentative="0">
      <w:start w:val="1"/>
      <w:numFmt w:val="decimal"/>
      <w:pStyle w:val="309"/>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23">
    <w:nsid w:val="34490680"/>
    <w:multiLevelType w:val="multilevel"/>
    <w:tmpl w:val="34490680"/>
    <w:lvl w:ilvl="0" w:tentative="0">
      <w:start w:val="1"/>
      <w:numFmt w:val="decimal"/>
      <w:pStyle w:val="144"/>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pStyle w:val="147"/>
      <w:suff w:val="space"/>
      <w:lvlText w:val="%1.%2.%3"/>
      <w:lvlJc w:val="left"/>
      <w:pPr>
        <w:ind w:left="256" w:firstLine="0"/>
      </w:pPr>
      <w:rPr>
        <w:rFonts w:hint="default" w:ascii="Times New Roman" w:hAnsi="Times New Roman" w:eastAsia="宋体"/>
        <w:b/>
        <w:i w:val="0"/>
        <w:sz w:val="24"/>
        <w:szCs w:val="24"/>
      </w:rPr>
    </w:lvl>
    <w:lvl w:ilvl="3" w:tentative="0">
      <w:start w:val="1"/>
      <w:numFmt w:val="decimal"/>
      <w:lvlRestart w:val="0"/>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24">
    <w:nsid w:val="3A5C213A"/>
    <w:multiLevelType w:val="multilevel"/>
    <w:tmpl w:val="3A5C213A"/>
    <w:lvl w:ilvl="0" w:tentative="0">
      <w:start w:val="1"/>
      <w:numFmt w:val="decimal"/>
      <w:pStyle w:val="523"/>
      <w:lvlText w:val="%1)"/>
      <w:lvlJc w:val="left"/>
      <w:pPr>
        <w:tabs>
          <w:tab w:val="left" w:pos="360"/>
        </w:tabs>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5">
    <w:nsid w:val="3B2949ED"/>
    <w:multiLevelType w:val="multilevel"/>
    <w:tmpl w:val="3B2949ED"/>
    <w:lvl w:ilvl="0" w:tentative="0">
      <w:start w:val="1"/>
      <w:numFmt w:val="decimal"/>
      <w:pStyle w:val="446"/>
      <w:suff w:val="space"/>
      <w:lvlText w:val="%1"/>
      <w:lvlJc w:val="left"/>
      <w:pPr>
        <w:ind w:left="0" w:firstLine="0"/>
      </w:pPr>
      <w:rPr>
        <w:rFonts w:hint="eastAsia"/>
        <w:lang w:val="en-US"/>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26">
    <w:nsid w:val="471665BF"/>
    <w:multiLevelType w:val="multilevel"/>
    <w:tmpl w:val="471665BF"/>
    <w:lvl w:ilvl="0" w:tentative="0">
      <w:start w:val="1"/>
      <w:numFmt w:val="decimal"/>
      <w:pStyle w:val="310"/>
      <w:lvlText w:val="%1"/>
      <w:lvlJc w:val="left"/>
      <w:pPr>
        <w:tabs>
          <w:tab w:val="left" w:pos="425"/>
        </w:tabs>
        <w:ind w:left="425" w:hanging="425"/>
      </w:pPr>
      <w:rPr>
        <w:rFonts w:hint="eastAsia" w:eastAsia="宋体"/>
        <w:b/>
        <w:i w:val="0"/>
        <w:sz w:val="30"/>
        <w:szCs w:val="36"/>
      </w:rPr>
    </w:lvl>
    <w:lvl w:ilvl="1" w:tentative="0">
      <w:start w:val="1"/>
      <w:numFmt w:val="decimal"/>
      <w:lvlText w:val="%1.%2"/>
      <w:lvlJc w:val="left"/>
      <w:pPr>
        <w:tabs>
          <w:tab w:val="left" w:pos="1800"/>
        </w:tabs>
        <w:ind w:left="1800" w:hanging="567"/>
      </w:pPr>
      <w:rPr>
        <w:rFonts w:hint="eastAsia" w:eastAsia="宋体"/>
        <w:sz w:val="32"/>
        <w:szCs w:val="32"/>
      </w:rPr>
    </w:lvl>
    <w:lvl w:ilvl="2" w:tentative="0">
      <w:start w:val="1"/>
      <w:numFmt w:val="decimal"/>
      <w:lvlText w:val="%1.%2.%3"/>
      <w:lvlJc w:val="left"/>
      <w:pPr>
        <w:tabs>
          <w:tab w:val="left" w:pos="2498"/>
        </w:tabs>
        <w:ind w:left="2498" w:hanging="545"/>
      </w:pPr>
      <w:rPr>
        <w:rFonts w:hint="eastAsia" w:eastAsia="宋体"/>
        <w:sz w:val="30"/>
        <w:szCs w:val="30"/>
      </w:rPr>
    </w:lvl>
    <w:lvl w:ilvl="3" w:tentative="0">
      <w:start w:val="1"/>
      <w:numFmt w:val="decimal"/>
      <w:lvlText w:val="%1.%2.%3.%4"/>
      <w:lvlJc w:val="left"/>
      <w:pPr>
        <w:tabs>
          <w:tab w:val="left" w:pos="1984"/>
        </w:tabs>
        <w:ind w:left="1984" w:hanging="708"/>
      </w:pPr>
      <w:rPr>
        <w:rFonts w:hint="eastAsia" w:eastAsia="宋体"/>
        <w:sz w:val="28"/>
        <w:szCs w:val="28"/>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496E4D7B"/>
    <w:multiLevelType w:val="multilevel"/>
    <w:tmpl w:val="496E4D7B"/>
    <w:lvl w:ilvl="0" w:tentative="0">
      <w:start w:val="1"/>
      <w:numFmt w:val="none"/>
      <w:pStyle w:val="361"/>
      <w:lvlText w:val="%1注"/>
      <w:lvlJc w:val="left"/>
      <w:pPr>
        <w:tabs>
          <w:tab w:val="left" w:pos="900"/>
        </w:tabs>
        <w:ind w:left="900" w:hanging="50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4C300CE2"/>
    <w:multiLevelType w:val="multilevel"/>
    <w:tmpl w:val="4C300CE2"/>
    <w:lvl w:ilvl="0" w:tentative="0">
      <w:start w:val="1"/>
      <w:numFmt w:val="chineseCountingThousand"/>
      <w:suff w:val="space"/>
      <w:lvlText w:val="%1、"/>
      <w:lvlJc w:val="left"/>
      <w:pPr>
        <w:ind w:left="0" w:firstLine="0"/>
      </w:pPr>
      <w:rPr>
        <w:rFonts w:hint="default" w:ascii="Times New Roman" w:hAnsi="Times New Roman" w:eastAsia="宋体"/>
        <w:b/>
        <w:i w:val="0"/>
        <w:iCs w:val="0"/>
        <w:caps w:val="0"/>
        <w:smallCaps w:val="0"/>
        <w:strike w:val="0"/>
        <w:dstrike w:val="0"/>
        <w:vanish w:val="0"/>
        <w:color w:val="000000"/>
        <w:spacing w:val="0"/>
        <w:position w:val="0"/>
        <w:sz w:val="24"/>
        <w:u w:val="none"/>
        <w:vertAlign w:val="baseline"/>
      </w:rPr>
    </w:lvl>
    <w:lvl w:ilvl="1" w:tentative="0">
      <w:start w:val="1"/>
      <w:numFmt w:val="decimal"/>
      <w:pStyle w:val="4"/>
      <w:suff w:val="space"/>
      <w:lvlText w:val="%2"/>
      <w:lvlJc w:val="left"/>
      <w:pPr>
        <w:ind w:left="0" w:firstLine="0"/>
      </w:pPr>
      <w:rPr>
        <w:rFonts w:hint="eastAsia" w:eastAsia="宋体"/>
        <w:b/>
        <w:sz w:val="24"/>
      </w:rPr>
    </w:lvl>
    <w:lvl w:ilvl="2" w:tentative="0">
      <w:start w:val="1"/>
      <w:numFmt w:val="decimal"/>
      <w:pStyle w:val="5"/>
      <w:suff w:val="space"/>
      <w:lvlText w:val="%2.%3"/>
      <w:lvlJc w:val="left"/>
      <w:pPr>
        <w:ind w:left="0" w:firstLine="0"/>
      </w:pPr>
      <w:rPr>
        <w:rFonts w:hint="eastAsia" w:eastAsia="宋体"/>
        <w:sz w:val="24"/>
      </w:rPr>
    </w:lvl>
    <w:lvl w:ilvl="3" w:tentative="0">
      <w:start w:val="1"/>
      <w:numFmt w:val="decimal"/>
      <w:pStyle w:val="6"/>
      <w:suff w:val="space"/>
      <w:lvlText w:val="%2.%3.%4"/>
      <w:lvlJc w:val="left"/>
      <w:pPr>
        <w:ind w:left="0" w:firstLine="0"/>
      </w:pPr>
      <w:rPr>
        <w:rFonts w:hint="eastAsia" w:eastAsia="宋体"/>
        <w:sz w:val="24"/>
      </w:rPr>
    </w:lvl>
    <w:lvl w:ilvl="4" w:tentative="0">
      <w:start w:val="1"/>
      <w:numFmt w:val="decimal"/>
      <w:pStyle w:val="7"/>
      <w:suff w:val="space"/>
      <w:lvlText w:val="(%5)"/>
      <w:lvlJc w:val="left"/>
      <w:pPr>
        <w:ind w:left="0" w:firstLine="113"/>
      </w:pPr>
      <w:rPr>
        <w:rFonts w:hint="eastAsia" w:eastAsia="宋体"/>
        <w:sz w:val="24"/>
      </w:rPr>
    </w:lvl>
    <w:lvl w:ilvl="5" w:tentative="0">
      <w:start w:val="1"/>
      <w:numFmt w:val="lowerLetter"/>
      <w:pStyle w:val="8"/>
      <w:suff w:val="space"/>
      <w:lvlText w:val="%6."/>
      <w:lvlJc w:val="left"/>
      <w:pPr>
        <w:ind w:left="0" w:firstLine="227"/>
      </w:pPr>
      <w:rPr>
        <w:rFonts w:hint="eastAsia" w:eastAsia="宋体"/>
        <w:sz w:val="24"/>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9">
    <w:nsid w:val="4C924F2E"/>
    <w:multiLevelType w:val="multilevel"/>
    <w:tmpl w:val="4C924F2E"/>
    <w:lvl w:ilvl="0" w:tentative="0">
      <w:start w:val="1"/>
      <w:numFmt w:val="decimal"/>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pStyle w:val="127"/>
      <w:suff w:val="space"/>
      <w:lvlText w:val="%1.%2.%3"/>
      <w:lvlJc w:val="left"/>
      <w:pPr>
        <w:ind w:left="0" w:firstLine="0"/>
      </w:pPr>
      <w:rPr>
        <w:rFonts w:hint="default" w:ascii="Times New Roman" w:hAnsi="Times New Roman" w:eastAsia="宋体"/>
        <w:b/>
        <w:i w:val="0"/>
        <w:sz w:val="24"/>
        <w:szCs w:val="24"/>
      </w:rPr>
    </w:lvl>
    <w:lvl w:ilvl="3" w:tentative="0">
      <w:start w:val="1"/>
      <w:numFmt w:val="decimal"/>
      <w:lvlRestart w:val="0"/>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30">
    <w:nsid w:val="4D78456D"/>
    <w:multiLevelType w:val="multilevel"/>
    <w:tmpl w:val="4D78456D"/>
    <w:lvl w:ilvl="0" w:tentative="0">
      <w:start w:val="1"/>
      <w:numFmt w:val="decimal"/>
      <w:pStyle w:val="379"/>
      <w:lvlText w:val="%1"/>
      <w:lvlJc w:val="left"/>
      <w:pPr>
        <w:tabs>
          <w:tab w:val="left" w:pos="425"/>
        </w:tabs>
        <w:ind w:left="425" w:hanging="425"/>
      </w:pPr>
    </w:lvl>
    <w:lvl w:ilvl="1" w:tentative="0">
      <w:start w:val="1"/>
      <w:numFmt w:val="decimal"/>
      <w:lvlText w:val="%1.%2"/>
      <w:lvlJc w:val="left"/>
      <w:pPr>
        <w:tabs>
          <w:tab w:val="left" w:pos="1505"/>
        </w:tabs>
        <w:ind w:left="992" w:hanging="567"/>
      </w:pPr>
    </w:lvl>
    <w:lvl w:ilvl="2" w:tentative="0">
      <w:start w:val="1"/>
      <w:numFmt w:val="decimal"/>
      <w:lvlText w:val="%1.%2.%3"/>
      <w:lvlJc w:val="left"/>
      <w:pPr>
        <w:tabs>
          <w:tab w:val="left" w:pos="2651"/>
        </w:tabs>
        <w:ind w:left="1418" w:hanging="567"/>
      </w:pPr>
    </w:lvl>
    <w:lvl w:ilvl="3" w:tentative="0">
      <w:start w:val="1"/>
      <w:numFmt w:val="decimal"/>
      <w:lvlText w:val="%1.%2.%3.%4"/>
      <w:lvlJc w:val="left"/>
      <w:pPr>
        <w:tabs>
          <w:tab w:val="left" w:pos="3796"/>
        </w:tabs>
        <w:ind w:left="1984" w:hanging="708"/>
      </w:pPr>
    </w:lvl>
    <w:lvl w:ilvl="4" w:tentative="0">
      <w:start w:val="1"/>
      <w:numFmt w:val="decimal"/>
      <w:lvlText w:val="%1.%2.%3.%4.%5"/>
      <w:lvlJc w:val="left"/>
      <w:pPr>
        <w:tabs>
          <w:tab w:val="left" w:pos="4941"/>
        </w:tabs>
        <w:ind w:left="2551" w:hanging="850"/>
      </w:pPr>
    </w:lvl>
    <w:lvl w:ilvl="5" w:tentative="0">
      <w:start w:val="1"/>
      <w:numFmt w:val="decimal"/>
      <w:lvlText w:val="%1.%2.%3.%4.%5.%6"/>
      <w:lvlJc w:val="left"/>
      <w:pPr>
        <w:tabs>
          <w:tab w:val="left" w:pos="6086"/>
        </w:tabs>
        <w:ind w:left="3260" w:hanging="1134"/>
      </w:pPr>
    </w:lvl>
    <w:lvl w:ilvl="6" w:tentative="0">
      <w:start w:val="1"/>
      <w:numFmt w:val="decimal"/>
      <w:lvlText w:val="%1.%2.%3.%4.%5.%6.%7"/>
      <w:lvlJc w:val="left"/>
      <w:pPr>
        <w:tabs>
          <w:tab w:val="left" w:pos="7231"/>
        </w:tabs>
        <w:ind w:left="3827" w:hanging="1276"/>
      </w:pPr>
    </w:lvl>
    <w:lvl w:ilvl="7" w:tentative="0">
      <w:start w:val="1"/>
      <w:numFmt w:val="decimal"/>
      <w:lvlText w:val="%1.%2.%3.%4.%5.%6.%7.%8"/>
      <w:lvlJc w:val="left"/>
      <w:pPr>
        <w:tabs>
          <w:tab w:val="left" w:pos="8376"/>
        </w:tabs>
        <w:ind w:left="4394" w:hanging="1418"/>
      </w:pPr>
    </w:lvl>
    <w:lvl w:ilvl="8" w:tentative="0">
      <w:start w:val="1"/>
      <w:numFmt w:val="decimal"/>
      <w:lvlText w:val="%1.%2.%3.%4.%5.%6.%7.%8.%9"/>
      <w:lvlJc w:val="left"/>
      <w:pPr>
        <w:tabs>
          <w:tab w:val="left" w:pos="9522"/>
        </w:tabs>
        <w:ind w:left="5102" w:hanging="1700"/>
      </w:pPr>
    </w:lvl>
  </w:abstractNum>
  <w:abstractNum w:abstractNumId="31">
    <w:nsid w:val="50E81AE9"/>
    <w:multiLevelType w:val="multilevel"/>
    <w:tmpl w:val="50E81AE9"/>
    <w:lvl w:ilvl="0" w:tentative="0">
      <w:start w:val="1"/>
      <w:numFmt w:val="decimal"/>
      <w:pStyle w:val="17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557C2AF5"/>
    <w:multiLevelType w:val="multilevel"/>
    <w:tmpl w:val="557C2AF5"/>
    <w:lvl w:ilvl="0" w:tentative="0">
      <w:start w:val="1"/>
      <w:numFmt w:val="decimal"/>
      <w:pStyle w:val="338"/>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3">
    <w:nsid w:val="57383BF9"/>
    <w:multiLevelType w:val="multilevel"/>
    <w:tmpl w:val="57383BF9"/>
    <w:lvl w:ilvl="0" w:tentative="0">
      <w:start w:val="1"/>
      <w:numFmt w:val="decimalEnclosedCircle"/>
      <w:pStyle w:val="439"/>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579A7A48"/>
    <w:multiLevelType w:val="multilevel"/>
    <w:tmpl w:val="579A7A48"/>
    <w:lvl w:ilvl="0" w:tentative="0">
      <w:start w:val="1"/>
      <w:numFmt w:val="decimal"/>
      <w:pStyle w:val="605"/>
      <w:lvlText w:val="(%1)"/>
      <w:lvlJc w:val="left"/>
      <w:pPr>
        <w:ind w:left="480" w:hanging="420"/>
      </w:pPr>
      <w:rPr>
        <w:rFonts w:hint="eastAsia"/>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35">
    <w:nsid w:val="5BC96A97"/>
    <w:multiLevelType w:val="multilevel"/>
    <w:tmpl w:val="5BC96A97"/>
    <w:lvl w:ilvl="0" w:tentative="0">
      <w:start w:val="1"/>
      <w:numFmt w:val="decimal"/>
      <w:lvlText w:val="（%1）"/>
      <w:lvlJc w:val="left"/>
      <w:pPr>
        <w:tabs>
          <w:tab w:val="left" w:pos="720"/>
        </w:tabs>
        <w:ind w:left="720" w:hanging="720"/>
      </w:pPr>
      <w:rPr>
        <w:rFonts w:hint="default" w:cs="Aria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pStyle w:val="327"/>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5D1A7726"/>
    <w:multiLevelType w:val="multilevel"/>
    <w:tmpl w:val="5D1A7726"/>
    <w:lvl w:ilvl="0" w:tentative="0">
      <w:start w:val="1"/>
      <w:numFmt w:val="upperLetter"/>
      <w:pStyle w:val="567"/>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7">
    <w:nsid w:val="657D3FBC"/>
    <w:multiLevelType w:val="multilevel"/>
    <w:tmpl w:val="657D3FBC"/>
    <w:lvl w:ilvl="0" w:tentative="0">
      <w:start w:val="1"/>
      <w:numFmt w:val="upperLetter"/>
      <w:suff w:val="nothing"/>
      <w:lvlText w:val="附　录　%1"/>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pStyle w:val="464"/>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pStyle w:val="465"/>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8">
    <w:nsid w:val="66F063CC"/>
    <w:multiLevelType w:val="multilevel"/>
    <w:tmpl w:val="66F063CC"/>
    <w:lvl w:ilvl="0" w:tentative="0">
      <w:start w:val="1"/>
      <w:numFmt w:val="decimal"/>
      <w:pStyle w:val="345"/>
      <w:lvlText w:val="(%1)"/>
      <w:lvlJc w:val="left"/>
      <w:pPr>
        <w:ind w:left="420" w:hanging="4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39">
    <w:nsid w:val="69A3630D"/>
    <w:multiLevelType w:val="multilevel"/>
    <w:tmpl w:val="69A3630D"/>
    <w:lvl w:ilvl="0" w:tentative="0">
      <w:start w:val="1"/>
      <w:numFmt w:val="none"/>
      <w:lvlText w:val="6.5.1"/>
      <w:lvlJc w:val="left"/>
      <w:pPr>
        <w:tabs>
          <w:tab w:val="left" w:pos="425"/>
        </w:tabs>
        <w:ind w:left="425" w:hanging="425"/>
      </w:pPr>
      <w:rPr>
        <w:rFonts w:hint="eastAsia"/>
      </w:rPr>
    </w:lvl>
    <w:lvl w:ilvl="1" w:tentative="0">
      <w:start w:val="1"/>
      <w:numFmt w:val="decimal"/>
      <w:isLgl/>
      <w:lvlText w:val="3.%2."/>
      <w:lvlJc w:val="left"/>
      <w:pPr>
        <w:tabs>
          <w:tab w:val="left" w:pos="567"/>
        </w:tabs>
        <w:ind w:left="567" w:hanging="567"/>
      </w:pPr>
      <w:rPr>
        <w:rFonts w:hint="eastAsia"/>
      </w:rPr>
    </w:lvl>
    <w:lvl w:ilvl="2" w:tentative="0">
      <w:start w:val="1"/>
      <w:numFmt w:val="decimal"/>
      <w:pStyle w:val="173"/>
      <w:lvlText w:val="6.5.%3"/>
      <w:lvlJc w:val="left"/>
      <w:pPr>
        <w:tabs>
          <w:tab w:val="left" w:pos="709"/>
        </w:tabs>
        <w:ind w:left="709" w:hanging="709"/>
      </w:pPr>
      <w:rPr>
        <w:rFonts w:hint="default" w:ascii="Arial" w:hAnsi="Arial" w:cs="Arial"/>
        <w:sz w:val="28"/>
        <w:szCs w:val="28"/>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0">
    <w:nsid w:val="6CEA2025"/>
    <w:multiLevelType w:val="multilevel"/>
    <w:tmpl w:val="6CEA2025"/>
    <w:lvl w:ilvl="0" w:tentative="0">
      <w:start w:val="1"/>
      <w:numFmt w:val="none"/>
      <w:pStyle w:val="35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pStyle w:val="355"/>
      <w:suff w:val="nothing"/>
      <w:lvlText w:val="%15.%3　"/>
      <w:lvlJc w:val="left"/>
      <w:pPr>
        <w:ind w:left="0" w:firstLine="0"/>
      </w:pPr>
      <w:rPr>
        <w:rFonts w:hint="eastAsia" w:ascii="黑体" w:hAnsi="Times New Roman" w:eastAsia="黑体"/>
        <w:b w:val="0"/>
        <w:i w:val="0"/>
        <w:sz w:val="21"/>
      </w:rPr>
    </w:lvl>
    <w:lvl w:ilvl="3" w:tentative="0">
      <w:start w:val="1"/>
      <w:numFmt w:val="decimal"/>
      <w:pStyle w:val="356"/>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1">
    <w:nsid w:val="6DBF04F4"/>
    <w:multiLevelType w:val="multilevel"/>
    <w:tmpl w:val="6DBF04F4"/>
    <w:lvl w:ilvl="0" w:tentative="0">
      <w:start w:val="1"/>
      <w:numFmt w:val="none"/>
      <w:pStyle w:val="360"/>
      <w:lvlText w:val="%1注："/>
      <w:lvlJc w:val="left"/>
      <w:pPr>
        <w:tabs>
          <w:tab w:val="left" w:pos="1140"/>
        </w:tabs>
        <w:ind w:left="840" w:hanging="42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6E230785"/>
    <w:multiLevelType w:val="multilevel"/>
    <w:tmpl w:val="6E230785"/>
    <w:lvl w:ilvl="0" w:tentative="0">
      <w:start w:val="1"/>
      <w:numFmt w:val="bullet"/>
      <w:pStyle w:val="537"/>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3">
    <w:nsid w:val="713A110C"/>
    <w:multiLevelType w:val="multilevel"/>
    <w:tmpl w:val="713A110C"/>
    <w:lvl w:ilvl="0" w:tentative="0">
      <w:start w:val="1"/>
      <w:numFmt w:val="decimal"/>
      <w:pStyle w:val="462"/>
      <w:lvlText w:val="表%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4">
    <w:nsid w:val="73501646"/>
    <w:multiLevelType w:val="multilevel"/>
    <w:tmpl w:val="73501646"/>
    <w:lvl w:ilvl="0" w:tentative="0">
      <w:start w:val="1"/>
      <w:numFmt w:val="decimal"/>
      <w:pStyle w:val="130"/>
      <w:lvlText w:val="附录%1."/>
      <w:lvlJc w:val="left"/>
      <w:pPr>
        <w:tabs>
          <w:tab w:val="left" w:pos="229"/>
        </w:tabs>
        <w:ind w:left="-851" w:firstLine="0"/>
      </w:pPr>
      <w:rPr>
        <w:rFonts w:hint="eastAsia"/>
      </w:rPr>
    </w:lvl>
    <w:lvl w:ilvl="1" w:tentative="0">
      <w:start w:val="1"/>
      <w:numFmt w:val="decimal"/>
      <w:pStyle w:val="131"/>
      <w:lvlText w:val="附录%1.%2."/>
      <w:lvlJc w:val="left"/>
      <w:pPr>
        <w:tabs>
          <w:tab w:val="left" w:pos="1080"/>
        </w:tabs>
        <w:ind w:left="0" w:firstLine="0"/>
      </w:pPr>
      <w:rPr>
        <w:rFonts w:hint="eastAsia"/>
      </w:rPr>
    </w:lvl>
    <w:lvl w:ilvl="2" w:tentative="0">
      <w:start w:val="1"/>
      <w:numFmt w:val="decimal"/>
      <w:lvlText w:val="附录%1.%2.%3."/>
      <w:lvlJc w:val="left"/>
      <w:pPr>
        <w:tabs>
          <w:tab w:val="left" w:pos="1930"/>
        </w:tabs>
        <w:ind w:left="850" w:firstLine="0"/>
      </w:pPr>
      <w:rPr>
        <w:rFonts w:hint="eastAsia"/>
      </w:rPr>
    </w:lvl>
    <w:lvl w:ilvl="3" w:tentative="0">
      <w:start w:val="1"/>
      <w:numFmt w:val="decimal"/>
      <w:lvlText w:val="附录%1.%2.%3.%4"/>
      <w:lvlJc w:val="left"/>
      <w:pPr>
        <w:tabs>
          <w:tab w:val="left" w:pos="2780"/>
        </w:tabs>
        <w:ind w:left="1700" w:firstLine="0"/>
      </w:pPr>
      <w:rPr>
        <w:rFonts w:hint="eastAsia"/>
      </w:rPr>
    </w:lvl>
    <w:lvl w:ilvl="4" w:tentative="0">
      <w:start w:val="1"/>
      <w:numFmt w:val="decimal"/>
      <w:lvlText w:val="(%5)"/>
      <w:lvlJc w:val="left"/>
      <w:pPr>
        <w:tabs>
          <w:tab w:val="left" w:pos="2976"/>
        </w:tabs>
        <w:ind w:left="2551" w:firstLine="0"/>
      </w:pPr>
      <w:rPr>
        <w:rFonts w:hint="eastAsia"/>
      </w:rPr>
    </w:lvl>
    <w:lvl w:ilvl="5" w:tentative="0">
      <w:start w:val="1"/>
      <w:numFmt w:val="lowerLetter"/>
      <w:lvlText w:val="(%6)"/>
      <w:lvlJc w:val="left"/>
      <w:pPr>
        <w:tabs>
          <w:tab w:val="left" w:pos="3826"/>
        </w:tabs>
        <w:ind w:left="3401" w:firstLine="0"/>
      </w:pPr>
      <w:rPr>
        <w:rFonts w:hint="eastAsia"/>
      </w:rPr>
    </w:lvl>
    <w:lvl w:ilvl="6" w:tentative="0">
      <w:start w:val="1"/>
      <w:numFmt w:val="lowerRoman"/>
      <w:lvlText w:val="(%7)"/>
      <w:lvlJc w:val="left"/>
      <w:pPr>
        <w:tabs>
          <w:tab w:val="left" w:pos="4677"/>
        </w:tabs>
        <w:ind w:left="4251" w:firstLine="0"/>
      </w:pPr>
      <w:rPr>
        <w:rFonts w:hint="eastAsia"/>
      </w:rPr>
    </w:lvl>
    <w:lvl w:ilvl="7" w:tentative="0">
      <w:start w:val="1"/>
      <w:numFmt w:val="lowerLetter"/>
      <w:lvlText w:val="(%8)"/>
      <w:lvlJc w:val="left"/>
      <w:pPr>
        <w:tabs>
          <w:tab w:val="left" w:pos="5527"/>
        </w:tabs>
        <w:ind w:left="5102" w:firstLine="0"/>
      </w:pPr>
      <w:rPr>
        <w:rFonts w:hint="eastAsia"/>
      </w:rPr>
    </w:lvl>
    <w:lvl w:ilvl="8" w:tentative="0">
      <w:start w:val="1"/>
      <w:numFmt w:val="lowerRoman"/>
      <w:lvlText w:val="(%9)"/>
      <w:lvlJc w:val="left"/>
      <w:pPr>
        <w:tabs>
          <w:tab w:val="left" w:pos="6377"/>
        </w:tabs>
        <w:ind w:left="5952" w:firstLine="0"/>
      </w:pPr>
      <w:rPr>
        <w:rFonts w:hint="eastAsia"/>
      </w:rPr>
    </w:lvl>
  </w:abstractNum>
  <w:abstractNum w:abstractNumId="45">
    <w:nsid w:val="77070C93"/>
    <w:multiLevelType w:val="multilevel"/>
    <w:tmpl w:val="77070C93"/>
    <w:lvl w:ilvl="0" w:tentative="0">
      <w:start w:val="1"/>
      <w:numFmt w:val="decimal"/>
      <w:pStyle w:val="497"/>
      <w:suff w:val="space"/>
      <w:lvlText w:val="%1."/>
      <w:lvlJc w:val="left"/>
      <w:pPr>
        <w:ind w:left="0" w:firstLine="0"/>
      </w:pPr>
      <w:rPr>
        <w:rFonts w:hint="eastAsia"/>
      </w:rPr>
    </w:lvl>
    <w:lvl w:ilvl="1" w:tentative="0">
      <w:start w:val="1"/>
      <w:numFmt w:val="decimal"/>
      <w:pStyle w:val="498"/>
      <w:suff w:val="space"/>
      <w:lvlText w:val="%1.%2"/>
      <w:lvlJc w:val="left"/>
      <w:pPr>
        <w:ind w:left="0" w:firstLine="0"/>
      </w:pPr>
      <w:rPr>
        <w:rFonts w:hint="eastAsia"/>
      </w:rPr>
    </w:lvl>
    <w:lvl w:ilvl="2" w:tentative="0">
      <w:start w:val="1"/>
      <w:numFmt w:val="decimal"/>
      <w:pStyle w:val="499"/>
      <w:suff w:val="space"/>
      <w:lvlText w:val="%1.%2.%3"/>
      <w:lvlJc w:val="left"/>
      <w:pPr>
        <w:ind w:left="0" w:firstLine="0"/>
      </w:pPr>
      <w:rPr>
        <w:rFonts w:hint="eastAsia"/>
      </w:rPr>
    </w:lvl>
    <w:lvl w:ilvl="3" w:tentative="0">
      <w:start w:val="1"/>
      <w:numFmt w:val="decimal"/>
      <w:pStyle w:val="500"/>
      <w:suff w:val="space"/>
      <w:lvlText w:val="%1.%2.%3.%4"/>
      <w:lvlJc w:val="left"/>
      <w:pPr>
        <w:ind w:left="0" w:firstLine="0"/>
      </w:pPr>
      <w:rPr>
        <w:rFonts w:hint="eastAsia"/>
      </w:rPr>
    </w:lvl>
    <w:lvl w:ilvl="4" w:tentative="0">
      <w:start w:val="1"/>
      <w:numFmt w:val="decimal"/>
      <w:pStyle w:val="501"/>
      <w:suff w:val="space"/>
      <w:lvlText w:val="%1.%2.%3.%4.%5"/>
      <w:lvlJc w:val="left"/>
      <w:pPr>
        <w:ind w:left="1080" w:firstLine="0"/>
      </w:pPr>
      <w:rPr>
        <w:rFonts w:hint="eastAsia"/>
      </w:rPr>
    </w:lvl>
    <w:lvl w:ilvl="5" w:tentative="0">
      <w:start w:val="1"/>
      <w:numFmt w:val="decimal"/>
      <w:pStyle w:val="502"/>
      <w:suff w:val="space"/>
      <w:lvlText w:val="%1.%2.%3.%4.%5.%6"/>
      <w:lvlJc w:val="left"/>
      <w:pPr>
        <w:ind w:left="0" w:firstLine="0"/>
      </w:pPr>
      <w:rPr>
        <w:rFonts w:hint="eastAsia"/>
      </w:rPr>
    </w:lvl>
    <w:lvl w:ilvl="6" w:tentative="0">
      <w:start w:val="1"/>
      <w:numFmt w:val="decimal"/>
      <w:suff w:val="nothing"/>
      <w:lvlText w:val="%1.%2.%3.%4.%5.%6.%7"/>
      <w:lvlJc w:val="left"/>
      <w:pPr>
        <w:ind w:left="0" w:firstLine="0"/>
      </w:pPr>
      <w:rPr>
        <w:rFonts w:hint="eastAsia"/>
      </w:rPr>
    </w:lvl>
    <w:lvl w:ilvl="7" w:tentative="0">
      <w:start w:val="1"/>
      <w:numFmt w:val="decimal"/>
      <w:suff w:val="nothing"/>
      <w:lvlText w:val="%1.%2.%3.%4.%5.%6.%7.%8"/>
      <w:lvlJc w:val="left"/>
      <w:pPr>
        <w:ind w:left="0" w:firstLine="0"/>
      </w:pPr>
      <w:rPr>
        <w:rFonts w:hint="eastAsia"/>
      </w:rPr>
    </w:lvl>
    <w:lvl w:ilvl="8" w:tentative="0">
      <w:start w:val="1"/>
      <w:numFmt w:val="decimal"/>
      <w:suff w:val="nothing"/>
      <w:lvlText w:val="%1.%2.%3.%4.%5.%6.%7.%8.%9"/>
      <w:lvlJc w:val="left"/>
      <w:pPr>
        <w:ind w:left="0" w:firstLine="0"/>
      </w:pPr>
      <w:rPr>
        <w:rFonts w:hint="eastAsia"/>
      </w:rPr>
    </w:lvl>
  </w:abstractNum>
  <w:abstractNum w:abstractNumId="46">
    <w:nsid w:val="79DB14C0"/>
    <w:multiLevelType w:val="multilevel"/>
    <w:tmpl w:val="79DB14C0"/>
    <w:lvl w:ilvl="0" w:tentative="0">
      <w:start w:val="1"/>
      <w:numFmt w:val="decimal"/>
      <w:lvlText w:val="%1"/>
      <w:lvlJc w:val="left"/>
      <w:pPr>
        <w:tabs>
          <w:tab w:val="left" w:pos="425"/>
        </w:tabs>
        <w:ind w:left="425" w:hanging="425"/>
      </w:pPr>
      <w:rPr>
        <w:rFonts w:hint="default"/>
        <w:b/>
        <w:i w:val="0"/>
        <w:sz w:val="24"/>
        <w:szCs w:val="24"/>
      </w:rPr>
    </w:lvl>
    <w:lvl w:ilvl="1" w:tentative="0">
      <w:start w:val="1"/>
      <w:numFmt w:val="decimal"/>
      <w:lvlText w:val="%1.%2"/>
      <w:lvlJc w:val="left"/>
      <w:pPr>
        <w:tabs>
          <w:tab w:val="left" w:pos="567"/>
        </w:tabs>
        <w:ind w:left="567" w:hanging="567"/>
      </w:pPr>
      <w:rPr>
        <w:rFonts w:hint="eastAsia"/>
        <w:b/>
        <w:i w:val="0"/>
        <w:sz w:val="24"/>
        <w:szCs w:val="24"/>
      </w:rPr>
    </w:lvl>
    <w:lvl w:ilvl="2" w:tentative="0">
      <w:start w:val="1"/>
      <w:numFmt w:val="decimal"/>
      <w:pStyle w:val="247"/>
      <w:lvlText w:val="%1.%2.%3"/>
      <w:lvlJc w:val="left"/>
      <w:pPr>
        <w:tabs>
          <w:tab w:val="left" w:pos="680"/>
        </w:tabs>
        <w:ind w:left="709" w:hanging="709"/>
      </w:pPr>
      <w:rPr>
        <w:rFonts w:hint="eastAsia"/>
        <w:b w:val="0"/>
        <w:i w:val="0"/>
        <w:color w:val="auto"/>
        <w:sz w:val="24"/>
        <w:szCs w:val="24"/>
      </w:rPr>
    </w:lvl>
    <w:lvl w:ilvl="3" w:tentative="0">
      <w:start w:val="1"/>
      <w:numFmt w:val="decimal"/>
      <w:lvlText w:val="%1.%2.%3.%4"/>
      <w:lvlJc w:val="left"/>
      <w:pPr>
        <w:tabs>
          <w:tab w:val="left" w:pos="851"/>
        </w:tabs>
        <w:ind w:left="0" w:firstLine="0"/>
      </w:pPr>
      <w:rPr>
        <w:rFonts w:hint="eastAsia"/>
        <w:b w:val="0"/>
        <w:i w:val="0"/>
        <w:sz w:val="24"/>
        <w:szCs w:val="24"/>
      </w:rPr>
    </w:lvl>
    <w:lvl w:ilvl="4" w:tentative="0">
      <w:start w:val="1"/>
      <w:numFmt w:val="decimal"/>
      <w:lvlText w:val="%1.%2.%3.%4.%5."/>
      <w:lvlJc w:val="left"/>
      <w:pPr>
        <w:tabs>
          <w:tab w:val="left" w:pos="992"/>
        </w:tabs>
        <w:ind w:left="992" w:hanging="992"/>
      </w:pPr>
      <w:rPr>
        <w:rFonts w:hint="default"/>
        <w:b/>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7">
    <w:nsid w:val="7E1427B5"/>
    <w:multiLevelType w:val="multilevel"/>
    <w:tmpl w:val="7E1427B5"/>
    <w:lvl w:ilvl="0" w:tentative="0">
      <w:start w:val="1"/>
      <w:numFmt w:val="decimal"/>
      <w:suff w:val="nothing"/>
      <w:lvlText w:val="%1."/>
      <w:lvlJc w:val="left"/>
      <w:pPr>
        <w:ind w:left="0" w:firstLine="0"/>
      </w:pPr>
      <w:rPr>
        <w:rFonts w:hint="default" w:ascii="Times New Roman" w:hAnsi="Times New Roman" w:eastAsia="宋体"/>
        <w:b/>
        <w:i w:val="0"/>
        <w:color w:val="FF0000"/>
        <w:sz w:val="24"/>
        <w:szCs w:val="24"/>
      </w:rPr>
    </w:lvl>
    <w:lvl w:ilvl="1" w:tentative="0">
      <w:start w:val="1"/>
      <w:numFmt w:val="decimal"/>
      <w:pStyle w:val="254"/>
      <w:lvlText w:val="%1.%2."/>
      <w:lvlJc w:val="left"/>
      <w:pPr>
        <w:tabs>
          <w:tab w:val="left" w:pos="1571"/>
        </w:tabs>
        <w:ind w:left="1571" w:hanging="567"/>
      </w:pPr>
      <w:rPr>
        <w:rFonts w:hint="eastAsia"/>
      </w:rPr>
    </w:lvl>
    <w:lvl w:ilvl="2" w:tentative="0">
      <w:start w:val="1"/>
      <w:numFmt w:val="decimal"/>
      <w:lvlText w:val="%1.%2.%3."/>
      <w:lvlJc w:val="left"/>
      <w:pPr>
        <w:tabs>
          <w:tab w:val="left" w:pos="1713"/>
        </w:tabs>
        <w:ind w:left="1713" w:hanging="709"/>
      </w:pPr>
      <w:rPr>
        <w:rFonts w:hint="eastAsia"/>
      </w:rPr>
    </w:lvl>
    <w:lvl w:ilvl="3" w:tentative="0">
      <w:start w:val="1"/>
      <w:numFmt w:val="decimal"/>
      <w:suff w:val="nothing"/>
      <w:lvlText w:val="%1.%2.%3.%4"/>
      <w:lvlJc w:val="left"/>
      <w:pPr>
        <w:ind w:left="804" w:firstLine="0"/>
      </w:pPr>
      <w:rPr>
        <w:rFonts w:hint="eastAsia" w:eastAsia="宋体"/>
        <w:sz w:val="24"/>
        <w:szCs w:val="24"/>
      </w:rPr>
    </w:lvl>
    <w:lvl w:ilvl="4" w:tentative="0">
      <w:start w:val="1"/>
      <w:numFmt w:val="decimal"/>
      <w:lvlRestart w:val="3"/>
      <w:suff w:val="space"/>
      <w:lvlText w:val="%2.%3.%4.%5"/>
      <w:lvlJc w:val="left"/>
      <w:pPr>
        <w:ind w:left="0" w:firstLine="0"/>
      </w:pPr>
      <w:rPr>
        <w:rFonts w:hint="default" w:ascii="Arial" w:hAnsi="Arial" w:eastAsia="宋体" w:cs="Times New Roman"/>
        <w:b/>
        <w:bCs w:val="0"/>
        <w:i w:val="0"/>
        <w:iCs w:val="0"/>
        <w:caps w:val="0"/>
        <w:strike w:val="0"/>
        <w:dstrike w:val="0"/>
        <w:vanish w:val="0"/>
        <w:color w:val="000000"/>
        <w:spacing w:val="0"/>
        <w:position w:val="0"/>
        <w:u w:val="none"/>
        <w:vertAlign w:val="baseline"/>
      </w:rPr>
    </w:lvl>
    <w:lvl w:ilvl="5" w:tentative="0">
      <w:start w:val="1"/>
      <w:numFmt w:val="decimal"/>
      <w:lvlText w:val="%1.%2.%3.%4.%5.%6."/>
      <w:lvlJc w:val="left"/>
      <w:pPr>
        <w:tabs>
          <w:tab w:val="left" w:pos="2138"/>
        </w:tabs>
        <w:ind w:left="2138" w:hanging="1134"/>
      </w:pPr>
      <w:rPr>
        <w:rFonts w:hint="eastAsia"/>
      </w:rPr>
    </w:lvl>
    <w:lvl w:ilvl="6" w:tentative="0">
      <w:start w:val="1"/>
      <w:numFmt w:val="decimal"/>
      <w:lvlText w:val="%1.%2.%3.%4.%5.%6.%7."/>
      <w:lvlJc w:val="left"/>
      <w:pPr>
        <w:tabs>
          <w:tab w:val="left" w:pos="2280"/>
        </w:tabs>
        <w:ind w:left="2280" w:hanging="1276"/>
      </w:pPr>
      <w:rPr>
        <w:rFonts w:hint="eastAsia"/>
      </w:rPr>
    </w:lvl>
    <w:lvl w:ilvl="7" w:tentative="0">
      <w:start w:val="1"/>
      <w:numFmt w:val="decimal"/>
      <w:lvlText w:val="%1.%2.%3.%4.%5.%6.%7.%8."/>
      <w:lvlJc w:val="left"/>
      <w:pPr>
        <w:tabs>
          <w:tab w:val="left" w:pos="2422"/>
        </w:tabs>
        <w:ind w:left="2422" w:hanging="1418"/>
      </w:pPr>
      <w:rPr>
        <w:rFonts w:hint="eastAsia"/>
      </w:rPr>
    </w:lvl>
    <w:lvl w:ilvl="8" w:tentative="0">
      <w:start w:val="1"/>
      <w:numFmt w:val="decimal"/>
      <w:lvlText w:val="%1.%2.%3.%4.%5.%6.%7.%8.%9."/>
      <w:lvlJc w:val="left"/>
      <w:pPr>
        <w:tabs>
          <w:tab w:val="left" w:pos="2563"/>
        </w:tabs>
        <w:ind w:left="2563" w:hanging="1559"/>
      </w:pPr>
      <w:rPr>
        <w:rFonts w:hint="eastAsia"/>
      </w:rPr>
    </w:lvl>
  </w:abstractNum>
  <w:num w:numId="1">
    <w:abstractNumId w:val="19"/>
  </w:num>
  <w:num w:numId="2">
    <w:abstractNumId w:val="28"/>
  </w:num>
  <w:num w:numId="3">
    <w:abstractNumId w:val="11"/>
  </w:num>
  <w:num w:numId="4">
    <w:abstractNumId w:val="6"/>
  </w:num>
  <w:num w:numId="5">
    <w:abstractNumId w:val="4"/>
  </w:num>
  <w:num w:numId="6">
    <w:abstractNumId w:val="2"/>
  </w:num>
  <w:num w:numId="7">
    <w:abstractNumId w:val="5"/>
  </w:num>
  <w:num w:numId="8">
    <w:abstractNumId w:val="3"/>
  </w:num>
  <w:num w:numId="9">
    <w:abstractNumId w:val="1"/>
  </w:num>
  <w:num w:numId="10">
    <w:abstractNumId w:val="0"/>
  </w:num>
  <w:num w:numId="11">
    <w:abstractNumId w:val="9"/>
  </w:num>
  <w:num w:numId="12">
    <w:abstractNumId w:val="29"/>
  </w:num>
  <w:num w:numId="13">
    <w:abstractNumId w:val="44"/>
  </w:num>
  <w:num w:numId="14">
    <w:abstractNumId w:val="8"/>
  </w:num>
  <w:num w:numId="15">
    <w:abstractNumId w:val="23"/>
  </w:num>
  <w:num w:numId="16">
    <w:abstractNumId w:val="16"/>
  </w:num>
  <w:num w:numId="17">
    <w:abstractNumId w:val="39"/>
  </w:num>
  <w:num w:numId="18">
    <w:abstractNumId w:val="20"/>
  </w:num>
  <w:num w:numId="19">
    <w:abstractNumId w:val="31"/>
  </w:num>
  <w:num w:numId="20">
    <w:abstractNumId w:val="13"/>
  </w:num>
  <w:num w:numId="21">
    <w:abstractNumId w:val="46"/>
  </w:num>
  <w:num w:numId="22">
    <w:abstractNumId w:val="47"/>
  </w:num>
  <w:num w:numId="23">
    <w:abstractNumId w:val="7"/>
  </w:num>
  <w:num w:numId="24">
    <w:abstractNumId w:val="21"/>
  </w:num>
  <w:num w:numId="25">
    <w:abstractNumId w:val="22"/>
  </w:num>
  <w:num w:numId="26">
    <w:abstractNumId w:val="26"/>
  </w:num>
  <w:num w:numId="27">
    <w:abstractNumId w:val="10"/>
  </w:num>
  <w:num w:numId="28">
    <w:abstractNumId w:val="35"/>
  </w:num>
  <w:num w:numId="29">
    <w:abstractNumId w:val="32"/>
  </w:num>
  <w:num w:numId="30">
    <w:abstractNumId w:val="38"/>
  </w:num>
  <w:num w:numId="31">
    <w:abstractNumId w:val="40"/>
  </w:num>
  <w:num w:numId="32">
    <w:abstractNumId w:val="41"/>
  </w:num>
  <w:num w:numId="33">
    <w:abstractNumId w:val="27"/>
  </w:num>
  <w:num w:numId="34">
    <w:abstractNumId w:val="30"/>
  </w:num>
  <w:num w:numId="35">
    <w:abstractNumId w:val="14"/>
  </w:num>
  <w:num w:numId="36">
    <w:abstractNumId w:val="33"/>
  </w:num>
  <w:num w:numId="37">
    <w:abstractNumId w:val="25"/>
  </w:num>
  <w:num w:numId="38">
    <w:abstractNumId w:val="43"/>
  </w:num>
  <w:num w:numId="39">
    <w:abstractNumId w:val="37"/>
  </w:num>
  <w:num w:numId="40">
    <w:abstractNumId w:val="45"/>
  </w:num>
  <w:num w:numId="41">
    <w:abstractNumId w:val="17"/>
  </w:num>
  <w:num w:numId="42">
    <w:abstractNumId w:val="24"/>
  </w:num>
  <w:num w:numId="43">
    <w:abstractNumId w:val="12"/>
  </w:num>
  <w:num w:numId="44">
    <w:abstractNumId w:val="18"/>
  </w:num>
  <w:num w:numId="45">
    <w:abstractNumId w:val="42"/>
  </w:num>
  <w:num w:numId="46">
    <w:abstractNumId w:val="36"/>
  </w:num>
  <w:num w:numId="47">
    <w:abstractNumId w:val="1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hideSpellingErrors/>
  <w:hideGrammatical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AD"/>
    <w:rsid w:val="00007A1B"/>
    <w:rsid w:val="000258FE"/>
    <w:rsid w:val="00026ECC"/>
    <w:rsid w:val="000310A6"/>
    <w:rsid w:val="00034B02"/>
    <w:rsid w:val="00034D4D"/>
    <w:rsid w:val="0005072E"/>
    <w:rsid w:val="00052780"/>
    <w:rsid w:val="0005282F"/>
    <w:rsid w:val="00062116"/>
    <w:rsid w:val="00062B22"/>
    <w:rsid w:val="00072887"/>
    <w:rsid w:val="000A3503"/>
    <w:rsid w:val="000A5422"/>
    <w:rsid w:val="000B3A1B"/>
    <w:rsid w:val="000C155C"/>
    <w:rsid w:val="000C2785"/>
    <w:rsid w:val="000C4647"/>
    <w:rsid w:val="000C55E5"/>
    <w:rsid w:val="000C773C"/>
    <w:rsid w:val="000D4050"/>
    <w:rsid w:val="000E0762"/>
    <w:rsid w:val="000F0FBB"/>
    <w:rsid w:val="000F2019"/>
    <w:rsid w:val="0010172E"/>
    <w:rsid w:val="00114648"/>
    <w:rsid w:val="00120DE4"/>
    <w:rsid w:val="00122E58"/>
    <w:rsid w:val="00123873"/>
    <w:rsid w:val="00124E22"/>
    <w:rsid w:val="00132030"/>
    <w:rsid w:val="00133FA3"/>
    <w:rsid w:val="00147923"/>
    <w:rsid w:val="00151D5B"/>
    <w:rsid w:val="00153E30"/>
    <w:rsid w:val="0016024F"/>
    <w:rsid w:val="00163918"/>
    <w:rsid w:val="00165798"/>
    <w:rsid w:val="001662B4"/>
    <w:rsid w:val="001901CC"/>
    <w:rsid w:val="00191E1A"/>
    <w:rsid w:val="00192A20"/>
    <w:rsid w:val="001936E4"/>
    <w:rsid w:val="00197C79"/>
    <w:rsid w:val="001A3BAA"/>
    <w:rsid w:val="001A4E06"/>
    <w:rsid w:val="001C00B9"/>
    <w:rsid w:val="001C5A1D"/>
    <w:rsid w:val="001C673F"/>
    <w:rsid w:val="001E11C2"/>
    <w:rsid w:val="0022686F"/>
    <w:rsid w:val="002273C1"/>
    <w:rsid w:val="00230AE1"/>
    <w:rsid w:val="00232641"/>
    <w:rsid w:val="00235747"/>
    <w:rsid w:val="00240076"/>
    <w:rsid w:val="00244AB6"/>
    <w:rsid w:val="0025017C"/>
    <w:rsid w:val="00251904"/>
    <w:rsid w:val="002522BE"/>
    <w:rsid w:val="002636C1"/>
    <w:rsid w:val="00284C61"/>
    <w:rsid w:val="00290AC2"/>
    <w:rsid w:val="002940DB"/>
    <w:rsid w:val="002B18AF"/>
    <w:rsid w:val="002B73FC"/>
    <w:rsid w:val="002D551B"/>
    <w:rsid w:val="002E0DB5"/>
    <w:rsid w:val="002F0569"/>
    <w:rsid w:val="002F2DF9"/>
    <w:rsid w:val="002F5A1E"/>
    <w:rsid w:val="003011A4"/>
    <w:rsid w:val="00304B8B"/>
    <w:rsid w:val="003104C2"/>
    <w:rsid w:val="00310FF2"/>
    <w:rsid w:val="00313DA2"/>
    <w:rsid w:val="00316FB6"/>
    <w:rsid w:val="0032597E"/>
    <w:rsid w:val="0033250B"/>
    <w:rsid w:val="003453F7"/>
    <w:rsid w:val="00346E0C"/>
    <w:rsid w:val="00350469"/>
    <w:rsid w:val="00352853"/>
    <w:rsid w:val="003619C4"/>
    <w:rsid w:val="00376C61"/>
    <w:rsid w:val="00394622"/>
    <w:rsid w:val="003B0560"/>
    <w:rsid w:val="003C6C31"/>
    <w:rsid w:val="003E0CCF"/>
    <w:rsid w:val="004124D9"/>
    <w:rsid w:val="00413D16"/>
    <w:rsid w:val="00424D90"/>
    <w:rsid w:val="0043355C"/>
    <w:rsid w:val="0044390C"/>
    <w:rsid w:val="00455B8D"/>
    <w:rsid w:val="00474C16"/>
    <w:rsid w:val="004B1CF5"/>
    <w:rsid w:val="004B642B"/>
    <w:rsid w:val="004C07A9"/>
    <w:rsid w:val="004C57FA"/>
    <w:rsid w:val="004C689A"/>
    <w:rsid w:val="004D181E"/>
    <w:rsid w:val="004E0882"/>
    <w:rsid w:val="004E1268"/>
    <w:rsid w:val="004E2277"/>
    <w:rsid w:val="00504905"/>
    <w:rsid w:val="00504D98"/>
    <w:rsid w:val="005051FC"/>
    <w:rsid w:val="005063F0"/>
    <w:rsid w:val="0051544D"/>
    <w:rsid w:val="00531C3E"/>
    <w:rsid w:val="00540131"/>
    <w:rsid w:val="005557ED"/>
    <w:rsid w:val="00570E35"/>
    <w:rsid w:val="0057231E"/>
    <w:rsid w:val="00590493"/>
    <w:rsid w:val="00596743"/>
    <w:rsid w:val="005A31BE"/>
    <w:rsid w:val="005A48AD"/>
    <w:rsid w:val="005B3110"/>
    <w:rsid w:val="005C1519"/>
    <w:rsid w:val="005D2110"/>
    <w:rsid w:val="005F003E"/>
    <w:rsid w:val="005F60C0"/>
    <w:rsid w:val="00605A8C"/>
    <w:rsid w:val="006106E9"/>
    <w:rsid w:val="006203CF"/>
    <w:rsid w:val="00634E61"/>
    <w:rsid w:val="00636325"/>
    <w:rsid w:val="00641F4B"/>
    <w:rsid w:val="00644DFF"/>
    <w:rsid w:val="00645966"/>
    <w:rsid w:val="0065385B"/>
    <w:rsid w:val="0066193E"/>
    <w:rsid w:val="00683DD9"/>
    <w:rsid w:val="0068435C"/>
    <w:rsid w:val="006857B0"/>
    <w:rsid w:val="00690036"/>
    <w:rsid w:val="00695B25"/>
    <w:rsid w:val="006A46E6"/>
    <w:rsid w:val="006B1F3E"/>
    <w:rsid w:val="006B6CF6"/>
    <w:rsid w:val="006C107F"/>
    <w:rsid w:val="006D3A50"/>
    <w:rsid w:val="006E4E79"/>
    <w:rsid w:val="006F1715"/>
    <w:rsid w:val="006F24BF"/>
    <w:rsid w:val="006F7E10"/>
    <w:rsid w:val="00702B93"/>
    <w:rsid w:val="00706A77"/>
    <w:rsid w:val="00730D72"/>
    <w:rsid w:val="007378F9"/>
    <w:rsid w:val="00745F1D"/>
    <w:rsid w:val="007462F4"/>
    <w:rsid w:val="007503E8"/>
    <w:rsid w:val="00754552"/>
    <w:rsid w:val="00756520"/>
    <w:rsid w:val="00782D77"/>
    <w:rsid w:val="007854C1"/>
    <w:rsid w:val="00785E5C"/>
    <w:rsid w:val="00790984"/>
    <w:rsid w:val="00795B9B"/>
    <w:rsid w:val="0079712F"/>
    <w:rsid w:val="007A037A"/>
    <w:rsid w:val="007A0BD1"/>
    <w:rsid w:val="007A1FB2"/>
    <w:rsid w:val="007A4E2B"/>
    <w:rsid w:val="007A4F0E"/>
    <w:rsid w:val="007C0DF8"/>
    <w:rsid w:val="007C47F7"/>
    <w:rsid w:val="007D5B15"/>
    <w:rsid w:val="007F411A"/>
    <w:rsid w:val="007F7CF6"/>
    <w:rsid w:val="0080208C"/>
    <w:rsid w:val="00810706"/>
    <w:rsid w:val="00822FFB"/>
    <w:rsid w:val="008249B6"/>
    <w:rsid w:val="00824FAE"/>
    <w:rsid w:val="008277DC"/>
    <w:rsid w:val="0083116C"/>
    <w:rsid w:val="0085130B"/>
    <w:rsid w:val="00856E72"/>
    <w:rsid w:val="0086058D"/>
    <w:rsid w:val="0087595E"/>
    <w:rsid w:val="00877692"/>
    <w:rsid w:val="00887E0F"/>
    <w:rsid w:val="008972E8"/>
    <w:rsid w:val="008B6853"/>
    <w:rsid w:val="008C2A32"/>
    <w:rsid w:val="008C734E"/>
    <w:rsid w:val="008D10B9"/>
    <w:rsid w:val="008D6544"/>
    <w:rsid w:val="008E711C"/>
    <w:rsid w:val="008F6D13"/>
    <w:rsid w:val="008F7B16"/>
    <w:rsid w:val="00901C15"/>
    <w:rsid w:val="00902EA0"/>
    <w:rsid w:val="00904D09"/>
    <w:rsid w:val="009147E4"/>
    <w:rsid w:val="00920FB9"/>
    <w:rsid w:val="00921292"/>
    <w:rsid w:val="00922544"/>
    <w:rsid w:val="00933E4A"/>
    <w:rsid w:val="00945B73"/>
    <w:rsid w:val="00954463"/>
    <w:rsid w:val="00963B75"/>
    <w:rsid w:val="00966826"/>
    <w:rsid w:val="009707C5"/>
    <w:rsid w:val="0097106C"/>
    <w:rsid w:val="00981780"/>
    <w:rsid w:val="00985B28"/>
    <w:rsid w:val="009930EB"/>
    <w:rsid w:val="009A3297"/>
    <w:rsid w:val="009A6450"/>
    <w:rsid w:val="009B0DAD"/>
    <w:rsid w:val="009B5F85"/>
    <w:rsid w:val="009C3A1D"/>
    <w:rsid w:val="009D1C50"/>
    <w:rsid w:val="009D37B7"/>
    <w:rsid w:val="009D7F63"/>
    <w:rsid w:val="009F06EC"/>
    <w:rsid w:val="009F5BA7"/>
    <w:rsid w:val="009F794E"/>
    <w:rsid w:val="00A113BA"/>
    <w:rsid w:val="00A252D9"/>
    <w:rsid w:val="00A36E93"/>
    <w:rsid w:val="00A418A1"/>
    <w:rsid w:val="00A47C4B"/>
    <w:rsid w:val="00A52F9E"/>
    <w:rsid w:val="00A5788F"/>
    <w:rsid w:val="00A61D6B"/>
    <w:rsid w:val="00A678B9"/>
    <w:rsid w:val="00A777D0"/>
    <w:rsid w:val="00A856B4"/>
    <w:rsid w:val="00A86792"/>
    <w:rsid w:val="00AA5920"/>
    <w:rsid w:val="00AB02C0"/>
    <w:rsid w:val="00AC0613"/>
    <w:rsid w:val="00AC1A68"/>
    <w:rsid w:val="00AC3AEF"/>
    <w:rsid w:val="00AD085B"/>
    <w:rsid w:val="00AD599F"/>
    <w:rsid w:val="00AD773A"/>
    <w:rsid w:val="00AD789D"/>
    <w:rsid w:val="00AE0FEE"/>
    <w:rsid w:val="00AE397C"/>
    <w:rsid w:val="00AE57B5"/>
    <w:rsid w:val="00AF06DD"/>
    <w:rsid w:val="00AF2947"/>
    <w:rsid w:val="00AF7C99"/>
    <w:rsid w:val="00B00331"/>
    <w:rsid w:val="00B0035A"/>
    <w:rsid w:val="00B11CB8"/>
    <w:rsid w:val="00B20E72"/>
    <w:rsid w:val="00B26C1D"/>
    <w:rsid w:val="00B278C9"/>
    <w:rsid w:val="00B57B65"/>
    <w:rsid w:val="00B64CC2"/>
    <w:rsid w:val="00B66731"/>
    <w:rsid w:val="00B700AC"/>
    <w:rsid w:val="00B72893"/>
    <w:rsid w:val="00BA0283"/>
    <w:rsid w:val="00BB017F"/>
    <w:rsid w:val="00BB2572"/>
    <w:rsid w:val="00BB3C08"/>
    <w:rsid w:val="00BB7B27"/>
    <w:rsid w:val="00BF09DD"/>
    <w:rsid w:val="00BF7DC7"/>
    <w:rsid w:val="00C23B26"/>
    <w:rsid w:val="00C271CB"/>
    <w:rsid w:val="00C47CF2"/>
    <w:rsid w:val="00C62219"/>
    <w:rsid w:val="00C6476C"/>
    <w:rsid w:val="00C80F62"/>
    <w:rsid w:val="00C851AE"/>
    <w:rsid w:val="00C95C44"/>
    <w:rsid w:val="00CA2370"/>
    <w:rsid w:val="00CA4ECE"/>
    <w:rsid w:val="00CB0137"/>
    <w:rsid w:val="00CB1BD8"/>
    <w:rsid w:val="00CB42F5"/>
    <w:rsid w:val="00CC5E28"/>
    <w:rsid w:val="00CD0F6F"/>
    <w:rsid w:val="00CD18AF"/>
    <w:rsid w:val="00CD6A74"/>
    <w:rsid w:val="00CE6805"/>
    <w:rsid w:val="00D00084"/>
    <w:rsid w:val="00D001F3"/>
    <w:rsid w:val="00D02683"/>
    <w:rsid w:val="00D04810"/>
    <w:rsid w:val="00D10EAD"/>
    <w:rsid w:val="00D277B1"/>
    <w:rsid w:val="00D33122"/>
    <w:rsid w:val="00D339F3"/>
    <w:rsid w:val="00D3655E"/>
    <w:rsid w:val="00D36A09"/>
    <w:rsid w:val="00D65B79"/>
    <w:rsid w:val="00D71243"/>
    <w:rsid w:val="00D76B9C"/>
    <w:rsid w:val="00D852C0"/>
    <w:rsid w:val="00DA40D8"/>
    <w:rsid w:val="00DB6A98"/>
    <w:rsid w:val="00DC5518"/>
    <w:rsid w:val="00DD2271"/>
    <w:rsid w:val="00DD2A3B"/>
    <w:rsid w:val="00DD4B80"/>
    <w:rsid w:val="00DD6772"/>
    <w:rsid w:val="00DE7DD2"/>
    <w:rsid w:val="00DF5505"/>
    <w:rsid w:val="00E02280"/>
    <w:rsid w:val="00E04262"/>
    <w:rsid w:val="00E0494F"/>
    <w:rsid w:val="00E05C1F"/>
    <w:rsid w:val="00E25496"/>
    <w:rsid w:val="00E2663B"/>
    <w:rsid w:val="00E429BB"/>
    <w:rsid w:val="00E464EC"/>
    <w:rsid w:val="00E475FB"/>
    <w:rsid w:val="00E50843"/>
    <w:rsid w:val="00E533B9"/>
    <w:rsid w:val="00E6618D"/>
    <w:rsid w:val="00E7286D"/>
    <w:rsid w:val="00E76A0D"/>
    <w:rsid w:val="00E77724"/>
    <w:rsid w:val="00E852B0"/>
    <w:rsid w:val="00E91CE0"/>
    <w:rsid w:val="00E978F5"/>
    <w:rsid w:val="00EA580C"/>
    <w:rsid w:val="00EB744B"/>
    <w:rsid w:val="00EB786F"/>
    <w:rsid w:val="00EC517B"/>
    <w:rsid w:val="00ED4B24"/>
    <w:rsid w:val="00EE2CAF"/>
    <w:rsid w:val="00EE3D89"/>
    <w:rsid w:val="00EE4012"/>
    <w:rsid w:val="00EF15B0"/>
    <w:rsid w:val="00EF3B6B"/>
    <w:rsid w:val="00F05399"/>
    <w:rsid w:val="00F05C09"/>
    <w:rsid w:val="00F165AB"/>
    <w:rsid w:val="00F168B0"/>
    <w:rsid w:val="00F35735"/>
    <w:rsid w:val="00F44959"/>
    <w:rsid w:val="00F6211B"/>
    <w:rsid w:val="00F656F6"/>
    <w:rsid w:val="00F71230"/>
    <w:rsid w:val="00F77320"/>
    <w:rsid w:val="00F80F4F"/>
    <w:rsid w:val="00F92E8D"/>
    <w:rsid w:val="00F955D1"/>
    <w:rsid w:val="00FA00EF"/>
    <w:rsid w:val="00FA39A4"/>
    <w:rsid w:val="00FB42EC"/>
    <w:rsid w:val="00FB4D64"/>
    <w:rsid w:val="00FC1FA6"/>
    <w:rsid w:val="00FC56D2"/>
    <w:rsid w:val="00FD10A0"/>
    <w:rsid w:val="00FD1673"/>
    <w:rsid w:val="00FD2AE3"/>
    <w:rsid w:val="00FD4F10"/>
    <w:rsid w:val="00FF14DA"/>
    <w:rsid w:val="1405078F"/>
    <w:rsid w:val="17B03691"/>
    <w:rsid w:val="190D754F"/>
    <w:rsid w:val="24403B02"/>
    <w:rsid w:val="25F9748B"/>
    <w:rsid w:val="2A8062A1"/>
    <w:rsid w:val="356B71C9"/>
    <w:rsid w:val="3F262486"/>
    <w:rsid w:val="422641F4"/>
    <w:rsid w:val="49612456"/>
    <w:rsid w:val="4D0D3D24"/>
    <w:rsid w:val="52071233"/>
    <w:rsid w:val="56A75891"/>
    <w:rsid w:val="5BFB0F79"/>
    <w:rsid w:val="5D56747B"/>
    <w:rsid w:val="6289578E"/>
    <w:rsid w:val="639D460E"/>
    <w:rsid w:val="643371E9"/>
    <w:rsid w:val="6ADE4093"/>
    <w:rsid w:val="6CBF4C0B"/>
    <w:rsid w:val="6EAE2FB8"/>
    <w:rsid w:val="6FA25CC0"/>
    <w:rsid w:val="73652CBF"/>
    <w:rsid w:val="7B2819B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iPriority="99" w:semiHidden="0" w:name="header"/>
    <w:lsdException w:qFormat="1" w:uiPriority="99" w:semiHidden="0" w:name="footer"/>
    <w:lsdException w:uiPriority="0" w:name="index heading"/>
    <w:lsdException w:qFormat="1" w:unhideWhenUsed="0" w:uiPriority="0" w:semiHidden="0" w:name="caption"/>
    <w:lsdException w:qFormat="1" w:unhideWhenUsed="0" w:uiPriority="0" w:semiHidden="0" w:name="table of figures"/>
    <w:lsdException w:uiPriority="0" w:name="envelope address"/>
    <w:lsdException w:uiPriority="0" w:name="envelope return"/>
    <w:lsdException w:qFormat="1" w:unhideWhenUsed="0" w:uiPriority="0" w:semiHidden="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qFormat="1"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3">
    <w:name w:val="heading 1"/>
    <w:basedOn w:val="1"/>
    <w:next w:val="1"/>
    <w:link w:val="312"/>
    <w:qFormat/>
    <w:uiPriority w:val="0"/>
    <w:pPr>
      <w:pageBreakBefore/>
      <w:numPr>
        <w:ilvl w:val="0"/>
        <w:numId w:val="1"/>
      </w:numPr>
      <w:adjustRightInd w:val="0"/>
      <w:ind w:left="0" w:firstLine="0" w:firstLineChars="0"/>
      <w:jc w:val="left"/>
      <w:outlineLvl w:val="0"/>
    </w:pPr>
    <w:rPr>
      <w:rFonts w:cs="Arial"/>
      <w:b/>
      <w:bCs/>
      <w:color w:val="000000"/>
      <w:kern w:val="24"/>
      <w:szCs w:val="24"/>
    </w:rPr>
  </w:style>
  <w:style w:type="paragraph" w:styleId="4">
    <w:name w:val="heading 2"/>
    <w:basedOn w:val="1"/>
    <w:next w:val="1"/>
    <w:link w:val="128"/>
    <w:unhideWhenUsed/>
    <w:qFormat/>
    <w:uiPriority w:val="0"/>
    <w:pPr>
      <w:keepNext/>
      <w:keepLines/>
      <w:numPr>
        <w:ilvl w:val="1"/>
        <w:numId w:val="2"/>
      </w:numPr>
      <w:spacing w:before="260" w:after="260"/>
      <w:ind w:firstLineChars="0"/>
      <w:jc w:val="left"/>
      <w:outlineLvl w:val="1"/>
    </w:pPr>
    <w:rPr>
      <w:rFonts w:cstheme="majorBidi"/>
      <w:b/>
      <w:bCs/>
      <w:szCs w:val="32"/>
    </w:rPr>
  </w:style>
  <w:style w:type="paragraph" w:styleId="5">
    <w:name w:val="heading 3"/>
    <w:basedOn w:val="1"/>
    <w:next w:val="1"/>
    <w:link w:val="129"/>
    <w:unhideWhenUsed/>
    <w:qFormat/>
    <w:uiPriority w:val="0"/>
    <w:pPr>
      <w:keepNext/>
      <w:keepLines/>
      <w:numPr>
        <w:ilvl w:val="2"/>
        <w:numId w:val="2"/>
      </w:numPr>
      <w:spacing w:before="260" w:after="260"/>
      <w:ind w:firstLineChars="0"/>
      <w:jc w:val="left"/>
      <w:outlineLvl w:val="2"/>
    </w:pPr>
    <w:rPr>
      <w:bCs/>
      <w:szCs w:val="32"/>
    </w:rPr>
  </w:style>
  <w:style w:type="paragraph" w:styleId="6">
    <w:name w:val="heading 4"/>
    <w:basedOn w:val="1"/>
    <w:next w:val="1"/>
    <w:link w:val="347"/>
    <w:unhideWhenUsed/>
    <w:qFormat/>
    <w:uiPriority w:val="0"/>
    <w:pPr>
      <w:keepNext/>
      <w:keepLines/>
      <w:numPr>
        <w:ilvl w:val="3"/>
        <w:numId w:val="2"/>
      </w:numPr>
      <w:spacing w:before="280" w:after="290"/>
      <w:ind w:firstLineChars="0"/>
      <w:jc w:val="left"/>
      <w:outlineLvl w:val="3"/>
    </w:pPr>
    <w:rPr>
      <w:rFonts w:cstheme="majorBidi"/>
      <w:bCs/>
      <w:szCs w:val="28"/>
    </w:rPr>
  </w:style>
  <w:style w:type="paragraph" w:styleId="7">
    <w:name w:val="heading 5"/>
    <w:basedOn w:val="1"/>
    <w:next w:val="1"/>
    <w:link w:val="348"/>
    <w:unhideWhenUsed/>
    <w:qFormat/>
    <w:uiPriority w:val="0"/>
    <w:pPr>
      <w:keepNext/>
      <w:keepLines/>
      <w:numPr>
        <w:ilvl w:val="4"/>
        <w:numId w:val="2"/>
      </w:numPr>
      <w:ind w:firstLine="0" w:firstLineChars="0"/>
      <w:jc w:val="left"/>
      <w:outlineLvl w:val="4"/>
    </w:pPr>
    <w:rPr>
      <w:bCs/>
      <w:szCs w:val="28"/>
    </w:rPr>
  </w:style>
  <w:style w:type="paragraph" w:styleId="8">
    <w:name w:val="heading 6"/>
    <w:basedOn w:val="1"/>
    <w:next w:val="1"/>
    <w:link w:val="349"/>
    <w:unhideWhenUsed/>
    <w:qFormat/>
    <w:uiPriority w:val="0"/>
    <w:pPr>
      <w:keepNext/>
      <w:keepLines/>
      <w:numPr>
        <w:ilvl w:val="5"/>
        <w:numId w:val="2"/>
      </w:numPr>
      <w:spacing w:before="240" w:after="64"/>
      <w:ind w:firstLine="0" w:firstLineChars="0"/>
      <w:jc w:val="left"/>
      <w:outlineLvl w:val="5"/>
    </w:pPr>
    <w:rPr>
      <w:rFonts w:asciiTheme="majorHAnsi" w:hAnsiTheme="majorHAnsi" w:eastAsiaTheme="majorEastAsia" w:cstheme="majorBidi"/>
      <w:b/>
      <w:bCs/>
      <w:szCs w:val="24"/>
    </w:rPr>
  </w:style>
  <w:style w:type="paragraph" w:styleId="9">
    <w:name w:val="heading 7"/>
    <w:basedOn w:val="1"/>
    <w:next w:val="1"/>
    <w:link w:val="350"/>
    <w:qFormat/>
    <w:uiPriority w:val="0"/>
    <w:pPr>
      <w:keepNext/>
      <w:keepLines/>
      <w:numPr>
        <w:ilvl w:val="6"/>
        <w:numId w:val="3"/>
      </w:numPr>
      <w:spacing w:before="240" w:after="64" w:line="320" w:lineRule="auto"/>
      <w:outlineLvl w:val="6"/>
    </w:pPr>
    <w:rPr>
      <w:rFonts w:ascii="宋体" w:hAnsi="宋体"/>
      <w:b/>
      <w:szCs w:val="20"/>
    </w:rPr>
  </w:style>
  <w:style w:type="paragraph" w:styleId="10">
    <w:name w:val="heading 8"/>
    <w:basedOn w:val="1"/>
    <w:next w:val="1"/>
    <w:link w:val="351"/>
    <w:qFormat/>
    <w:uiPriority w:val="0"/>
    <w:pPr>
      <w:keepNext/>
      <w:keepLines/>
      <w:numPr>
        <w:ilvl w:val="7"/>
        <w:numId w:val="3"/>
      </w:numPr>
      <w:spacing w:before="240" w:after="64" w:line="320" w:lineRule="auto"/>
      <w:outlineLvl w:val="7"/>
    </w:pPr>
    <w:rPr>
      <w:rFonts w:ascii="Arial" w:hAnsi="Arial" w:eastAsia="黑体"/>
      <w:szCs w:val="20"/>
    </w:rPr>
  </w:style>
  <w:style w:type="paragraph" w:styleId="11">
    <w:name w:val="heading 9"/>
    <w:basedOn w:val="1"/>
    <w:next w:val="1"/>
    <w:link w:val="352"/>
    <w:qFormat/>
    <w:uiPriority w:val="0"/>
    <w:pPr>
      <w:keepNext/>
      <w:keepLines/>
      <w:numPr>
        <w:ilvl w:val="8"/>
        <w:numId w:val="3"/>
      </w:numPr>
      <w:spacing w:before="240" w:after="64" w:line="320" w:lineRule="auto"/>
      <w:outlineLvl w:val="8"/>
    </w:pPr>
    <w:rPr>
      <w:rFonts w:ascii="Arial" w:hAnsi="Arial" w:eastAsia="黑体"/>
      <w:szCs w:val="20"/>
    </w:rPr>
  </w:style>
  <w:style w:type="character" w:default="1" w:styleId="67">
    <w:name w:val="Default Paragraph Font"/>
    <w:semiHidden/>
    <w:unhideWhenUsed/>
    <w:qFormat/>
    <w:uiPriority w:val="1"/>
  </w:style>
  <w:style w:type="table" w:default="1" w:styleId="63">
    <w:name w:val="Normal Table"/>
    <w:semiHidden/>
    <w:unhideWhenUsed/>
    <w:qFormat/>
    <w:uiPriority w:val="99"/>
    <w:tblPr>
      <w:tblCellMar>
        <w:top w:w="0" w:type="dxa"/>
        <w:left w:w="108" w:type="dxa"/>
        <w:bottom w:w="0" w:type="dxa"/>
        <w:right w:w="108" w:type="dxa"/>
      </w:tblCellMar>
    </w:tblPr>
  </w:style>
  <w:style w:type="paragraph" w:styleId="2">
    <w:name w:val="macro"/>
    <w:link w:val="418"/>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Times New Roman"/>
      <w:kern w:val="2"/>
      <w:sz w:val="24"/>
      <w:lang w:val="en-US" w:eastAsia="zh-CN" w:bidi="ar-SA"/>
    </w:rPr>
  </w:style>
  <w:style w:type="paragraph" w:styleId="12">
    <w:name w:val="List 3"/>
    <w:basedOn w:val="1"/>
    <w:qFormat/>
    <w:uiPriority w:val="0"/>
    <w:pPr>
      <w:ind w:left="100" w:leftChars="400" w:hanging="200" w:hangingChars="200"/>
    </w:pPr>
    <w:rPr>
      <w:szCs w:val="20"/>
    </w:rPr>
  </w:style>
  <w:style w:type="paragraph" w:styleId="13">
    <w:name w:val="toc 7"/>
    <w:basedOn w:val="1"/>
    <w:next w:val="1"/>
    <w:qFormat/>
    <w:uiPriority w:val="39"/>
    <w:pPr>
      <w:ind w:left="1260"/>
      <w:jc w:val="left"/>
    </w:pPr>
    <w:rPr>
      <w:sz w:val="20"/>
      <w:szCs w:val="20"/>
    </w:rPr>
  </w:style>
  <w:style w:type="paragraph" w:styleId="14">
    <w:name w:val="List Number 2"/>
    <w:basedOn w:val="1"/>
    <w:qFormat/>
    <w:uiPriority w:val="0"/>
    <w:pPr>
      <w:tabs>
        <w:tab w:val="left" w:pos="780"/>
      </w:tabs>
      <w:adjustRightInd w:val="0"/>
      <w:snapToGrid w:val="0"/>
      <w:ind w:left="780" w:leftChars="200" w:hanging="360" w:hangingChars="200"/>
    </w:pPr>
    <w:rPr>
      <w:rFonts w:ascii="宋体"/>
    </w:rPr>
  </w:style>
  <w:style w:type="paragraph" w:styleId="15">
    <w:name w:val="List Bullet 4"/>
    <w:basedOn w:val="1"/>
    <w:qFormat/>
    <w:uiPriority w:val="0"/>
    <w:pPr>
      <w:ind w:left="1260"/>
    </w:pPr>
    <w:rPr>
      <w:szCs w:val="20"/>
    </w:rPr>
  </w:style>
  <w:style w:type="paragraph" w:styleId="16">
    <w:name w:val="List Number"/>
    <w:basedOn w:val="1"/>
    <w:qFormat/>
    <w:uiPriority w:val="0"/>
    <w:pPr>
      <w:tabs>
        <w:tab w:val="left" w:pos="567"/>
      </w:tabs>
      <w:ind w:left="567" w:hanging="567"/>
    </w:pPr>
  </w:style>
  <w:style w:type="paragraph" w:styleId="17">
    <w:name w:val="Normal Indent"/>
    <w:basedOn w:val="1"/>
    <w:link w:val="203"/>
    <w:qFormat/>
    <w:uiPriority w:val="0"/>
    <w:pPr>
      <w:ind w:firstLine="420"/>
    </w:pPr>
  </w:style>
  <w:style w:type="paragraph" w:styleId="18">
    <w:name w:val="caption"/>
    <w:basedOn w:val="1"/>
    <w:next w:val="1"/>
    <w:link w:val="186"/>
    <w:qFormat/>
    <w:uiPriority w:val="0"/>
    <w:pPr>
      <w:spacing w:before="152" w:after="160"/>
      <w:jc w:val="center"/>
    </w:pPr>
    <w:rPr>
      <w:rFonts w:cs="Arial"/>
      <w:szCs w:val="20"/>
    </w:rPr>
  </w:style>
  <w:style w:type="paragraph" w:styleId="19">
    <w:name w:val="List Bullet"/>
    <w:basedOn w:val="1"/>
    <w:qFormat/>
    <w:uiPriority w:val="0"/>
    <w:pPr>
      <w:numPr>
        <w:ilvl w:val="0"/>
        <w:numId w:val="4"/>
      </w:numPr>
    </w:pPr>
    <w:rPr>
      <w:szCs w:val="20"/>
    </w:rPr>
  </w:style>
  <w:style w:type="paragraph" w:styleId="20">
    <w:name w:val="Document Map"/>
    <w:basedOn w:val="1"/>
    <w:link w:val="372"/>
    <w:qFormat/>
    <w:uiPriority w:val="0"/>
    <w:pPr>
      <w:shd w:val="clear" w:color="auto" w:fill="000080"/>
    </w:pPr>
  </w:style>
  <w:style w:type="paragraph" w:styleId="21">
    <w:name w:val="toa heading"/>
    <w:basedOn w:val="1"/>
    <w:next w:val="1"/>
    <w:qFormat/>
    <w:uiPriority w:val="0"/>
    <w:pPr>
      <w:spacing w:before="120"/>
    </w:pPr>
    <w:rPr>
      <w:rFonts w:ascii="Arial" w:hAnsi="Arial"/>
      <w:szCs w:val="20"/>
    </w:rPr>
  </w:style>
  <w:style w:type="paragraph" w:styleId="22">
    <w:name w:val="annotation text"/>
    <w:basedOn w:val="1"/>
    <w:link w:val="277"/>
    <w:qFormat/>
    <w:uiPriority w:val="99"/>
    <w:pPr>
      <w:jc w:val="left"/>
    </w:pPr>
  </w:style>
  <w:style w:type="paragraph" w:styleId="23">
    <w:name w:val="Salutation"/>
    <w:basedOn w:val="1"/>
    <w:next w:val="1"/>
    <w:link w:val="420"/>
    <w:qFormat/>
    <w:uiPriority w:val="0"/>
    <w:rPr>
      <w:szCs w:val="20"/>
    </w:rPr>
  </w:style>
  <w:style w:type="paragraph" w:styleId="24">
    <w:name w:val="List Bullet 3"/>
    <w:basedOn w:val="1"/>
    <w:qFormat/>
    <w:uiPriority w:val="0"/>
    <w:pPr>
      <w:numPr>
        <w:ilvl w:val="0"/>
        <w:numId w:val="5"/>
      </w:numPr>
    </w:pPr>
    <w:rPr>
      <w:szCs w:val="20"/>
    </w:rPr>
  </w:style>
  <w:style w:type="paragraph" w:styleId="25">
    <w:name w:val="Body Text"/>
    <w:basedOn w:val="1"/>
    <w:link w:val="241"/>
    <w:qFormat/>
    <w:uiPriority w:val="0"/>
    <w:pPr>
      <w:spacing w:after="120"/>
    </w:pPr>
  </w:style>
  <w:style w:type="paragraph" w:styleId="26">
    <w:name w:val="Body Text Indent"/>
    <w:basedOn w:val="1"/>
    <w:link w:val="302"/>
    <w:qFormat/>
    <w:uiPriority w:val="0"/>
    <w:pPr>
      <w:ind w:firstLine="480"/>
    </w:pPr>
  </w:style>
  <w:style w:type="paragraph" w:styleId="27">
    <w:name w:val="List Number 3"/>
    <w:basedOn w:val="1"/>
    <w:qFormat/>
    <w:uiPriority w:val="0"/>
    <w:pPr>
      <w:numPr>
        <w:ilvl w:val="0"/>
        <w:numId w:val="6"/>
      </w:numPr>
    </w:pPr>
    <w:rPr>
      <w:szCs w:val="20"/>
    </w:rPr>
  </w:style>
  <w:style w:type="paragraph" w:styleId="28">
    <w:name w:val="List 2"/>
    <w:basedOn w:val="1"/>
    <w:qFormat/>
    <w:uiPriority w:val="0"/>
    <w:pPr>
      <w:ind w:left="100" w:leftChars="200" w:hanging="200" w:hangingChars="200"/>
    </w:pPr>
    <w:rPr>
      <w:szCs w:val="20"/>
    </w:rPr>
  </w:style>
  <w:style w:type="paragraph" w:styleId="29">
    <w:name w:val="Block Text"/>
    <w:basedOn w:val="1"/>
    <w:qFormat/>
    <w:uiPriority w:val="0"/>
    <w:pPr>
      <w:widowControl/>
      <w:spacing w:after="120"/>
      <w:ind w:left="1440" w:right="1440"/>
    </w:pPr>
    <w:rPr>
      <w:rFonts w:ascii="Arial" w:hAnsi="Arial"/>
      <w:kern w:val="0"/>
      <w:sz w:val="20"/>
      <w:szCs w:val="20"/>
    </w:rPr>
  </w:style>
  <w:style w:type="paragraph" w:styleId="30">
    <w:name w:val="List Bullet 2"/>
    <w:basedOn w:val="1"/>
    <w:qFormat/>
    <w:uiPriority w:val="0"/>
    <w:pPr>
      <w:numPr>
        <w:ilvl w:val="0"/>
        <w:numId w:val="7"/>
      </w:numPr>
    </w:pPr>
    <w:rPr>
      <w:szCs w:val="20"/>
    </w:rPr>
  </w:style>
  <w:style w:type="paragraph" w:styleId="31">
    <w:name w:val="toc 5"/>
    <w:basedOn w:val="1"/>
    <w:next w:val="1"/>
    <w:qFormat/>
    <w:uiPriority w:val="39"/>
    <w:pPr>
      <w:ind w:left="840"/>
      <w:jc w:val="left"/>
    </w:pPr>
    <w:rPr>
      <w:sz w:val="20"/>
      <w:szCs w:val="20"/>
    </w:rPr>
  </w:style>
  <w:style w:type="paragraph" w:styleId="32">
    <w:name w:val="toc 3"/>
    <w:basedOn w:val="1"/>
    <w:next w:val="1"/>
    <w:qFormat/>
    <w:uiPriority w:val="39"/>
    <w:pPr>
      <w:tabs>
        <w:tab w:val="left" w:pos="567"/>
        <w:tab w:val="right" w:leader="dot" w:pos="8296"/>
      </w:tabs>
      <w:ind w:left="840" w:hanging="840" w:hangingChars="300"/>
      <w:jc w:val="left"/>
    </w:pPr>
    <w:rPr>
      <w:szCs w:val="20"/>
    </w:rPr>
  </w:style>
  <w:style w:type="paragraph" w:styleId="33">
    <w:name w:val="Plain Text"/>
    <w:basedOn w:val="1"/>
    <w:link w:val="513"/>
    <w:qFormat/>
    <w:uiPriority w:val="0"/>
    <w:pPr>
      <w:tabs>
        <w:tab w:val="left" w:pos="480"/>
      </w:tabs>
    </w:pPr>
    <w:rPr>
      <w:rFonts w:ascii="宋体" w:hAnsi="Courier New" w:cs="Courier New"/>
    </w:rPr>
  </w:style>
  <w:style w:type="paragraph" w:styleId="34">
    <w:name w:val="List Bullet 5"/>
    <w:basedOn w:val="1"/>
    <w:qFormat/>
    <w:uiPriority w:val="0"/>
    <w:pPr>
      <w:numPr>
        <w:ilvl w:val="0"/>
        <w:numId w:val="8"/>
      </w:numPr>
    </w:pPr>
    <w:rPr>
      <w:szCs w:val="20"/>
    </w:rPr>
  </w:style>
  <w:style w:type="paragraph" w:styleId="35">
    <w:name w:val="List Number 4"/>
    <w:basedOn w:val="1"/>
    <w:qFormat/>
    <w:uiPriority w:val="0"/>
    <w:pPr>
      <w:numPr>
        <w:ilvl w:val="0"/>
        <w:numId w:val="9"/>
      </w:numPr>
    </w:pPr>
    <w:rPr>
      <w:szCs w:val="20"/>
    </w:rPr>
  </w:style>
  <w:style w:type="paragraph" w:styleId="36">
    <w:name w:val="toc 8"/>
    <w:basedOn w:val="1"/>
    <w:next w:val="1"/>
    <w:qFormat/>
    <w:uiPriority w:val="39"/>
    <w:pPr>
      <w:ind w:left="1470"/>
      <w:jc w:val="left"/>
    </w:pPr>
    <w:rPr>
      <w:sz w:val="20"/>
      <w:szCs w:val="20"/>
    </w:rPr>
  </w:style>
  <w:style w:type="paragraph" w:styleId="37">
    <w:name w:val="Date"/>
    <w:basedOn w:val="1"/>
    <w:next w:val="1"/>
    <w:link w:val="511"/>
    <w:qFormat/>
    <w:uiPriority w:val="0"/>
    <w:rPr>
      <w:rFonts w:ascii="楷体_GB2312" w:eastAsia="楷体_GB2312"/>
      <w:szCs w:val="20"/>
    </w:rPr>
  </w:style>
  <w:style w:type="paragraph" w:styleId="38">
    <w:name w:val="Body Text Indent 2"/>
    <w:basedOn w:val="1"/>
    <w:link w:val="363"/>
    <w:qFormat/>
    <w:uiPriority w:val="0"/>
    <w:pPr>
      <w:spacing w:after="120" w:line="480" w:lineRule="auto"/>
      <w:ind w:left="420" w:leftChars="200"/>
    </w:pPr>
  </w:style>
  <w:style w:type="paragraph" w:styleId="39">
    <w:name w:val="Balloon Text"/>
    <w:basedOn w:val="1"/>
    <w:link w:val="367"/>
    <w:qFormat/>
    <w:uiPriority w:val="0"/>
    <w:rPr>
      <w:sz w:val="18"/>
      <w:szCs w:val="18"/>
    </w:rPr>
  </w:style>
  <w:style w:type="paragraph" w:styleId="40">
    <w:name w:val="footer"/>
    <w:basedOn w:val="1"/>
    <w:link w:val="238"/>
    <w:unhideWhenUsed/>
    <w:qFormat/>
    <w:uiPriority w:val="99"/>
    <w:pPr>
      <w:tabs>
        <w:tab w:val="center" w:pos="4153"/>
        <w:tab w:val="right" w:pos="8306"/>
      </w:tabs>
      <w:snapToGrid w:val="0"/>
      <w:spacing w:line="240" w:lineRule="auto"/>
      <w:jc w:val="left"/>
    </w:pPr>
    <w:rPr>
      <w:sz w:val="18"/>
      <w:szCs w:val="18"/>
    </w:rPr>
  </w:style>
  <w:style w:type="paragraph" w:styleId="41">
    <w:name w:val="header"/>
    <w:basedOn w:val="1"/>
    <w:link w:val="28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2">
    <w:name w:val="toc 1"/>
    <w:basedOn w:val="1"/>
    <w:next w:val="1"/>
    <w:qFormat/>
    <w:uiPriority w:val="39"/>
    <w:pPr>
      <w:tabs>
        <w:tab w:val="right" w:leader="dot" w:pos="8296"/>
      </w:tabs>
      <w:adjustRightInd w:val="0"/>
      <w:spacing w:before="120" w:after="120" w:line="360" w:lineRule="atLeast"/>
      <w:ind w:firstLine="0" w:firstLineChars="0"/>
      <w:jc w:val="left"/>
      <w:textAlignment w:val="baseline"/>
    </w:pPr>
    <w:rPr>
      <w:b/>
      <w:bCs/>
      <w:szCs w:val="20"/>
    </w:rPr>
  </w:style>
  <w:style w:type="paragraph" w:styleId="43">
    <w:name w:val="toc 4"/>
    <w:basedOn w:val="1"/>
    <w:next w:val="1"/>
    <w:qFormat/>
    <w:uiPriority w:val="39"/>
    <w:pPr>
      <w:ind w:left="630"/>
      <w:jc w:val="left"/>
    </w:pPr>
    <w:rPr>
      <w:sz w:val="20"/>
      <w:szCs w:val="20"/>
    </w:rPr>
  </w:style>
  <w:style w:type="paragraph" w:styleId="44">
    <w:name w:val="Subtitle"/>
    <w:basedOn w:val="1"/>
    <w:link w:val="422"/>
    <w:qFormat/>
    <w:uiPriority w:val="0"/>
    <w:pPr>
      <w:spacing w:before="240" w:after="60" w:line="312" w:lineRule="auto"/>
      <w:jc w:val="center"/>
      <w:outlineLvl w:val="1"/>
    </w:pPr>
    <w:rPr>
      <w:rFonts w:ascii="Arial" w:hAnsi="Arial"/>
      <w:b/>
      <w:kern w:val="28"/>
      <w:sz w:val="32"/>
      <w:szCs w:val="20"/>
    </w:rPr>
  </w:style>
  <w:style w:type="paragraph" w:styleId="45">
    <w:name w:val="List Number 5"/>
    <w:basedOn w:val="1"/>
    <w:qFormat/>
    <w:uiPriority w:val="0"/>
    <w:pPr>
      <w:numPr>
        <w:ilvl w:val="0"/>
        <w:numId w:val="10"/>
      </w:numPr>
    </w:pPr>
    <w:rPr>
      <w:szCs w:val="20"/>
    </w:rPr>
  </w:style>
  <w:style w:type="paragraph" w:styleId="46">
    <w:name w:val="List"/>
    <w:basedOn w:val="1"/>
    <w:qFormat/>
    <w:uiPriority w:val="0"/>
    <w:pPr>
      <w:ind w:left="200" w:hanging="200" w:hangingChars="200"/>
    </w:pPr>
  </w:style>
  <w:style w:type="paragraph" w:styleId="47">
    <w:name w:val="footnote text"/>
    <w:basedOn w:val="1"/>
    <w:link w:val="393"/>
    <w:qFormat/>
    <w:uiPriority w:val="0"/>
    <w:pPr>
      <w:snapToGrid w:val="0"/>
      <w:jc w:val="left"/>
    </w:pPr>
    <w:rPr>
      <w:sz w:val="18"/>
      <w:szCs w:val="18"/>
    </w:rPr>
  </w:style>
  <w:style w:type="paragraph" w:styleId="48">
    <w:name w:val="toc 6"/>
    <w:basedOn w:val="1"/>
    <w:next w:val="1"/>
    <w:qFormat/>
    <w:uiPriority w:val="39"/>
    <w:pPr>
      <w:ind w:left="1050"/>
      <w:jc w:val="left"/>
    </w:pPr>
    <w:rPr>
      <w:sz w:val="20"/>
      <w:szCs w:val="20"/>
    </w:rPr>
  </w:style>
  <w:style w:type="paragraph" w:styleId="49">
    <w:name w:val="List 5"/>
    <w:basedOn w:val="1"/>
    <w:qFormat/>
    <w:uiPriority w:val="0"/>
    <w:pPr>
      <w:ind w:left="100" w:leftChars="800" w:hanging="200" w:hangingChars="200"/>
    </w:pPr>
    <w:rPr>
      <w:szCs w:val="20"/>
    </w:rPr>
  </w:style>
  <w:style w:type="paragraph" w:styleId="50">
    <w:name w:val="Body Text Indent 3"/>
    <w:basedOn w:val="1"/>
    <w:link w:val="366"/>
    <w:qFormat/>
    <w:uiPriority w:val="0"/>
    <w:pPr>
      <w:spacing w:after="120"/>
      <w:ind w:left="420" w:leftChars="200"/>
    </w:pPr>
    <w:rPr>
      <w:sz w:val="16"/>
      <w:szCs w:val="16"/>
    </w:rPr>
  </w:style>
  <w:style w:type="paragraph" w:styleId="51">
    <w:name w:val="table of figures"/>
    <w:basedOn w:val="1"/>
    <w:next w:val="1"/>
    <w:qFormat/>
    <w:uiPriority w:val="0"/>
    <w:pPr>
      <w:ind w:left="200" w:leftChars="200" w:hanging="200" w:hangingChars="200"/>
    </w:pPr>
  </w:style>
  <w:style w:type="paragraph" w:styleId="52">
    <w:name w:val="toc 2"/>
    <w:basedOn w:val="1"/>
    <w:next w:val="1"/>
    <w:qFormat/>
    <w:uiPriority w:val="39"/>
    <w:pPr>
      <w:tabs>
        <w:tab w:val="left" w:pos="567"/>
        <w:tab w:val="right" w:leader="dot" w:pos="8296"/>
      </w:tabs>
      <w:ind w:left="784" w:hanging="784" w:hangingChars="280"/>
      <w:jc w:val="left"/>
    </w:pPr>
    <w:rPr>
      <w:iCs/>
      <w:szCs w:val="20"/>
    </w:rPr>
  </w:style>
  <w:style w:type="paragraph" w:styleId="53">
    <w:name w:val="toc 9"/>
    <w:basedOn w:val="1"/>
    <w:next w:val="1"/>
    <w:qFormat/>
    <w:uiPriority w:val="39"/>
    <w:pPr>
      <w:ind w:left="1680"/>
      <w:jc w:val="left"/>
    </w:pPr>
    <w:rPr>
      <w:sz w:val="20"/>
      <w:szCs w:val="20"/>
    </w:rPr>
  </w:style>
  <w:style w:type="paragraph" w:styleId="54">
    <w:name w:val="Body Text 2"/>
    <w:basedOn w:val="1"/>
    <w:link w:val="373"/>
    <w:qFormat/>
    <w:uiPriority w:val="0"/>
    <w:rPr>
      <w:rFonts w:eastAsia="黑体"/>
      <w:b/>
      <w:bCs/>
      <w:spacing w:val="160"/>
      <w:sz w:val="52"/>
    </w:rPr>
  </w:style>
  <w:style w:type="paragraph" w:styleId="55">
    <w:name w:val="List 4"/>
    <w:basedOn w:val="1"/>
    <w:qFormat/>
    <w:uiPriority w:val="0"/>
    <w:pPr>
      <w:ind w:left="100" w:leftChars="600" w:hanging="200" w:hangingChars="200"/>
    </w:pPr>
    <w:rPr>
      <w:szCs w:val="20"/>
    </w:rPr>
  </w:style>
  <w:style w:type="paragraph" w:styleId="56">
    <w:name w:val="HTML Preformatted"/>
    <w:basedOn w:val="1"/>
    <w:link w:val="33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paragraph" w:styleId="57">
    <w:name w:val="Normal (Web)"/>
    <w:basedOn w:val="1"/>
    <w:qFormat/>
    <w:uiPriority w:val="99"/>
  </w:style>
  <w:style w:type="paragraph" w:styleId="58">
    <w:name w:val="index 1"/>
    <w:basedOn w:val="1"/>
    <w:next w:val="1"/>
    <w:semiHidden/>
    <w:qFormat/>
    <w:uiPriority w:val="0"/>
    <w:pPr>
      <w:tabs>
        <w:tab w:val="right" w:leader="dot" w:pos="4898"/>
      </w:tabs>
      <w:adjustRightInd w:val="0"/>
      <w:spacing w:line="312" w:lineRule="atLeast"/>
      <w:textAlignment w:val="baseline"/>
    </w:pPr>
    <w:rPr>
      <w:kern w:val="0"/>
      <w:szCs w:val="20"/>
    </w:rPr>
  </w:style>
  <w:style w:type="paragraph" w:styleId="59">
    <w:name w:val="Title"/>
    <w:basedOn w:val="1"/>
    <w:link w:val="389"/>
    <w:qFormat/>
    <w:uiPriority w:val="0"/>
    <w:pPr>
      <w:spacing w:before="240" w:after="60"/>
      <w:jc w:val="center"/>
      <w:outlineLvl w:val="0"/>
    </w:pPr>
    <w:rPr>
      <w:rFonts w:ascii="Arial" w:hAnsi="Arial"/>
      <w:b/>
      <w:bCs/>
      <w:sz w:val="32"/>
      <w:szCs w:val="32"/>
    </w:rPr>
  </w:style>
  <w:style w:type="paragraph" w:styleId="60">
    <w:name w:val="annotation subject"/>
    <w:basedOn w:val="22"/>
    <w:next w:val="22"/>
    <w:link w:val="378"/>
    <w:qFormat/>
    <w:uiPriority w:val="0"/>
    <w:rPr>
      <w:b/>
      <w:bCs/>
    </w:rPr>
  </w:style>
  <w:style w:type="paragraph" w:styleId="61">
    <w:name w:val="Body Text First Indent"/>
    <w:basedOn w:val="25"/>
    <w:link w:val="374"/>
    <w:qFormat/>
    <w:uiPriority w:val="0"/>
    <w:pPr>
      <w:ind w:firstLine="420" w:firstLineChars="100"/>
    </w:pPr>
  </w:style>
  <w:style w:type="paragraph" w:styleId="62">
    <w:name w:val="Body Text First Indent 2"/>
    <w:basedOn w:val="26"/>
    <w:link w:val="512"/>
    <w:qFormat/>
    <w:uiPriority w:val="0"/>
    <w:pPr>
      <w:spacing w:after="120"/>
      <w:ind w:left="420" w:leftChars="200" w:firstLine="420"/>
    </w:pPr>
    <w:rPr>
      <w:rFonts w:ascii="宋体"/>
      <w:szCs w:val="20"/>
    </w:rPr>
  </w:style>
  <w:style w:type="table" w:styleId="64">
    <w:name w:val="Table Grid"/>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5">
    <w:name w:val="Table Theme"/>
    <w:basedOn w:val="6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6">
    <w:name w:val="Table Professional"/>
    <w:basedOn w:val="63"/>
    <w:qFormat/>
    <w:uiPriority w:val="0"/>
    <w:pPr>
      <w:widowControl w:val="0"/>
      <w:adjustRightInd w:val="0"/>
      <w:spacing w:line="360" w:lineRule="atLeast"/>
      <w:jc w:val="both"/>
      <w:textAlignment w:val="baseline"/>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68">
    <w:name w:val="Strong"/>
    <w:qFormat/>
    <w:uiPriority w:val="0"/>
    <w:rPr>
      <w:b/>
      <w:bCs/>
    </w:rPr>
  </w:style>
  <w:style w:type="character" w:styleId="69">
    <w:name w:val="page number"/>
    <w:basedOn w:val="67"/>
    <w:qFormat/>
    <w:uiPriority w:val="0"/>
  </w:style>
  <w:style w:type="character" w:styleId="70">
    <w:name w:val="FollowedHyperlink"/>
    <w:basedOn w:val="67"/>
    <w:unhideWhenUsed/>
    <w:qFormat/>
    <w:uiPriority w:val="0"/>
    <w:rPr>
      <w:color w:val="800080"/>
      <w:u w:val="single"/>
    </w:rPr>
  </w:style>
  <w:style w:type="character" w:styleId="71">
    <w:name w:val="Emphasis"/>
    <w:qFormat/>
    <w:uiPriority w:val="0"/>
    <w:rPr>
      <w:color w:val="CC0033"/>
    </w:rPr>
  </w:style>
  <w:style w:type="character" w:styleId="72">
    <w:name w:val="HTML Typewriter"/>
    <w:qFormat/>
    <w:uiPriority w:val="0"/>
    <w:rPr>
      <w:rFonts w:ascii="宋体" w:hAnsi="宋体" w:eastAsia="宋体" w:cs="宋体"/>
      <w:sz w:val="24"/>
      <w:szCs w:val="24"/>
    </w:rPr>
  </w:style>
  <w:style w:type="character" w:styleId="73">
    <w:name w:val="Hyperlink"/>
    <w:qFormat/>
    <w:uiPriority w:val="99"/>
    <w:rPr>
      <w:color w:val="0000FF"/>
      <w:sz w:val="28"/>
      <w:u w:val="single"/>
    </w:rPr>
  </w:style>
  <w:style w:type="character" w:styleId="74">
    <w:name w:val="annotation reference"/>
    <w:qFormat/>
    <w:uiPriority w:val="99"/>
    <w:rPr>
      <w:sz w:val="21"/>
      <w:szCs w:val="21"/>
    </w:rPr>
  </w:style>
  <w:style w:type="character" w:styleId="75">
    <w:name w:val="footnote reference"/>
    <w:qFormat/>
    <w:uiPriority w:val="0"/>
    <w:rPr>
      <w:vertAlign w:val="superscript"/>
    </w:rPr>
  </w:style>
  <w:style w:type="paragraph" w:customStyle="1" w:styleId="76">
    <w:name w:val="文档正文"/>
    <w:basedOn w:val="1"/>
    <w:link w:val="306"/>
    <w:qFormat/>
    <w:uiPriority w:val="0"/>
    <w:pPr>
      <w:adjustRightInd w:val="0"/>
      <w:spacing w:line="312" w:lineRule="atLeast"/>
      <w:ind w:left="300"/>
      <w:jc w:val="center"/>
      <w:textAlignment w:val="baseline"/>
    </w:pPr>
    <w:rPr>
      <w:rFonts w:ascii="宋体"/>
      <w:kern w:val="0"/>
      <w:sz w:val="28"/>
      <w:szCs w:val="20"/>
    </w:rPr>
  </w:style>
  <w:style w:type="paragraph" w:customStyle="1" w:styleId="77">
    <w:name w:val="Default"/>
    <w:qFormat/>
    <w:uiPriority w:val="0"/>
    <w:pPr>
      <w:widowControl w:val="0"/>
      <w:autoSpaceDE w:val="0"/>
      <w:autoSpaceDN w:val="0"/>
      <w:adjustRightInd w:val="0"/>
    </w:pPr>
    <w:rPr>
      <w:rFonts w:ascii="宋体" w:hAnsi="Times New Roman" w:eastAsia="宋体" w:cs="Times New Roman"/>
      <w:lang w:val="en-US" w:eastAsia="zh-CN" w:bidi="ar-SA"/>
    </w:rPr>
  </w:style>
  <w:style w:type="paragraph" w:customStyle="1" w:styleId="78">
    <w:name w:val="表格"/>
    <w:basedOn w:val="1"/>
    <w:qFormat/>
    <w:uiPriority w:val="0"/>
    <w:pPr>
      <w:keepNext/>
      <w:keepLines/>
      <w:adjustRightInd w:val="0"/>
      <w:spacing w:line="240" w:lineRule="atLeast"/>
      <w:jc w:val="center"/>
      <w:textAlignment w:val="baseline"/>
    </w:pPr>
    <w:rPr>
      <w:rFonts w:ascii="宋体"/>
      <w:kern w:val="0"/>
      <w:szCs w:val="20"/>
    </w:rPr>
  </w:style>
  <w:style w:type="paragraph" w:customStyle="1" w:styleId="79">
    <w:name w:val="CM57"/>
    <w:basedOn w:val="77"/>
    <w:next w:val="77"/>
    <w:qFormat/>
    <w:uiPriority w:val="0"/>
    <w:pPr>
      <w:spacing w:after="175"/>
    </w:pPr>
    <w:rPr>
      <w:rFonts w:ascii="Sim Sun" w:eastAsia="Sim Sun"/>
      <w:sz w:val="24"/>
      <w:szCs w:val="24"/>
    </w:rPr>
  </w:style>
  <w:style w:type="paragraph" w:customStyle="1" w:styleId="80">
    <w:name w:val="CM60"/>
    <w:basedOn w:val="77"/>
    <w:next w:val="77"/>
    <w:qFormat/>
    <w:uiPriority w:val="0"/>
    <w:pPr>
      <w:spacing w:after="453"/>
    </w:pPr>
    <w:rPr>
      <w:rFonts w:ascii="Sim Sun" w:eastAsia="Sim Sun"/>
      <w:sz w:val="24"/>
      <w:szCs w:val="24"/>
    </w:rPr>
  </w:style>
  <w:style w:type="paragraph" w:customStyle="1" w:styleId="81">
    <w:name w:val="CM1"/>
    <w:basedOn w:val="77"/>
    <w:next w:val="77"/>
    <w:qFormat/>
    <w:uiPriority w:val="0"/>
    <w:rPr>
      <w:rFonts w:ascii="Sim Sun" w:eastAsia="Sim Sun"/>
      <w:sz w:val="24"/>
      <w:szCs w:val="24"/>
    </w:rPr>
  </w:style>
  <w:style w:type="paragraph" w:customStyle="1" w:styleId="82">
    <w:name w:val="CM54"/>
    <w:basedOn w:val="77"/>
    <w:next w:val="77"/>
    <w:qFormat/>
    <w:uiPriority w:val="0"/>
    <w:pPr>
      <w:spacing w:after="353"/>
    </w:pPr>
    <w:rPr>
      <w:rFonts w:ascii="Sim Sun" w:eastAsia="Sim Sun"/>
      <w:sz w:val="24"/>
      <w:szCs w:val="24"/>
    </w:rPr>
  </w:style>
  <w:style w:type="paragraph" w:customStyle="1" w:styleId="83">
    <w:name w:val="CM61"/>
    <w:basedOn w:val="77"/>
    <w:next w:val="77"/>
    <w:qFormat/>
    <w:uiPriority w:val="0"/>
    <w:pPr>
      <w:spacing w:after="275"/>
    </w:pPr>
    <w:rPr>
      <w:rFonts w:ascii="Sim Sun" w:eastAsia="Sim Sun"/>
      <w:sz w:val="24"/>
      <w:szCs w:val="24"/>
    </w:rPr>
  </w:style>
  <w:style w:type="paragraph" w:customStyle="1" w:styleId="84">
    <w:name w:val="CM66"/>
    <w:basedOn w:val="77"/>
    <w:next w:val="77"/>
    <w:qFormat/>
    <w:uiPriority w:val="0"/>
    <w:pPr>
      <w:spacing w:after="247"/>
    </w:pPr>
    <w:rPr>
      <w:rFonts w:ascii="Sim Sun" w:eastAsia="Sim Sun"/>
      <w:sz w:val="24"/>
      <w:szCs w:val="24"/>
    </w:rPr>
  </w:style>
  <w:style w:type="paragraph" w:customStyle="1" w:styleId="85">
    <w:name w:val="CM68"/>
    <w:basedOn w:val="77"/>
    <w:next w:val="77"/>
    <w:qFormat/>
    <w:uiPriority w:val="0"/>
    <w:pPr>
      <w:spacing w:after="65"/>
    </w:pPr>
    <w:rPr>
      <w:rFonts w:ascii="Sim Sun" w:eastAsia="Sim Sun"/>
      <w:sz w:val="24"/>
      <w:szCs w:val="24"/>
    </w:rPr>
  </w:style>
  <w:style w:type="paragraph" w:customStyle="1" w:styleId="86">
    <w:name w:val="CM69"/>
    <w:basedOn w:val="77"/>
    <w:next w:val="77"/>
    <w:qFormat/>
    <w:uiPriority w:val="0"/>
    <w:pPr>
      <w:spacing w:after="1095"/>
    </w:pPr>
    <w:rPr>
      <w:rFonts w:ascii="Sim Sun" w:eastAsia="Sim Sun"/>
      <w:sz w:val="24"/>
      <w:szCs w:val="24"/>
    </w:rPr>
  </w:style>
  <w:style w:type="paragraph" w:customStyle="1" w:styleId="87">
    <w:name w:val="CM51"/>
    <w:basedOn w:val="77"/>
    <w:next w:val="77"/>
    <w:qFormat/>
    <w:uiPriority w:val="0"/>
    <w:pPr>
      <w:spacing w:line="660" w:lineRule="atLeast"/>
    </w:pPr>
    <w:rPr>
      <w:rFonts w:ascii="Sim Sun" w:eastAsia="Sim Sun"/>
      <w:sz w:val="24"/>
      <w:szCs w:val="24"/>
    </w:rPr>
  </w:style>
  <w:style w:type="paragraph" w:customStyle="1" w:styleId="88">
    <w:name w:val="CM63"/>
    <w:basedOn w:val="77"/>
    <w:next w:val="77"/>
    <w:qFormat/>
    <w:uiPriority w:val="0"/>
    <w:pPr>
      <w:spacing w:after="550"/>
    </w:pPr>
    <w:rPr>
      <w:rFonts w:ascii="Sim Sun" w:eastAsia="Sim Sun"/>
      <w:sz w:val="24"/>
      <w:szCs w:val="24"/>
    </w:rPr>
  </w:style>
  <w:style w:type="paragraph" w:customStyle="1" w:styleId="89">
    <w:name w:val="CM25"/>
    <w:basedOn w:val="77"/>
    <w:next w:val="77"/>
    <w:qFormat/>
    <w:uiPriority w:val="0"/>
    <w:pPr>
      <w:spacing w:line="388" w:lineRule="atLeast"/>
    </w:pPr>
    <w:rPr>
      <w:rFonts w:ascii="Sim Sun" w:eastAsia="Sim Sun"/>
      <w:sz w:val="24"/>
      <w:szCs w:val="24"/>
    </w:rPr>
  </w:style>
  <w:style w:type="paragraph" w:customStyle="1" w:styleId="90">
    <w:name w:val="CM74"/>
    <w:basedOn w:val="77"/>
    <w:next w:val="77"/>
    <w:qFormat/>
    <w:uiPriority w:val="0"/>
    <w:pPr>
      <w:spacing w:after="440"/>
    </w:pPr>
    <w:rPr>
      <w:rFonts w:ascii="Times New Roman"/>
      <w:sz w:val="24"/>
      <w:szCs w:val="24"/>
    </w:rPr>
  </w:style>
  <w:style w:type="paragraph" w:customStyle="1" w:styleId="91">
    <w:name w:val="CM23"/>
    <w:basedOn w:val="77"/>
    <w:next w:val="77"/>
    <w:qFormat/>
    <w:uiPriority w:val="0"/>
    <w:pPr>
      <w:spacing w:line="468" w:lineRule="atLeast"/>
    </w:pPr>
    <w:rPr>
      <w:rFonts w:ascii="Times New Roman"/>
      <w:sz w:val="24"/>
      <w:szCs w:val="24"/>
    </w:rPr>
  </w:style>
  <w:style w:type="paragraph" w:customStyle="1" w:styleId="92">
    <w:name w:val="CM24"/>
    <w:basedOn w:val="77"/>
    <w:next w:val="77"/>
    <w:qFormat/>
    <w:uiPriority w:val="0"/>
    <w:pPr>
      <w:spacing w:line="468" w:lineRule="atLeast"/>
    </w:pPr>
    <w:rPr>
      <w:rFonts w:ascii="Times New Roman"/>
      <w:sz w:val="24"/>
      <w:szCs w:val="24"/>
    </w:rPr>
  </w:style>
  <w:style w:type="paragraph" w:customStyle="1" w:styleId="93">
    <w:name w:val="CM77"/>
    <w:basedOn w:val="77"/>
    <w:next w:val="77"/>
    <w:qFormat/>
    <w:uiPriority w:val="0"/>
    <w:pPr>
      <w:spacing w:after="153"/>
    </w:pPr>
    <w:rPr>
      <w:rFonts w:ascii="Times New Roman"/>
      <w:sz w:val="24"/>
      <w:szCs w:val="24"/>
    </w:rPr>
  </w:style>
  <w:style w:type="paragraph" w:customStyle="1" w:styleId="94">
    <w:name w:val="CM22"/>
    <w:basedOn w:val="77"/>
    <w:next w:val="77"/>
    <w:qFormat/>
    <w:uiPriority w:val="0"/>
    <w:pPr>
      <w:spacing w:line="391" w:lineRule="atLeast"/>
    </w:pPr>
    <w:rPr>
      <w:rFonts w:ascii="Times New Roman"/>
      <w:sz w:val="24"/>
      <w:szCs w:val="24"/>
    </w:rPr>
  </w:style>
  <w:style w:type="paragraph" w:customStyle="1" w:styleId="95">
    <w:name w:val="CM73"/>
    <w:basedOn w:val="77"/>
    <w:next w:val="77"/>
    <w:qFormat/>
    <w:uiPriority w:val="0"/>
    <w:pPr>
      <w:spacing w:after="245"/>
    </w:pPr>
    <w:rPr>
      <w:rFonts w:ascii="Times New Roman"/>
      <w:sz w:val="24"/>
      <w:szCs w:val="24"/>
    </w:rPr>
  </w:style>
  <w:style w:type="paragraph" w:customStyle="1" w:styleId="96">
    <w:name w:val="CM78"/>
    <w:basedOn w:val="77"/>
    <w:next w:val="77"/>
    <w:qFormat/>
    <w:uiPriority w:val="0"/>
    <w:pPr>
      <w:spacing w:after="368"/>
    </w:pPr>
    <w:rPr>
      <w:rFonts w:ascii="Times New Roman"/>
      <w:sz w:val="24"/>
      <w:szCs w:val="24"/>
    </w:rPr>
  </w:style>
  <w:style w:type="paragraph" w:customStyle="1" w:styleId="97">
    <w:name w:val="CM43"/>
    <w:basedOn w:val="77"/>
    <w:next w:val="77"/>
    <w:qFormat/>
    <w:uiPriority w:val="0"/>
    <w:pPr>
      <w:spacing w:line="391" w:lineRule="atLeast"/>
    </w:pPr>
    <w:rPr>
      <w:rFonts w:ascii="Times New Roman"/>
      <w:sz w:val="24"/>
      <w:szCs w:val="24"/>
    </w:rPr>
  </w:style>
  <w:style w:type="paragraph" w:customStyle="1" w:styleId="98">
    <w:name w:val="CM4"/>
    <w:basedOn w:val="77"/>
    <w:next w:val="77"/>
    <w:qFormat/>
    <w:uiPriority w:val="0"/>
    <w:pPr>
      <w:spacing w:after="203"/>
    </w:pPr>
    <w:rPr>
      <w:sz w:val="24"/>
      <w:szCs w:val="24"/>
    </w:rPr>
  </w:style>
  <w:style w:type="paragraph" w:customStyle="1" w:styleId="99">
    <w:name w:val="CM5"/>
    <w:basedOn w:val="77"/>
    <w:next w:val="77"/>
    <w:qFormat/>
    <w:uiPriority w:val="0"/>
    <w:pPr>
      <w:spacing w:after="285"/>
    </w:pPr>
    <w:rPr>
      <w:sz w:val="24"/>
      <w:szCs w:val="24"/>
    </w:rPr>
  </w:style>
  <w:style w:type="paragraph" w:customStyle="1" w:styleId="100">
    <w:name w:val="CM3"/>
    <w:basedOn w:val="77"/>
    <w:next w:val="77"/>
    <w:qFormat/>
    <w:uiPriority w:val="0"/>
    <w:pPr>
      <w:spacing w:line="468" w:lineRule="atLeast"/>
    </w:pPr>
    <w:rPr>
      <w:sz w:val="24"/>
      <w:szCs w:val="24"/>
    </w:rPr>
  </w:style>
  <w:style w:type="paragraph" w:customStyle="1" w:styleId="101">
    <w:name w:val="6"/>
    <w:basedOn w:val="1"/>
    <w:next w:val="17"/>
    <w:qFormat/>
    <w:uiPriority w:val="0"/>
    <w:pPr>
      <w:adjustRightInd w:val="0"/>
      <w:spacing w:line="312" w:lineRule="atLeast"/>
      <w:ind w:firstLine="420"/>
    </w:pPr>
    <w:rPr>
      <w:rFonts w:hint="eastAsia" w:ascii="宋体"/>
      <w:kern w:val="0"/>
      <w:szCs w:val="20"/>
    </w:rPr>
  </w:style>
  <w:style w:type="paragraph" w:customStyle="1" w:styleId="102">
    <w:name w:val="CM84"/>
    <w:basedOn w:val="77"/>
    <w:next w:val="77"/>
    <w:qFormat/>
    <w:uiPriority w:val="0"/>
    <w:pPr>
      <w:spacing w:after="620"/>
    </w:pPr>
    <w:rPr>
      <w:rFonts w:ascii="Times New Roman"/>
      <w:sz w:val="24"/>
      <w:szCs w:val="24"/>
    </w:rPr>
  </w:style>
  <w:style w:type="paragraph" w:customStyle="1" w:styleId="103">
    <w:name w:val="段"/>
    <w:link w:val="256"/>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04">
    <w:name w:val="样式 标题 4bulletblbbPIM 4H4h4heading 4TOCl4sect 1.2.3.4Re..."/>
    <w:basedOn w:val="6"/>
    <w:qFormat/>
    <w:uiPriority w:val="0"/>
    <w:pPr>
      <w:spacing w:before="200" w:after="200"/>
      <w:ind w:left="284"/>
    </w:pPr>
    <w:rPr>
      <w:rFonts w:ascii="宋体" w:cs="宋体"/>
      <w:bCs w:val="0"/>
    </w:rPr>
  </w:style>
  <w:style w:type="paragraph" w:customStyle="1" w:styleId="105">
    <w:name w:val="样式 标题 33h33rd levelH3sect1.2.3Level 3 HeadHeading 3 - old..."/>
    <w:basedOn w:val="5"/>
    <w:qFormat/>
    <w:uiPriority w:val="0"/>
    <w:pPr>
      <w:spacing w:before="200" w:after="200" w:line="200" w:lineRule="atLeast"/>
    </w:pPr>
    <w:rPr>
      <w:rFonts w:ascii="宋体" w:hAnsi="宋体" w:cs="宋体"/>
      <w:kern w:val="0"/>
      <w:szCs w:val="20"/>
    </w:rPr>
  </w:style>
  <w:style w:type="paragraph" w:customStyle="1" w:styleId="106">
    <w:name w:val="样式 标题 5h5heading 5Heading5h51heading 51Heading51h52h53 +... Char Char Char Char Char Char Char Char Char Char Char Char Char Char Char Char Char Char Char Char Char Char Char Char Char Char Char Char Char Char Char Char Char Char Char Char Char"/>
    <w:basedOn w:val="7"/>
    <w:qFormat/>
    <w:uiPriority w:val="0"/>
    <w:pPr>
      <w:spacing w:before="120" w:after="120" w:line="376" w:lineRule="atLeast"/>
      <w:ind w:left="567"/>
    </w:pPr>
    <w:rPr>
      <w:rFonts w:ascii="宋体" w:hAnsi="宋体"/>
      <w:kern w:val="0"/>
    </w:rPr>
  </w:style>
  <w:style w:type="character" w:customStyle="1" w:styleId="107">
    <w:name w:val="标题 51"/>
    <w:qFormat/>
    <w:uiPriority w:val="0"/>
    <w:rPr>
      <w:rFonts w:eastAsia="宋体"/>
      <w:b/>
      <w:bCs/>
      <w:kern w:val="2"/>
      <w:sz w:val="24"/>
      <w:szCs w:val="28"/>
      <w:lang w:val="en-US" w:eastAsia="zh-CN" w:bidi="ar-SA"/>
    </w:rPr>
  </w:style>
  <w:style w:type="character" w:customStyle="1" w:styleId="108">
    <w:name w:val="样式 标题 5h5heading 5Heading5h51heading 51Heading51h52h53 +... Char Char Char Char Char Char Char Char Char Char Char Char Char Char Char Char Char Char Char Char Char Char Char Char Char Char Char Char Char Char Char Char Char Char Char Char Char Char"/>
    <w:qFormat/>
    <w:uiPriority w:val="0"/>
    <w:rPr>
      <w:rFonts w:ascii="宋体" w:hAnsi="宋体" w:eastAsia="宋体"/>
      <w:b/>
      <w:bCs/>
      <w:kern w:val="2"/>
      <w:sz w:val="24"/>
      <w:szCs w:val="28"/>
      <w:lang w:val="en-US" w:eastAsia="zh-CN" w:bidi="ar-SA"/>
    </w:rPr>
  </w:style>
  <w:style w:type="paragraph" w:customStyle="1" w:styleId="109">
    <w:name w:val="样式 标题 2h2Titre 2l2H2Heading TwoAlt+2UNDERRUBRIK 1-2R2H2..."/>
    <w:basedOn w:val="4"/>
    <w:qFormat/>
    <w:uiPriority w:val="0"/>
    <w:pPr>
      <w:spacing w:before="200" w:after="200" w:line="200" w:lineRule="atLeast"/>
    </w:pPr>
    <w:rPr>
      <w:rFonts w:ascii="宋体" w:cs="宋体"/>
      <w:kern w:val="0"/>
      <w:sz w:val="28"/>
      <w:szCs w:val="20"/>
    </w:rPr>
  </w:style>
  <w:style w:type="character" w:customStyle="1" w:styleId="110">
    <w:name w:val="访问过的超链接1"/>
    <w:qFormat/>
    <w:uiPriority w:val="0"/>
    <w:rPr>
      <w:color w:val="800080"/>
      <w:u w:val="single"/>
    </w:rPr>
  </w:style>
  <w:style w:type="paragraph" w:customStyle="1" w:styleId="111">
    <w:name w:val="正文1"/>
    <w:qFormat/>
    <w:uiPriority w:val="0"/>
    <w:pPr>
      <w:widowControl w:val="0"/>
      <w:adjustRightInd w:val="0"/>
      <w:spacing w:line="315" w:lineRule="atLeast"/>
      <w:jc w:val="both"/>
      <w:textAlignment w:val="baseline"/>
    </w:pPr>
    <w:rPr>
      <w:rFonts w:ascii="宋体" w:hAnsi="Times New Roman" w:eastAsia="宋体" w:cs="Times New Roman"/>
      <w:sz w:val="24"/>
      <w:lang w:val="en-US" w:eastAsia="zh-CN" w:bidi="ar-SA"/>
    </w:rPr>
  </w:style>
  <w:style w:type="paragraph" w:customStyle="1" w:styleId="112">
    <w:name w:val="正文文本 21"/>
    <w:basedOn w:val="1"/>
    <w:qFormat/>
    <w:uiPriority w:val="0"/>
    <w:pPr>
      <w:adjustRightInd w:val="0"/>
      <w:spacing w:line="440" w:lineRule="atLeast"/>
      <w:ind w:right="-80" w:firstLine="480"/>
      <w:textAlignment w:val="baseline"/>
    </w:pPr>
    <w:rPr>
      <w:rFonts w:ascii="宋体"/>
      <w:kern w:val="0"/>
      <w:szCs w:val="20"/>
    </w:rPr>
  </w:style>
  <w:style w:type="paragraph" w:customStyle="1" w:styleId="113">
    <w:name w:val="图表脚注"/>
    <w:basedOn w:val="77"/>
    <w:next w:val="77"/>
    <w:qFormat/>
    <w:uiPriority w:val="0"/>
    <w:rPr>
      <w:sz w:val="24"/>
      <w:szCs w:val="24"/>
    </w:rPr>
  </w:style>
  <w:style w:type="paragraph" w:customStyle="1" w:styleId="114">
    <w:name w:val="Body"/>
    <w:basedOn w:val="1"/>
    <w:qFormat/>
    <w:uiPriority w:val="0"/>
    <w:pPr>
      <w:widowControl/>
      <w:tabs>
        <w:tab w:val="left" w:pos="1980"/>
      </w:tabs>
      <w:spacing w:before="120" w:line="280" w:lineRule="exact"/>
      <w:ind w:left="1259"/>
    </w:pPr>
    <w:rPr>
      <w:kern w:val="0"/>
      <w:sz w:val="22"/>
      <w:szCs w:val="22"/>
      <w:lang w:eastAsia="en-US"/>
    </w:rPr>
  </w:style>
  <w:style w:type="paragraph" w:customStyle="1" w:styleId="115">
    <w:name w:val="样式 标题 33h33rd levelH3sect1.2.3Level 3 HeadHeading 3 - old...1"/>
    <w:basedOn w:val="5"/>
    <w:qFormat/>
    <w:uiPriority w:val="0"/>
    <w:pPr>
      <w:numPr>
        <w:ilvl w:val="0"/>
        <w:numId w:val="11"/>
      </w:numPr>
      <w:spacing w:before="200" w:after="200" w:line="200" w:lineRule="atLeast"/>
    </w:pPr>
    <w:rPr>
      <w:rFonts w:ascii="宋体" w:hAnsi="宋体" w:cs="宋体"/>
      <w:kern w:val="0"/>
      <w:szCs w:val="20"/>
    </w:rPr>
  </w:style>
  <w:style w:type="paragraph" w:customStyle="1" w:styleId="116">
    <w:name w:val="表头样式"/>
    <w:basedOn w:val="1"/>
    <w:qFormat/>
    <w:uiPriority w:val="0"/>
    <w:pPr>
      <w:autoSpaceDE w:val="0"/>
      <w:autoSpaceDN w:val="0"/>
      <w:adjustRightInd w:val="0"/>
      <w:jc w:val="center"/>
    </w:pPr>
    <w:rPr>
      <w:b/>
      <w:kern w:val="0"/>
    </w:rPr>
  </w:style>
  <w:style w:type="paragraph" w:customStyle="1" w:styleId="117">
    <w:name w:val="普通 (Web)1"/>
    <w:basedOn w:val="1"/>
    <w:next w:val="57"/>
    <w:qFormat/>
    <w:uiPriority w:val="0"/>
    <w:pPr>
      <w:snapToGrid w:val="0"/>
    </w:pPr>
    <w:rPr>
      <w:szCs w:val="20"/>
    </w:rPr>
  </w:style>
  <w:style w:type="paragraph" w:customStyle="1" w:styleId="118">
    <w:name w:val="BG"/>
    <w:basedOn w:val="1"/>
    <w:qFormat/>
    <w:uiPriority w:val="0"/>
    <w:pPr>
      <w:snapToGrid w:val="0"/>
      <w:jc w:val="center"/>
    </w:pPr>
    <w:rPr>
      <w:rFonts w:hint="eastAsia" w:ascii="宋体" w:hAnsi="宋体"/>
      <w:szCs w:val="20"/>
    </w:rPr>
  </w:style>
  <w:style w:type="paragraph" w:customStyle="1" w:styleId="119">
    <w:name w:val="默认段落字体 Para Char Char Char Char Char Char Char Char Char Char Char Char Char Char Char"/>
    <w:basedOn w:val="20"/>
    <w:qFormat/>
    <w:uiPriority w:val="0"/>
    <w:rPr>
      <w:rFonts w:ascii="Tahoma" w:hAnsi="Tahoma"/>
    </w:rPr>
  </w:style>
  <w:style w:type="paragraph" w:customStyle="1" w:styleId="120">
    <w:name w:val="biao"/>
    <w:basedOn w:val="1"/>
    <w:qFormat/>
    <w:uiPriority w:val="0"/>
    <w:pPr>
      <w:ind w:firstLine="567"/>
    </w:pPr>
    <w:rPr>
      <w:kern w:val="24"/>
    </w:rPr>
  </w:style>
  <w:style w:type="paragraph" w:customStyle="1" w:styleId="121">
    <w:name w:val="Table Heading"/>
    <w:link w:val="539"/>
    <w:qFormat/>
    <w:uiPriority w:val="0"/>
    <w:pPr>
      <w:snapToGrid w:val="0"/>
      <w:jc w:val="center"/>
    </w:pPr>
    <w:rPr>
      <w:rFonts w:ascii="Arial" w:hAnsi="Arial" w:eastAsia="黑体" w:cs="Times New Roman"/>
      <w:sz w:val="18"/>
      <w:lang w:val="en-US" w:eastAsia="zh-CN" w:bidi="ar-SA"/>
    </w:rPr>
  </w:style>
  <w:style w:type="paragraph" w:customStyle="1" w:styleId="122">
    <w:name w:val="表格图片标题"/>
    <w:basedOn w:val="1"/>
    <w:qFormat/>
    <w:uiPriority w:val="0"/>
    <w:pPr>
      <w:spacing w:beforeLines="50" w:afterLines="50"/>
      <w:ind w:firstLine="425"/>
    </w:pPr>
    <w:rPr>
      <w:rFonts w:ascii="宋体" w:hAnsi="宋体"/>
      <w:b/>
    </w:rPr>
  </w:style>
  <w:style w:type="paragraph" w:customStyle="1" w:styleId="123">
    <w:name w:val="表号"/>
    <w:basedOn w:val="1"/>
    <w:next w:val="61"/>
    <w:link w:val="541"/>
    <w:qFormat/>
    <w:uiPriority w:val="0"/>
    <w:pPr>
      <w:keepLines/>
      <w:autoSpaceDE w:val="0"/>
      <w:autoSpaceDN w:val="0"/>
      <w:adjustRightInd w:val="0"/>
      <w:jc w:val="center"/>
    </w:pPr>
    <w:rPr>
      <w:rFonts w:ascii="Arial" w:hAnsi="Arial"/>
      <w:kern w:val="0"/>
      <w:sz w:val="18"/>
      <w:szCs w:val="18"/>
    </w:rPr>
  </w:style>
  <w:style w:type="paragraph" w:customStyle="1" w:styleId="124">
    <w:name w:val="xl22"/>
    <w:basedOn w:val="1"/>
    <w:qFormat/>
    <w:uiPriority w:val="0"/>
    <w:pPr>
      <w:widowControl/>
      <w:spacing w:before="100" w:after="100"/>
      <w:jc w:val="center"/>
      <w:textAlignment w:val="center"/>
    </w:pPr>
    <w:rPr>
      <w:rFonts w:ascii="宋体" w:hAnsi="宋体"/>
      <w:kern w:val="0"/>
    </w:rPr>
  </w:style>
  <w:style w:type="paragraph" w:customStyle="1" w:styleId="125">
    <w:name w:val="中兴正文"/>
    <w:basedOn w:val="17"/>
    <w:link w:val="225"/>
    <w:qFormat/>
    <w:uiPriority w:val="0"/>
    <w:pPr>
      <w:ind w:firstLine="480"/>
    </w:pPr>
  </w:style>
  <w:style w:type="paragraph" w:customStyle="1" w:styleId="126">
    <w:name w:val="Char1"/>
    <w:basedOn w:val="20"/>
    <w:qFormat/>
    <w:uiPriority w:val="0"/>
    <w:pPr>
      <w:adjustRightInd w:val="0"/>
      <w:spacing w:line="436" w:lineRule="exact"/>
      <w:ind w:left="357"/>
      <w:jc w:val="left"/>
      <w:outlineLvl w:val="3"/>
    </w:pPr>
    <w:rPr>
      <w:rFonts w:ascii="Tahoma" w:hAnsi="Tahoma"/>
      <w:b/>
    </w:rPr>
  </w:style>
  <w:style w:type="paragraph" w:customStyle="1" w:styleId="127">
    <w:name w:val="样式 标题 3h:3h3H3Kop 3Vl3Level 3 Headheading 3h31.1.1 Hea..."/>
    <w:basedOn w:val="5"/>
    <w:qFormat/>
    <w:uiPriority w:val="0"/>
    <w:pPr>
      <w:numPr>
        <w:numId w:val="12"/>
      </w:numPr>
      <w:spacing w:before="100" w:after="100"/>
    </w:pPr>
    <w:rPr>
      <w:rFonts w:ascii="宋体" w:hAnsi="宋体"/>
      <w:szCs w:val="24"/>
    </w:rPr>
  </w:style>
  <w:style w:type="character" w:customStyle="1" w:styleId="128">
    <w:name w:val="标题 2 字符"/>
    <w:basedOn w:val="67"/>
    <w:link w:val="4"/>
    <w:qFormat/>
    <w:uiPriority w:val="0"/>
    <w:rPr>
      <w:rFonts w:cstheme="majorBidi"/>
      <w:b/>
      <w:bCs/>
      <w:kern w:val="2"/>
      <w:sz w:val="24"/>
      <w:szCs w:val="32"/>
    </w:rPr>
  </w:style>
  <w:style w:type="character" w:customStyle="1" w:styleId="129">
    <w:name w:val="标题 3 字符"/>
    <w:basedOn w:val="67"/>
    <w:link w:val="5"/>
    <w:qFormat/>
    <w:uiPriority w:val="0"/>
    <w:rPr>
      <w:rFonts w:cstheme="minorBidi"/>
      <w:bCs/>
      <w:kern w:val="2"/>
      <w:sz w:val="24"/>
      <w:szCs w:val="32"/>
    </w:rPr>
  </w:style>
  <w:style w:type="paragraph" w:customStyle="1" w:styleId="130">
    <w:name w:val="报告标题"/>
    <w:basedOn w:val="1"/>
    <w:next w:val="1"/>
    <w:qFormat/>
    <w:uiPriority w:val="0"/>
    <w:pPr>
      <w:numPr>
        <w:ilvl w:val="0"/>
        <w:numId w:val="13"/>
      </w:numPr>
      <w:tabs>
        <w:tab w:val="clear" w:pos="229"/>
      </w:tabs>
      <w:ind w:left="0"/>
      <w:jc w:val="center"/>
    </w:pPr>
    <w:rPr>
      <w:rFonts w:eastAsia="黑体"/>
      <w:b/>
      <w:sz w:val="52"/>
      <w:szCs w:val="20"/>
    </w:rPr>
  </w:style>
  <w:style w:type="paragraph" w:customStyle="1" w:styleId="131">
    <w:name w:val="表格题注"/>
    <w:next w:val="1"/>
    <w:qFormat/>
    <w:uiPriority w:val="0"/>
    <w:pPr>
      <w:keepLines/>
      <w:numPr>
        <w:ilvl w:val="1"/>
        <w:numId w:val="13"/>
      </w:numPr>
      <w:tabs>
        <w:tab w:val="clear" w:pos="1080"/>
      </w:tabs>
      <w:spacing w:beforeLines="100"/>
      <w:ind w:left="1089" w:hanging="369"/>
      <w:jc w:val="center"/>
    </w:pPr>
    <w:rPr>
      <w:rFonts w:ascii="Arial" w:hAnsi="Arial" w:eastAsia="宋体" w:cs="Times New Roman"/>
      <w:sz w:val="18"/>
      <w:szCs w:val="18"/>
      <w:lang w:val="en-US" w:eastAsia="zh-CN" w:bidi="ar-SA"/>
    </w:rPr>
  </w:style>
  <w:style w:type="paragraph" w:customStyle="1" w:styleId="132">
    <w:name w:val="附录1"/>
    <w:basedOn w:val="3"/>
    <w:next w:val="1"/>
    <w:qFormat/>
    <w:uiPriority w:val="0"/>
    <w:pPr>
      <w:numPr>
        <w:ilvl w:val="2"/>
        <w:numId w:val="14"/>
      </w:numPr>
      <w:tabs>
        <w:tab w:val="left" w:pos="229"/>
        <w:tab w:val="left" w:pos="1188"/>
        <w:tab w:val="clear" w:pos="3991"/>
      </w:tabs>
      <w:spacing w:beforeLines="100" w:afterLines="50"/>
      <w:ind w:left="-851"/>
    </w:pPr>
    <w:rPr>
      <w:bCs w:val="0"/>
      <w:sz w:val="28"/>
      <w:szCs w:val="20"/>
    </w:rPr>
  </w:style>
  <w:style w:type="paragraph" w:customStyle="1" w:styleId="133">
    <w:name w:val="附录2"/>
    <w:basedOn w:val="4"/>
    <w:next w:val="1"/>
    <w:qFormat/>
    <w:uiPriority w:val="0"/>
    <w:pPr>
      <w:tabs>
        <w:tab w:val="left" w:pos="992"/>
      </w:tabs>
      <w:spacing w:before="0" w:after="0"/>
      <w:ind w:left="992" w:hanging="992"/>
    </w:pPr>
    <w:rPr>
      <w:bCs w:val="0"/>
      <w:szCs w:val="20"/>
    </w:rPr>
  </w:style>
  <w:style w:type="paragraph" w:customStyle="1" w:styleId="134">
    <w:name w:val="附录3"/>
    <w:basedOn w:val="5"/>
    <w:next w:val="1"/>
    <w:qFormat/>
    <w:uiPriority w:val="0"/>
    <w:pPr>
      <w:numPr>
        <w:ilvl w:val="0"/>
        <w:numId w:val="0"/>
      </w:numPr>
      <w:tabs>
        <w:tab w:val="left" w:pos="1260"/>
      </w:tabs>
      <w:spacing w:before="0" w:after="0"/>
      <w:ind w:left="1260" w:hanging="420"/>
    </w:pPr>
    <w:rPr>
      <w:bCs w:val="0"/>
      <w:sz w:val="21"/>
      <w:szCs w:val="20"/>
    </w:rPr>
  </w:style>
  <w:style w:type="paragraph" w:customStyle="1" w:styleId="135">
    <w:name w:val="图例"/>
    <w:basedOn w:val="1"/>
    <w:qFormat/>
    <w:uiPriority w:val="0"/>
    <w:pPr>
      <w:ind w:firstLine="480"/>
    </w:pPr>
  </w:style>
  <w:style w:type="paragraph" w:customStyle="1" w:styleId="136">
    <w:name w:val="插图题注"/>
    <w:next w:val="1"/>
    <w:qFormat/>
    <w:uiPriority w:val="0"/>
    <w:pPr>
      <w:tabs>
        <w:tab w:val="left" w:pos="3380"/>
      </w:tabs>
      <w:spacing w:afterLines="100"/>
      <w:ind w:left="1089" w:hanging="369"/>
      <w:jc w:val="center"/>
    </w:pPr>
    <w:rPr>
      <w:rFonts w:ascii="Arial" w:hAnsi="Arial" w:eastAsia="宋体" w:cs="Times New Roman"/>
      <w:sz w:val="18"/>
      <w:szCs w:val="18"/>
      <w:lang w:val="en-US" w:eastAsia="zh-CN" w:bidi="ar-SA"/>
    </w:rPr>
  </w:style>
  <w:style w:type="paragraph" w:customStyle="1" w:styleId="137">
    <w:name w:val="表格文字"/>
    <w:basedOn w:val="1"/>
    <w:qFormat/>
    <w:uiPriority w:val="0"/>
    <w:pPr>
      <w:autoSpaceDE w:val="0"/>
      <w:autoSpaceDN w:val="0"/>
      <w:adjustRightInd w:val="0"/>
      <w:jc w:val="center"/>
    </w:pPr>
    <w:rPr>
      <w:kern w:val="0"/>
      <w:szCs w:val="20"/>
    </w:rPr>
  </w:style>
  <w:style w:type="paragraph" w:customStyle="1" w:styleId="138">
    <w:name w:val="报告正文"/>
    <w:basedOn w:val="1"/>
    <w:qFormat/>
    <w:uiPriority w:val="0"/>
    <w:pPr>
      <w:widowControl/>
      <w:overflowPunct w:val="0"/>
      <w:autoSpaceDE w:val="0"/>
      <w:autoSpaceDN w:val="0"/>
      <w:adjustRightInd w:val="0"/>
      <w:spacing w:after="80"/>
      <w:ind w:left="570"/>
      <w:textAlignment w:val="baseline"/>
    </w:pPr>
    <w:rPr>
      <w:kern w:val="0"/>
      <w:szCs w:val="20"/>
    </w:rPr>
  </w:style>
  <w:style w:type="paragraph" w:customStyle="1" w:styleId="139">
    <w:name w:val="复制正文"/>
    <w:qFormat/>
    <w:uiPriority w:val="0"/>
    <w:pPr>
      <w:widowControl w:val="0"/>
      <w:spacing w:line="360" w:lineRule="auto"/>
      <w:jc w:val="both"/>
    </w:pPr>
    <w:rPr>
      <w:rFonts w:ascii="Times New Roman" w:hAnsi="Times New Roman" w:eastAsia="宋体" w:cs="Times New Roman"/>
      <w:sz w:val="21"/>
      <w:lang w:val="en-US" w:eastAsia="zh-CN" w:bidi="ar-SA"/>
    </w:rPr>
  </w:style>
  <w:style w:type="paragraph" w:customStyle="1" w:styleId="140">
    <w:name w:val="xl27"/>
    <w:basedOn w:val="1"/>
    <w:qFormat/>
    <w:uiPriority w:val="0"/>
    <w:pPr>
      <w:widowControl/>
      <w:spacing w:before="100" w:beforeAutospacing="1" w:after="100" w:afterAutospacing="1"/>
      <w:jc w:val="center"/>
    </w:pPr>
    <w:rPr>
      <w:rFonts w:ascii="Arial Unicode MS" w:hAnsi="Arial Unicode MS" w:eastAsia="Arial Unicode MS" w:cs="Arial Unicode MS"/>
      <w:kern w:val="0"/>
    </w:rPr>
  </w:style>
  <w:style w:type="paragraph" w:customStyle="1" w:styleId="141">
    <w:name w:val="中兴报告标题1"/>
    <w:basedOn w:val="59"/>
    <w:next w:val="1"/>
    <w:qFormat/>
    <w:uiPriority w:val="0"/>
    <w:rPr>
      <w:sz w:val="52"/>
    </w:rPr>
  </w:style>
  <w:style w:type="paragraph" w:customStyle="1" w:styleId="142">
    <w:name w:val="中兴报告标题2"/>
    <w:basedOn w:val="59"/>
    <w:next w:val="1"/>
    <w:qFormat/>
    <w:uiPriority w:val="0"/>
    <w:rPr>
      <w:sz w:val="44"/>
    </w:rPr>
  </w:style>
  <w:style w:type="paragraph" w:customStyle="1" w:styleId="143">
    <w:name w:val="中兴报告标题3"/>
    <w:basedOn w:val="59"/>
    <w:next w:val="1"/>
    <w:qFormat/>
    <w:uiPriority w:val="0"/>
    <w:rPr>
      <w:sz w:val="36"/>
    </w:rPr>
  </w:style>
  <w:style w:type="paragraph" w:customStyle="1" w:styleId="144">
    <w:name w:val="中兴标题1"/>
    <w:basedOn w:val="3"/>
    <w:next w:val="1"/>
    <w:qFormat/>
    <w:uiPriority w:val="0"/>
    <w:pPr>
      <w:numPr>
        <w:numId w:val="15"/>
      </w:numPr>
      <w:suppressAutoHyphens/>
      <w:kinsoku w:val="0"/>
      <w:wordWrap w:val="0"/>
      <w:overflowPunct w:val="0"/>
      <w:autoSpaceDE w:val="0"/>
      <w:autoSpaceDN w:val="0"/>
      <w:spacing w:before="360" w:after="120"/>
      <w:textAlignment w:val="baseline"/>
    </w:pPr>
    <w:rPr>
      <w:bCs w:val="0"/>
      <w:kern w:val="0"/>
      <w:szCs w:val="20"/>
    </w:rPr>
  </w:style>
  <w:style w:type="paragraph" w:customStyle="1" w:styleId="145">
    <w:name w:val="中兴标题2"/>
    <w:basedOn w:val="4"/>
    <w:next w:val="1"/>
    <w:link w:val="146"/>
    <w:qFormat/>
    <w:uiPriority w:val="0"/>
    <w:rPr>
      <w:sz w:val="28"/>
    </w:rPr>
  </w:style>
  <w:style w:type="character" w:customStyle="1" w:styleId="146">
    <w:name w:val="中兴标题2 Char"/>
    <w:link w:val="145"/>
    <w:qFormat/>
    <w:uiPriority w:val="0"/>
    <w:rPr>
      <w:rFonts w:cstheme="majorBidi"/>
      <w:b/>
      <w:bCs/>
      <w:kern w:val="2"/>
      <w:sz w:val="28"/>
      <w:szCs w:val="32"/>
    </w:rPr>
  </w:style>
  <w:style w:type="paragraph" w:customStyle="1" w:styleId="147">
    <w:name w:val="中兴标题3"/>
    <w:basedOn w:val="5"/>
    <w:next w:val="1"/>
    <w:link w:val="148"/>
    <w:qFormat/>
    <w:uiPriority w:val="0"/>
    <w:pPr>
      <w:numPr>
        <w:numId w:val="15"/>
      </w:numPr>
      <w:spacing w:before="120" w:after="0"/>
    </w:pPr>
    <w:rPr>
      <w:color w:val="000000"/>
      <w:sz w:val="28"/>
    </w:rPr>
  </w:style>
  <w:style w:type="character" w:customStyle="1" w:styleId="148">
    <w:name w:val="中兴标题3 Char"/>
    <w:link w:val="147"/>
    <w:qFormat/>
    <w:uiPriority w:val="0"/>
    <w:rPr>
      <w:rFonts w:cstheme="minorBidi"/>
      <w:bCs/>
      <w:color w:val="000000"/>
      <w:kern w:val="2"/>
      <w:sz w:val="28"/>
      <w:szCs w:val="32"/>
    </w:rPr>
  </w:style>
  <w:style w:type="paragraph" w:customStyle="1" w:styleId="149">
    <w:name w:val="中兴标题4"/>
    <w:basedOn w:val="6"/>
    <w:next w:val="1"/>
    <w:qFormat/>
    <w:uiPriority w:val="0"/>
    <w:pPr>
      <w:numPr>
        <w:ilvl w:val="0"/>
        <w:numId w:val="0"/>
      </w:numPr>
      <w:spacing w:line="376" w:lineRule="auto"/>
    </w:pPr>
    <w:rPr>
      <w:rFonts w:ascii="宋体" w:hAnsi="宋体"/>
      <w:bCs w:val="0"/>
      <w:sz w:val="30"/>
    </w:rPr>
  </w:style>
  <w:style w:type="paragraph" w:customStyle="1" w:styleId="150">
    <w:name w:val="中兴标题5"/>
    <w:basedOn w:val="7"/>
    <w:next w:val="1"/>
    <w:qFormat/>
    <w:uiPriority w:val="0"/>
    <w:pPr>
      <w:numPr>
        <w:ilvl w:val="0"/>
        <w:numId w:val="0"/>
      </w:numPr>
      <w:spacing w:before="280" w:after="290" w:line="376" w:lineRule="auto"/>
      <w:ind w:left="840" w:hanging="720"/>
    </w:pPr>
    <w:rPr>
      <w:sz w:val="28"/>
    </w:rPr>
  </w:style>
  <w:style w:type="paragraph" w:customStyle="1" w:styleId="151">
    <w:name w:val="中兴表格题注"/>
    <w:basedOn w:val="18"/>
    <w:next w:val="1"/>
    <w:qFormat/>
    <w:uiPriority w:val="0"/>
    <w:rPr>
      <w:rFonts w:ascii="Arial" w:hAnsi="Arial"/>
      <w:szCs w:val="24"/>
    </w:rPr>
  </w:style>
  <w:style w:type="paragraph" w:customStyle="1" w:styleId="152">
    <w:name w:val="中兴插图题注"/>
    <w:basedOn w:val="151"/>
    <w:next w:val="1"/>
    <w:qFormat/>
    <w:uiPriority w:val="0"/>
    <w:rPr>
      <w:rFonts w:ascii="Times New Roman" w:hAnsi="Times New Roman" w:cs="Times New Roman"/>
      <w:kern w:val="0"/>
    </w:rPr>
  </w:style>
  <w:style w:type="paragraph" w:customStyle="1" w:styleId="153">
    <w:name w:val="中兴附录1"/>
    <w:basedOn w:val="3"/>
    <w:next w:val="1"/>
    <w:qFormat/>
    <w:uiPriority w:val="0"/>
    <w:pPr>
      <w:numPr>
        <w:numId w:val="0"/>
      </w:numPr>
      <w:tabs>
        <w:tab w:val="left" w:pos="1098"/>
      </w:tabs>
      <w:ind w:left="-12" w:firstLine="14" w:firstLineChars="4"/>
    </w:pPr>
    <w:rPr>
      <w:sz w:val="36"/>
    </w:rPr>
  </w:style>
  <w:style w:type="paragraph" w:customStyle="1" w:styleId="154">
    <w:name w:val="中兴附录2"/>
    <w:basedOn w:val="4"/>
    <w:next w:val="1"/>
    <w:qFormat/>
    <w:uiPriority w:val="0"/>
    <w:pPr>
      <w:tabs>
        <w:tab w:val="left" w:pos="1418"/>
      </w:tabs>
      <w:ind w:left="1418" w:hanging="1418"/>
    </w:pPr>
    <w:rPr>
      <w:sz w:val="32"/>
    </w:rPr>
  </w:style>
  <w:style w:type="paragraph" w:customStyle="1" w:styleId="155">
    <w:name w:val="中兴附录3"/>
    <w:basedOn w:val="5"/>
    <w:next w:val="1"/>
    <w:qFormat/>
    <w:uiPriority w:val="0"/>
    <w:pPr>
      <w:numPr>
        <w:ilvl w:val="0"/>
        <w:numId w:val="0"/>
      </w:numPr>
      <w:tabs>
        <w:tab w:val="left" w:pos="1742"/>
      </w:tabs>
      <w:ind w:left="1742" w:hanging="420"/>
    </w:pPr>
    <w:rPr>
      <w:sz w:val="30"/>
    </w:rPr>
  </w:style>
  <w:style w:type="paragraph" w:customStyle="1" w:styleId="156">
    <w:name w:val="中兴目录1"/>
    <w:basedOn w:val="42"/>
    <w:qFormat/>
    <w:uiPriority w:val="0"/>
  </w:style>
  <w:style w:type="paragraph" w:customStyle="1" w:styleId="157">
    <w:name w:val="中兴目录2"/>
    <w:basedOn w:val="52"/>
    <w:qFormat/>
    <w:uiPriority w:val="0"/>
  </w:style>
  <w:style w:type="paragraph" w:customStyle="1" w:styleId="158">
    <w:name w:val="中兴目录3"/>
    <w:basedOn w:val="32"/>
    <w:qFormat/>
    <w:uiPriority w:val="0"/>
    <w:rPr>
      <w:i/>
      <w:sz w:val="21"/>
    </w:rPr>
  </w:style>
  <w:style w:type="paragraph" w:customStyle="1" w:styleId="159">
    <w:name w:val="表文字"/>
    <w:qFormat/>
    <w:uiPriority w:val="0"/>
    <w:pPr>
      <w:adjustRightInd w:val="0"/>
      <w:snapToGrid w:val="0"/>
      <w:jc w:val="center"/>
    </w:pPr>
    <w:rPr>
      <w:rFonts w:ascii="Times New Roman" w:hAnsi="Times New Roman" w:eastAsia="宋体" w:cs="Times New Roman"/>
      <w:sz w:val="21"/>
      <w:lang w:val="en-US" w:eastAsia="zh-CN" w:bidi="ar-SA"/>
    </w:rPr>
  </w:style>
  <w:style w:type="paragraph" w:customStyle="1" w:styleId="160">
    <w:name w:val="TAH"/>
    <w:basedOn w:val="161"/>
    <w:qFormat/>
    <w:uiPriority w:val="0"/>
    <w:rPr>
      <w:b/>
    </w:rPr>
  </w:style>
  <w:style w:type="paragraph" w:customStyle="1" w:styleId="161">
    <w:name w:val="TAC"/>
    <w:basedOn w:val="1"/>
    <w:qFormat/>
    <w:uiPriority w:val="0"/>
    <w:pPr>
      <w:keepNext/>
      <w:keepLines/>
      <w:widowControl/>
      <w:overflowPunct w:val="0"/>
      <w:autoSpaceDE w:val="0"/>
      <w:autoSpaceDN w:val="0"/>
      <w:adjustRightInd w:val="0"/>
      <w:jc w:val="center"/>
      <w:textAlignment w:val="baseline"/>
    </w:pPr>
    <w:rPr>
      <w:rFonts w:ascii="Arial" w:hAnsi="Arial"/>
      <w:kern w:val="0"/>
      <w:sz w:val="18"/>
      <w:szCs w:val="20"/>
      <w:lang w:val="en-GB" w:eastAsia="en-US"/>
    </w:rPr>
  </w:style>
  <w:style w:type="paragraph" w:customStyle="1" w:styleId="162">
    <w:name w:val="TAL"/>
    <w:basedOn w:val="1"/>
    <w:qFormat/>
    <w:uiPriority w:val="0"/>
    <w:pPr>
      <w:keepNext/>
      <w:keepLines/>
      <w:widowControl/>
      <w:overflowPunct w:val="0"/>
      <w:autoSpaceDE w:val="0"/>
      <w:autoSpaceDN w:val="0"/>
      <w:adjustRightInd w:val="0"/>
      <w:jc w:val="left"/>
      <w:textAlignment w:val="baseline"/>
    </w:pPr>
    <w:rPr>
      <w:rFonts w:ascii="Arial" w:hAnsi="Arial"/>
      <w:kern w:val="0"/>
      <w:sz w:val="18"/>
      <w:szCs w:val="20"/>
      <w:lang w:val="en-GB"/>
    </w:rPr>
  </w:style>
  <w:style w:type="character" w:customStyle="1" w:styleId="163">
    <w:name w:val="fonts"/>
    <w:basedOn w:val="67"/>
    <w:qFormat/>
    <w:uiPriority w:val="0"/>
  </w:style>
  <w:style w:type="character" w:customStyle="1" w:styleId="164">
    <w:name w:val="p111"/>
    <w:qFormat/>
    <w:uiPriority w:val="0"/>
    <w:rPr>
      <w:rFonts w:hint="default"/>
      <w:color w:val="000000"/>
      <w:spacing w:val="300"/>
      <w:sz w:val="22"/>
      <w:szCs w:val="22"/>
      <w:u w:val="none"/>
    </w:rPr>
  </w:style>
  <w:style w:type="paragraph" w:customStyle="1" w:styleId="165">
    <w:name w:val="正文项目符号"/>
    <w:basedOn w:val="1"/>
    <w:qFormat/>
    <w:uiPriority w:val="0"/>
    <w:pPr>
      <w:numPr>
        <w:ilvl w:val="1"/>
        <w:numId w:val="16"/>
      </w:numPr>
      <w:tabs>
        <w:tab w:val="left" w:pos="720"/>
        <w:tab w:val="left" w:pos="840"/>
        <w:tab w:val="clear" w:pos="1418"/>
      </w:tabs>
      <w:spacing w:line="400" w:lineRule="atLeast"/>
      <w:ind w:left="420" w:hanging="420"/>
    </w:pPr>
    <w:rPr>
      <w:szCs w:val="20"/>
    </w:rPr>
  </w:style>
  <w:style w:type="character" w:customStyle="1" w:styleId="166">
    <w:name w:val="f121"/>
    <w:qFormat/>
    <w:uiPriority w:val="0"/>
    <w:rPr>
      <w:sz w:val="18"/>
      <w:szCs w:val="18"/>
    </w:rPr>
  </w:style>
  <w:style w:type="paragraph" w:customStyle="1" w:styleId="167">
    <w:name w:val="中兴表格标示"/>
    <w:basedOn w:val="1"/>
    <w:qFormat/>
    <w:uiPriority w:val="0"/>
  </w:style>
  <w:style w:type="paragraph" w:customStyle="1" w:styleId="168">
    <w:name w:val="中兴表格提示"/>
    <w:basedOn w:val="1"/>
    <w:qFormat/>
    <w:uiPriority w:val="0"/>
    <w:pPr>
      <w:tabs>
        <w:tab w:val="left" w:pos="471"/>
      </w:tabs>
      <w:ind w:left="471" w:hanging="420"/>
    </w:pPr>
  </w:style>
  <w:style w:type="paragraph" w:customStyle="1" w:styleId="169">
    <w:name w:val="Table Text"/>
    <w:link w:val="538"/>
    <w:qFormat/>
    <w:uiPriority w:val="0"/>
    <w:pPr>
      <w:snapToGrid w:val="0"/>
      <w:spacing w:before="80" w:after="80"/>
    </w:pPr>
    <w:rPr>
      <w:rFonts w:ascii="Arial" w:hAnsi="Arial" w:eastAsia="宋体" w:cs="Times New Roman"/>
      <w:sz w:val="18"/>
      <w:lang w:val="en-US" w:eastAsia="zh-CN" w:bidi="ar-SA"/>
    </w:rPr>
  </w:style>
  <w:style w:type="paragraph" w:customStyle="1" w:styleId="170">
    <w:name w:val="font5"/>
    <w:basedOn w:val="1"/>
    <w:qFormat/>
    <w:uiPriority w:val="0"/>
    <w:pPr>
      <w:widowControl/>
      <w:spacing w:before="100" w:beforeAutospacing="1" w:after="100" w:afterAutospacing="1"/>
      <w:jc w:val="left"/>
    </w:pPr>
    <w:rPr>
      <w:rFonts w:eastAsia="Arial Unicode MS"/>
      <w:kern w:val="0"/>
      <w:sz w:val="20"/>
      <w:szCs w:val="20"/>
    </w:rPr>
  </w:style>
  <w:style w:type="paragraph" w:customStyle="1" w:styleId="171">
    <w:name w:val="font6"/>
    <w:basedOn w:val="1"/>
    <w:qFormat/>
    <w:uiPriority w:val="0"/>
    <w:pPr>
      <w:widowControl/>
      <w:spacing w:before="100" w:beforeAutospacing="1" w:after="100" w:afterAutospacing="1"/>
      <w:jc w:val="left"/>
    </w:pPr>
    <w:rPr>
      <w:rFonts w:hint="eastAsia" w:ascii="宋体" w:hAnsi="宋体" w:cs="Arial Unicode MS"/>
      <w:kern w:val="0"/>
      <w:sz w:val="18"/>
      <w:szCs w:val="18"/>
    </w:rPr>
  </w:style>
  <w:style w:type="paragraph" w:customStyle="1" w:styleId="172">
    <w:name w:val="font7"/>
    <w:basedOn w:val="1"/>
    <w:qFormat/>
    <w:uiPriority w:val="0"/>
    <w:pPr>
      <w:widowControl/>
      <w:spacing w:before="100" w:beforeAutospacing="1" w:after="100" w:afterAutospacing="1"/>
      <w:jc w:val="left"/>
    </w:pPr>
    <w:rPr>
      <w:rFonts w:hint="eastAsia" w:ascii="宋体" w:hAnsi="宋体" w:cs="Arial Unicode MS"/>
      <w:kern w:val="0"/>
      <w:sz w:val="20"/>
      <w:szCs w:val="20"/>
    </w:rPr>
  </w:style>
  <w:style w:type="paragraph" w:customStyle="1" w:styleId="173">
    <w:name w:val="font8"/>
    <w:basedOn w:val="1"/>
    <w:qFormat/>
    <w:uiPriority w:val="0"/>
    <w:pPr>
      <w:widowControl/>
      <w:numPr>
        <w:ilvl w:val="2"/>
        <w:numId w:val="17"/>
      </w:numPr>
      <w:tabs>
        <w:tab w:val="clear" w:pos="709"/>
      </w:tabs>
      <w:spacing w:before="100" w:beforeAutospacing="1" w:after="100" w:afterAutospacing="1"/>
      <w:ind w:left="0" w:firstLine="0"/>
      <w:jc w:val="left"/>
    </w:pPr>
    <w:rPr>
      <w:rFonts w:eastAsia="Arial Unicode MS"/>
      <w:kern w:val="0"/>
      <w:sz w:val="18"/>
      <w:szCs w:val="18"/>
    </w:rPr>
  </w:style>
  <w:style w:type="paragraph" w:customStyle="1" w:styleId="174">
    <w:name w:val="xl5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szCs w:val="20"/>
    </w:rPr>
  </w:style>
  <w:style w:type="paragraph" w:customStyle="1" w:styleId="175">
    <w:name w:val="xl58"/>
    <w:basedOn w:val="1"/>
    <w:qFormat/>
    <w:uiPriority w:val="0"/>
    <w:pPr>
      <w:widowControl/>
      <w:numPr>
        <w:ilvl w:val="0"/>
        <w:numId w:val="18"/>
      </w:numPr>
      <w:pBdr>
        <w:top w:val="single" w:color="auto" w:sz="4" w:space="0"/>
        <w:left w:val="single" w:color="auto" w:sz="4" w:space="0"/>
        <w:bottom w:val="single" w:color="auto" w:sz="4" w:space="0"/>
        <w:right w:val="single" w:color="auto" w:sz="4" w:space="0"/>
      </w:pBdr>
      <w:tabs>
        <w:tab w:val="clear" w:pos="567"/>
      </w:tabs>
      <w:spacing w:before="100" w:beforeAutospacing="1" w:after="100" w:afterAutospacing="1"/>
      <w:ind w:left="0" w:firstLine="0"/>
      <w:jc w:val="center"/>
    </w:pPr>
    <w:rPr>
      <w:rFonts w:ascii="Arial Unicode MS" w:hAnsi="Arial Unicode MS" w:eastAsia="Arial Unicode MS" w:cs="Arial Unicode MS"/>
      <w:kern w:val="0"/>
      <w:sz w:val="20"/>
      <w:szCs w:val="20"/>
    </w:rPr>
  </w:style>
  <w:style w:type="paragraph" w:customStyle="1" w:styleId="176">
    <w:name w:val="xl59"/>
    <w:basedOn w:val="1"/>
    <w:qFormat/>
    <w:uiPriority w:val="0"/>
    <w:pPr>
      <w:widowControl/>
      <w:numPr>
        <w:ilvl w:val="0"/>
        <w:numId w:val="19"/>
      </w:numPr>
      <w:pBdr>
        <w:top w:val="single" w:color="auto" w:sz="4" w:space="0"/>
        <w:left w:val="single" w:color="auto" w:sz="4" w:space="0"/>
        <w:bottom w:val="single" w:color="auto" w:sz="4" w:space="0"/>
        <w:right w:val="single" w:color="auto" w:sz="4" w:space="0"/>
      </w:pBdr>
      <w:tabs>
        <w:tab w:val="clear" w:pos="840"/>
      </w:tabs>
      <w:spacing w:before="100" w:beforeAutospacing="1" w:after="100" w:afterAutospacing="1"/>
      <w:ind w:left="0" w:firstLine="0"/>
      <w:jc w:val="center"/>
    </w:pPr>
    <w:rPr>
      <w:rFonts w:eastAsia="Arial Unicode MS"/>
      <w:kern w:val="0"/>
      <w:sz w:val="20"/>
      <w:szCs w:val="20"/>
    </w:rPr>
  </w:style>
  <w:style w:type="paragraph" w:customStyle="1" w:styleId="177">
    <w:name w:val="论文格式6.5.1"/>
    <w:basedOn w:val="1"/>
    <w:qFormat/>
    <w:uiPriority w:val="0"/>
    <w:pPr>
      <w:keepNext/>
      <w:keepLines/>
      <w:tabs>
        <w:tab w:val="left" w:pos="1280"/>
      </w:tabs>
      <w:spacing w:before="120" w:after="120" w:line="415" w:lineRule="auto"/>
      <w:ind w:left="1280" w:hanging="420"/>
      <w:outlineLvl w:val="2"/>
    </w:pPr>
    <w:rPr>
      <w:rFonts w:ascii="Arial" w:hAnsi="Arial" w:eastAsia="黑体"/>
      <w:b/>
      <w:bCs/>
      <w:sz w:val="28"/>
      <w:szCs w:val="32"/>
    </w:rPr>
  </w:style>
  <w:style w:type="paragraph" w:customStyle="1" w:styleId="178">
    <w:name w:val="样式 标题 1标题 1 Char Char + (中文) 黑体 居中 行距: 固定值 20 磅"/>
    <w:basedOn w:val="3"/>
    <w:qFormat/>
    <w:uiPriority w:val="0"/>
    <w:pPr>
      <w:numPr>
        <w:ilvl w:val="0"/>
        <w:numId w:val="0"/>
      </w:numPr>
      <w:spacing w:line="400" w:lineRule="exact"/>
      <w:jc w:val="center"/>
    </w:pPr>
    <w:rPr>
      <w:rFonts w:eastAsia="黑体" w:cs="宋体"/>
      <w:szCs w:val="20"/>
    </w:rPr>
  </w:style>
  <w:style w:type="paragraph" w:customStyle="1" w:styleId="179">
    <w:name w:val="样式 标题 2H2 + 左侧:  0 厘米 悬挂缩进: 5.76 字符 段前: 0 磅 段后: 0 磅 行距: 单倍行距"/>
    <w:basedOn w:val="4"/>
    <w:qFormat/>
    <w:uiPriority w:val="0"/>
    <w:pPr>
      <w:tabs>
        <w:tab w:val="left" w:pos="0"/>
      </w:tabs>
      <w:spacing w:before="0" w:after="0" w:line="240" w:lineRule="auto"/>
    </w:pPr>
    <w:rPr>
      <w:rFonts w:cs="宋体"/>
      <w:sz w:val="28"/>
      <w:szCs w:val="28"/>
    </w:rPr>
  </w:style>
  <w:style w:type="paragraph" w:customStyle="1" w:styleId="180">
    <w:name w:val="正文编号1"/>
    <w:qFormat/>
    <w:uiPriority w:val="0"/>
    <w:pPr>
      <w:tabs>
        <w:tab w:val="left" w:pos="0"/>
      </w:tabs>
      <w:spacing w:line="360" w:lineRule="auto"/>
    </w:pPr>
    <w:rPr>
      <w:rFonts w:ascii="Times New Roman" w:hAnsi="Times New Roman" w:eastAsia="宋体" w:cs="Times New Roman"/>
      <w:kern w:val="2"/>
      <w:sz w:val="21"/>
      <w:lang w:val="en-US" w:eastAsia="zh-CN" w:bidi="ar-SA"/>
    </w:rPr>
  </w:style>
  <w:style w:type="paragraph" w:customStyle="1" w:styleId="181">
    <w:name w:val="图形居中"/>
    <w:next w:val="1"/>
    <w:qFormat/>
    <w:uiPriority w:val="0"/>
    <w:pPr>
      <w:keepNext/>
      <w:spacing w:before="360" w:after="120" w:line="360" w:lineRule="auto"/>
      <w:jc w:val="center"/>
    </w:pPr>
    <w:rPr>
      <w:rFonts w:ascii="Times New Roman" w:hAnsi="Times New Roman" w:eastAsia="宋体" w:cs="Arial"/>
      <w:kern w:val="2"/>
      <w:sz w:val="21"/>
      <w:szCs w:val="21"/>
      <w:lang w:val="en-US" w:eastAsia="zh-CN" w:bidi="ar-SA"/>
    </w:rPr>
  </w:style>
  <w:style w:type="paragraph" w:customStyle="1" w:styleId="182">
    <w:name w:val="图名"/>
    <w:next w:val="1"/>
    <w:link w:val="191"/>
    <w:qFormat/>
    <w:uiPriority w:val="0"/>
    <w:pPr>
      <w:snapToGrid w:val="0"/>
      <w:spacing w:before="120" w:after="120"/>
      <w:jc w:val="center"/>
    </w:pPr>
    <w:rPr>
      <w:rFonts w:ascii="Arial" w:hAnsi="Arial" w:eastAsia="黑体" w:cs="Arial"/>
      <w:kern w:val="2"/>
      <w:sz w:val="21"/>
      <w:szCs w:val="21"/>
      <w:lang w:val="en-US" w:eastAsia="zh-CN" w:bidi="ar-SA"/>
    </w:rPr>
  </w:style>
  <w:style w:type="paragraph" w:customStyle="1" w:styleId="183">
    <w:name w:val="样式 中兴标题2 + Times New Roman"/>
    <w:basedOn w:val="145"/>
    <w:qFormat/>
    <w:uiPriority w:val="0"/>
    <w:pPr>
      <w:spacing w:before="240" w:after="120"/>
    </w:pPr>
  </w:style>
  <w:style w:type="paragraph" w:customStyle="1" w:styleId="184">
    <w:name w:val="JS正文"/>
    <w:basedOn w:val="1"/>
    <w:qFormat/>
    <w:uiPriority w:val="0"/>
    <w:pPr>
      <w:spacing w:before="60" w:after="60" w:line="300" w:lineRule="auto"/>
      <w:ind w:firstLine="420"/>
    </w:pPr>
    <w:rPr>
      <w:bCs/>
    </w:rPr>
  </w:style>
  <w:style w:type="paragraph" w:customStyle="1" w:styleId="185">
    <w:name w:val="样式 题注 + Times New Roman 五号"/>
    <w:basedOn w:val="18"/>
    <w:link w:val="187"/>
    <w:qFormat/>
    <w:uiPriority w:val="0"/>
  </w:style>
  <w:style w:type="character" w:customStyle="1" w:styleId="186">
    <w:name w:val="题注 字符"/>
    <w:link w:val="18"/>
    <w:qFormat/>
    <w:uiPriority w:val="0"/>
    <w:rPr>
      <w:rFonts w:eastAsia="宋体" w:cs="Arial"/>
      <w:kern w:val="2"/>
      <w:sz w:val="21"/>
      <w:lang w:val="en-US" w:eastAsia="zh-CN" w:bidi="ar-SA"/>
    </w:rPr>
  </w:style>
  <w:style w:type="character" w:customStyle="1" w:styleId="187">
    <w:name w:val="样式 题注 + Times New Roman 五号 Char"/>
    <w:basedOn w:val="186"/>
    <w:link w:val="185"/>
    <w:qFormat/>
    <w:uiPriority w:val="0"/>
    <w:rPr>
      <w:rFonts w:eastAsia="宋体" w:cs="Arial"/>
      <w:kern w:val="2"/>
      <w:sz w:val="21"/>
      <w:lang w:val="en-US" w:eastAsia="zh-CN" w:bidi="ar-SA"/>
    </w:rPr>
  </w:style>
  <w:style w:type="character" w:customStyle="1" w:styleId="188">
    <w:name w:val="表名 Char"/>
    <w:link w:val="189"/>
    <w:qFormat/>
    <w:uiPriority w:val="0"/>
    <w:rPr>
      <w:rFonts w:ascii="Arial" w:hAnsi="Arial" w:eastAsia="黑体" w:cs="宋体"/>
      <w:sz w:val="24"/>
      <w:szCs w:val="21"/>
    </w:rPr>
  </w:style>
  <w:style w:type="paragraph" w:customStyle="1" w:styleId="189">
    <w:name w:val="表名"/>
    <w:basedOn w:val="1"/>
    <w:link w:val="188"/>
    <w:qFormat/>
    <w:uiPriority w:val="0"/>
    <w:pPr>
      <w:overflowPunct w:val="0"/>
      <w:autoSpaceDE w:val="0"/>
      <w:autoSpaceDN w:val="0"/>
      <w:adjustRightInd w:val="0"/>
      <w:spacing w:beforeLines="50" w:afterLines="50" w:line="0" w:lineRule="atLeast"/>
      <w:jc w:val="center"/>
      <w:textAlignment w:val="baseline"/>
    </w:pPr>
    <w:rPr>
      <w:rFonts w:ascii="Arial" w:hAnsi="Arial" w:eastAsia="黑体" w:cs="宋体"/>
      <w:kern w:val="0"/>
    </w:rPr>
  </w:style>
  <w:style w:type="paragraph" w:customStyle="1" w:styleId="190">
    <w:name w:val="样式 表名 + 段前: 0.5 行 段后: 0.5 行1"/>
    <w:basedOn w:val="1"/>
    <w:qFormat/>
    <w:uiPriority w:val="0"/>
    <w:pPr>
      <w:overflowPunct w:val="0"/>
      <w:autoSpaceDE w:val="0"/>
      <w:autoSpaceDN w:val="0"/>
      <w:adjustRightInd w:val="0"/>
      <w:spacing w:beforeLines="50" w:afterLines="50" w:line="0" w:lineRule="atLeast"/>
      <w:jc w:val="center"/>
      <w:textAlignment w:val="baseline"/>
    </w:pPr>
    <w:rPr>
      <w:rFonts w:ascii="Arial" w:hAnsi="Arial" w:eastAsia="黑体" w:cs="宋体"/>
      <w:kern w:val="0"/>
      <w:szCs w:val="20"/>
    </w:rPr>
  </w:style>
  <w:style w:type="character" w:customStyle="1" w:styleId="191">
    <w:name w:val="图名 Char"/>
    <w:link w:val="182"/>
    <w:qFormat/>
    <w:uiPriority w:val="0"/>
    <w:rPr>
      <w:rFonts w:ascii="Arial" w:hAnsi="Arial" w:eastAsia="黑体" w:cs="Arial"/>
      <w:kern w:val="2"/>
      <w:sz w:val="21"/>
      <w:szCs w:val="21"/>
      <w:lang w:val="en-US" w:eastAsia="zh-CN" w:bidi="ar-SA"/>
    </w:rPr>
  </w:style>
  <w:style w:type="paragraph" w:customStyle="1" w:styleId="192">
    <w:name w:val="插图题注 Char"/>
    <w:next w:val="1"/>
    <w:qFormat/>
    <w:uiPriority w:val="0"/>
    <w:pPr>
      <w:tabs>
        <w:tab w:val="left" w:pos="3360"/>
      </w:tabs>
      <w:spacing w:afterLines="50"/>
      <w:ind w:left="3360" w:hanging="420"/>
      <w:jc w:val="both"/>
    </w:pPr>
    <w:rPr>
      <w:rFonts w:ascii="Arial" w:hAnsi="Arial" w:eastAsia="宋体" w:cs="Times New Roman"/>
      <w:sz w:val="18"/>
      <w:szCs w:val="18"/>
      <w:lang w:val="en-US" w:eastAsia="zh-CN" w:bidi="ar-SA"/>
    </w:rPr>
  </w:style>
  <w:style w:type="paragraph" w:customStyle="1" w:styleId="193">
    <w:name w:val="内文"/>
    <w:qFormat/>
    <w:uiPriority w:val="0"/>
    <w:pPr>
      <w:widowControl w:val="0"/>
      <w:kinsoku w:val="0"/>
      <w:wordWrap w:val="0"/>
      <w:adjustRightInd w:val="0"/>
      <w:spacing w:line="312" w:lineRule="atLeast"/>
      <w:jc w:val="both"/>
      <w:textAlignment w:val="baseline"/>
    </w:pPr>
    <w:rPr>
      <w:rFonts w:ascii="宋体" w:hAnsi="Times New Roman" w:eastAsia="宋体" w:cs="Times New Roman"/>
      <w:sz w:val="24"/>
      <w:lang w:val="en-US" w:eastAsia="zh-CN" w:bidi="ar-SA"/>
    </w:rPr>
  </w:style>
  <w:style w:type="paragraph" w:customStyle="1" w:styleId="194">
    <w:name w:val="默认段落字体 Para Char Char Char Char Char Char Char Char Char Char Char Char3"/>
    <w:basedOn w:val="20"/>
    <w:qFormat/>
    <w:uiPriority w:val="0"/>
    <w:pPr>
      <w:adjustRightInd w:val="0"/>
      <w:spacing w:line="436" w:lineRule="exact"/>
      <w:ind w:left="357"/>
      <w:jc w:val="left"/>
      <w:outlineLvl w:val="3"/>
    </w:pPr>
    <w:rPr>
      <w:rFonts w:ascii="Tahoma" w:hAnsi="Tahoma"/>
      <w:b/>
    </w:rPr>
  </w:style>
  <w:style w:type="paragraph" w:customStyle="1" w:styleId="195">
    <w:name w:val="表格（小四）"/>
    <w:basedOn w:val="1"/>
    <w:qFormat/>
    <w:uiPriority w:val="0"/>
    <w:pPr>
      <w:adjustRightInd w:val="0"/>
      <w:spacing w:before="60" w:after="60"/>
      <w:jc w:val="center"/>
      <w:textAlignment w:val="baseline"/>
    </w:pPr>
    <w:rPr>
      <w:kern w:val="0"/>
      <w:szCs w:val="20"/>
    </w:rPr>
  </w:style>
  <w:style w:type="paragraph" w:customStyle="1" w:styleId="196">
    <w:name w:val="封面标题栏_ISO"/>
    <w:basedOn w:val="1"/>
    <w:qFormat/>
    <w:uiPriority w:val="0"/>
    <w:pPr>
      <w:adjustRightInd w:val="0"/>
      <w:ind w:firstLine="480"/>
      <w:textAlignment w:val="baseline"/>
    </w:pPr>
    <w:rPr>
      <w:rFonts w:cs="宋体"/>
      <w:kern w:val="0"/>
      <w:szCs w:val="20"/>
    </w:rPr>
  </w:style>
  <w:style w:type="paragraph" w:customStyle="1" w:styleId="197">
    <w:name w:val="表格正文_ISO"/>
    <w:qFormat/>
    <w:uiPriority w:val="0"/>
    <w:pPr>
      <w:snapToGrid w:val="0"/>
      <w:spacing w:before="60" w:after="60"/>
      <w:jc w:val="center"/>
    </w:pPr>
    <w:rPr>
      <w:rFonts w:ascii="Times New Roman" w:hAnsi="Times New Roman" w:eastAsia="宋体" w:cs="Times New Roman"/>
      <w:sz w:val="24"/>
      <w:szCs w:val="24"/>
      <w:lang w:val="en-US" w:eastAsia="zh-CN" w:bidi="ar-SA"/>
    </w:rPr>
  </w:style>
  <w:style w:type="paragraph" w:customStyle="1" w:styleId="198">
    <w:name w:val="默认段落字体 Para Char Char Char Char Char Char Char Char Char Char Char Char Char Char"/>
    <w:basedOn w:val="20"/>
    <w:qFormat/>
    <w:uiPriority w:val="0"/>
    <w:rPr>
      <w:rFonts w:ascii="Tahoma" w:hAnsi="Tahoma"/>
    </w:rPr>
  </w:style>
  <w:style w:type="paragraph" w:customStyle="1" w:styleId="199">
    <w:name w:val="样式 宋体 小四 行距: 1.5 倍行距"/>
    <w:basedOn w:val="1"/>
    <w:qFormat/>
    <w:uiPriority w:val="0"/>
    <w:pPr>
      <w:keepNext/>
      <w:spacing w:line="300" w:lineRule="auto"/>
      <w:jc w:val="center"/>
    </w:pPr>
    <w:rPr>
      <w:rFonts w:ascii="宋体" w:hAnsi="宋体"/>
      <w:szCs w:val="20"/>
    </w:rPr>
  </w:style>
  <w:style w:type="paragraph" w:customStyle="1" w:styleId="200">
    <w:name w:val="文档正文 Char Char"/>
    <w:basedOn w:val="1"/>
    <w:qFormat/>
    <w:uiPriority w:val="0"/>
    <w:pPr>
      <w:adjustRightInd w:val="0"/>
      <w:spacing w:line="440" w:lineRule="atLeast"/>
      <w:ind w:firstLine="567"/>
      <w:textAlignment w:val="baseline"/>
    </w:pPr>
    <w:rPr>
      <w:rFonts w:ascii="宋体"/>
      <w:spacing w:val="4"/>
      <w:kern w:val="0"/>
      <w:szCs w:val="20"/>
    </w:rPr>
  </w:style>
  <w:style w:type="paragraph" w:customStyle="1" w:styleId="201">
    <w:name w:val="xl31"/>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宋体" w:hAnsi="宋体"/>
      <w:kern w:val="0"/>
      <w:sz w:val="20"/>
      <w:szCs w:val="20"/>
    </w:rPr>
  </w:style>
  <w:style w:type="paragraph" w:customStyle="1" w:styleId="202">
    <w:name w:val="默认段落字体 Char Char Char Char Char Char Char Char Char Char Char Char Char Char"/>
    <w:basedOn w:val="20"/>
    <w:next w:val="1"/>
    <w:qFormat/>
    <w:uiPriority w:val="0"/>
    <w:pPr>
      <w:adjustRightInd w:val="0"/>
      <w:jc w:val="center"/>
      <w:textAlignment w:val="baseline"/>
    </w:pPr>
    <w:rPr>
      <w:rFonts w:ascii="Tahoma" w:hAnsi="Tahoma"/>
      <w:kern w:val="0"/>
    </w:rPr>
  </w:style>
  <w:style w:type="character" w:customStyle="1" w:styleId="203">
    <w:name w:val="正文缩进 字符"/>
    <w:link w:val="17"/>
    <w:qFormat/>
    <w:uiPriority w:val="0"/>
    <w:rPr>
      <w:rFonts w:cstheme="minorBidi"/>
      <w:kern w:val="2"/>
      <w:sz w:val="24"/>
      <w:szCs w:val="21"/>
    </w:rPr>
  </w:style>
  <w:style w:type="paragraph" w:customStyle="1" w:styleId="204">
    <w:name w:val="默认段落字体 Para Char Char Char Char Char Char Char Char Char Char Char Char Char Char Char Char Char Char Char Char Char"/>
    <w:basedOn w:val="20"/>
    <w:qFormat/>
    <w:uiPriority w:val="0"/>
    <w:pPr>
      <w:snapToGrid w:val="0"/>
    </w:pPr>
    <w:rPr>
      <w:rFonts w:ascii="Tahoma" w:hAnsi="Tahoma"/>
    </w:rPr>
  </w:style>
  <w:style w:type="character" w:customStyle="1" w:styleId="205">
    <w:name w:val="3zw1"/>
    <w:qFormat/>
    <w:uiPriority w:val="0"/>
    <w:rPr>
      <w:color w:val="000000"/>
      <w:sz w:val="21"/>
      <w:szCs w:val="21"/>
    </w:rPr>
  </w:style>
  <w:style w:type="paragraph" w:customStyle="1" w:styleId="206">
    <w:name w:val="默认段落字体 Para Char Char Char Char Char Char Char Char Char Char Char Char Char Char Char Char Char Char Char Char Char Char Char"/>
    <w:basedOn w:val="20"/>
    <w:qFormat/>
    <w:uiPriority w:val="0"/>
    <w:rPr>
      <w:rFonts w:ascii="Tahoma" w:hAnsi="Tahoma"/>
    </w:rPr>
  </w:style>
  <w:style w:type="character" w:customStyle="1" w:styleId="207">
    <w:name w:val="正文缩进 Char Char"/>
    <w:qFormat/>
    <w:uiPriority w:val="0"/>
    <w:rPr>
      <w:rFonts w:eastAsia="宋体"/>
      <w:color w:val="FF0000"/>
      <w:kern w:val="24"/>
      <w:sz w:val="24"/>
      <w:szCs w:val="24"/>
      <w:lang w:val="en-US" w:eastAsia="zh-CN" w:bidi="ar-SA"/>
    </w:rPr>
  </w:style>
  <w:style w:type="paragraph" w:customStyle="1" w:styleId="208">
    <w:name w:val="Char Char Char Char Char Char"/>
    <w:basedOn w:val="20"/>
    <w:qFormat/>
    <w:uiPriority w:val="0"/>
    <w:rPr>
      <w:rFonts w:ascii="Tahoma" w:hAnsi="Tahoma"/>
    </w:rPr>
  </w:style>
  <w:style w:type="paragraph" w:customStyle="1" w:styleId="209">
    <w:name w:val="Char Char"/>
    <w:basedOn w:val="20"/>
    <w:qFormat/>
    <w:uiPriority w:val="0"/>
    <w:rPr>
      <w:rFonts w:ascii="Tahoma" w:hAnsi="Tahoma"/>
    </w:rPr>
  </w:style>
  <w:style w:type="paragraph" w:customStyle="1" w:styleId="210">
    <w:name w:val="1"/>
    <w:basedOn w:val="1"/>
    <w:next w:val="38"/>
    <w:qFormat/>
    <w:uiPriority w:val="0"/>
    <w:pPr>
      <w:ind w:firstLine="480"/>
    </w:pPr>
    <w:rPr>
      <w:rFonts w:ascii="Arial" w:hAnsi="Arial"/>
      <w:szCs w:val="20"/>
    </w:rPr>
  </w:style>
  <w:style w:type="paragraph" w:customStyle="1" w:styleId="211">
    <w:name w:val="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212">
    <w:name w:val="Char Char Char1 Char"/>
    <w:basedOn w:val="20"/>
    <w:qFormat/>
    <w:uiPriority w:val="0"/>
    <w:rPr>
      <w:rFonts w:ascii="Tahoma" w:hAnsi="Tahoma"/>
    </w:rPr>
  </w:style>
  <w:style w:type="paragraph" w:customStyle="1" w:styleId="213">
    <w:name w:val="1.1.1.1 标题4 Char Char Char Char1 Char"/>
    <w:basedOn w:val="20"/>
    <w:qFormat/>
    <w:uiPriority w:val="0"/>
    <w:rPr>
      <w:rFonts w:ascii="Tahoma" w:hAnsi="Tahoma"/>
      <w:b/>
      <w:bCs/>
    </w:rPr>
  </w:style>
  <w:style w:type="paragraph" w:customStyle="1" w:styleId="214">
    <w:name w:val="默认段落字体 Para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15">
    <w:name w:val="间断表格"/>
    <w:basedOn w:val="1"/>
    <w:qFormat/>
    <w:uiPriority w:val="0"/>
    <w:pPr>
      <w:widowControl/>
      <w:jc w:val="center"/>
      <w:textAlignment w:val="center"/>
    </w:pPr>
    <w:rPr>
      <w:kern w:val="0"/>
    </w:rPr>
  </w:style>
  <w:style w:type="paragraph" w:customStyle="1" w:styleId="216">
    <w:name w:val="默认段落字体 Para Char Char Char Char Char Char Char Char Char1 Char"/>
    <w:basedOn w:val="20"/>
    <w:qFormat/>
    <w:uiPriority w:val="0"/>
    <w:pPr>
      <w:adjustRightInd w:val="0"/>
      <w:spacing w:line="436" w:lineRule="exact"/>
      <w:ind w:left="357"/>
      <w:jc w:val="left"/>
      <w:outlineLvl w:val="3"/>
    </w:pPr>
    <w:rPr>
      <w:rFonts w:ascii="Tahoma" w:hAnsi="Tahoma"/>
      <w:b/>
    </w:rPr>
  </w:style>
  <w:style w:type="paragraph" w:customStyle="1" w:styleId="217">
    <w:name w:val="封面文档标题"/>
    <w:basedOn w:val="1"/>
    <w:qFormat/>
    <w:uiPriority w:val="0"/>
    <w:pPr>
      <w:autoSpaceDE w:val="0"/>
      <w:autoSpaceDN w:val="0"/>
      <w:adjustRightInd w:val="0"/>
      <w:jc w:val="center"/>
    </w:pPr>
    <w:rPr>
      <w:rFonts w:ascii="隶书" w:eastAsia="隶书"/>
      <w:b/>
      <w:kern w:val="0"/>
      <w:sz w:val="72"/>
      <w:szCs w:val="20"/>
    </w:rPr>
  </w:style>
  <w:style w:type="paragraph" w:customStyle="1" w:styleId="218">
    <w:name w:val="Char"/>
    <w:basedOn w:val="1"/>
    <w:qFormat/>
    <w:uiPriority w:val="0"/>
    <w:pPr>
      <w:keepNext/>
      <w:keepLines/>
      <w:pageBreakBefore/>
      <w:tabs>
        <w:tab w:val="left" w:pos="0"/>
      </w:tabs>
    </w:pPr>
    <w:rPr>
      <w:rFonts w:ascii="Tahoma" w:hAnsi="Tahoma"/>
      <w:szCs w:val="20"/>
    </w:rPr>
  </w:style>
  <w:style w:type="paragraph" w:customStyle="1" w:styleId="219">
    <w:name w:val="样式 标题 3H31.1.1 Heading 3Underrubrik2 Char CharUnderrubrik2 C...1"/>
    <w:basedOn w:val="5"/>
    <w:qFormat/>
    <w:uiPriority w:val="0"/>
    <w:pPr>
      <w:tabs>
        <w:tab w:val="left" w:pos="1080"/>
      </w:tabs>
      <w:spacing w:before="0" w:after="0" w:line="240" w:lineRule="auto"/>
      <w:ind w:left="1069" w:hanging="709"/>
    </w:pPr>
    <w:rPr>
      <w:szCs w:val="20"/>
    </w:rPr>
  </w:style>
  <w:style w:type="paragraph" w:customStyle="1" w:styleId="220">
    <w:name w:val="标题 61"/>
    <w:basedOn w:val="1"/>
    <w:next w:val="1"/>
    <w:qFormat/>
    <w:uiPriority w:val="0"/>
    <w:pPr>
      <w:keepNext/>
      <w:keepLines/>
      <w:tabs>
        <w:tab w:val="left" w:pos="1440"/>
      </w:tabs>
      <w:spacing w:line="319" w:lineRule="auto"/>
      <w:ind w:left="1134" w:hanging="1134"/>
      <w:outlineLvl w:val="5"/>
    </w:pPr>
    <w:rPr>
      <w:b/>
      <w:szCs w:val="20"/>
    </w:rPr>
  </w:style>
  <w:style w:type="paragraph" w:customStyle="1" w:styleId="221">
    <w:name w:val="表格内容"/>
    <w:next w:val="1"/>
    <w:link w:val="522"/>
    <w:qFormat/>
    <w:uiPriority w:val="0"/>
    <w:pPr>
      <w:keepNext/>
      <w:keepLines/>
      <w:jc w:val="center"/>
      <w:textAlignment w:val="center"/>
    </w:pPr>
    <w:rPr>
      <w:rFonts w:ascii="Times New Roman" w:hAnsi="Times New Roman" w:eastAsia="宋体" w:cs="Times New Roman"/>
      <w:sz w:val="21"/>
      <w:szCs w:val="21"/>
      <w:lang w:val="en-US" w:eastAsia="zh-CN" w:bidi="ar-SA"/>
    </w:rPr>
  </w:style>
  <w:style w:type="paragraph" w:customStyle="1" w:styleId="222">
    <w:name w:val="表头－五号"/>
    <w:basedOn w:val="1"/>
    <w:link w:val="228"/>
    <w:qFormat/>
    <w:uiPriority w:val="0"/>
    <w:pPr>
      <w:keepNext/>
      <w:jc w:val="center"/>
    </w:pPr>
    <w:rPr>
      <w:rFonts w:cs="宋体"/>
      <w:kern w:val="0"/>
      <w:szCs w:val="20"/>
    </w:rPr>
  </w:style>
  <w:style w:type="paragraph" w:customStyle="1" w:styleId="223">
    <w:name w:val="项目符号1"/>
    <w:link w:val="224"/>
    <w:qFormat/>
    <w:uiPriority w:val="0"/>
    <w:pPr>
      <w:numPr>
        <w:ilvl w:val="0"/>
        <w:numId w:val="20"/>
      </w:numPr>
      <w:adjustRightInd w:val="0"/>
      <w:spacing w:line="360" w:lineRule="auto"/>
      <w:jc w:val="both"/>
    </w:pPr>
    <w:rPr>
      <w:rFonts w:ascii="Times New Roman" w:hAnsi="Times New Roman" w:eastAsia="宋体" w:cs="Times New Roman"/>
      <w:sz w:val="24"/>
      <w:szCs w:val="24"/>
      <w:lang w:val="en-US" w:eastAsia="zh-CN" w:bidi="ar-SA"/>
    </w:rPr>
  </w:style>
  <w:style w:type="character" w:customStyle="1" w:styleId="224">
    <w:name w:val="项目符号1 Char"/>
    <w:link w:val="223"/>
    <w:qFormat/>
    <w:uiPriority w:val="0"/>
    <w:rPr>
      <w:sz w:val="24"/>
      <w:szCs w:val="24"/>
    </w:rPr>
  </w:style>
  <w:style w:type="character" w:customStyle="1" w:styleId="225">
    <w:name w:val="中兴正文 Char"/>
    <w:link w:val="125"/>
    <w:qFormat/>
    <w:uiPriority w:val="0"/>
    <w:rPr>
      <w:rFonts w:cstheme="minorBidi"/>
      <w:kern w:val="2"/>
      <w:sz w:val="24"/>
      <w:szCs w:val="21"/>
    </w:rPr>
  </w:style>
  <w:style w:type="paragraph" w:customStyle="1" w:styleId="226">
    <w:name w:val="图号－五号"/>
    <w:basedOn w:val="1"/>
    <w:link w:val="227"/>
    <w:qFormat/>
    <w:uiPriority w:val="0"/>
    <w:pPr>
      <w:jc w:val="center"/>
    </w:pPr>
    <w:rPr>
      <w:rFonts w:cs="宋体"/>
      <w:kern w:val="0"/>
      <w:szCs w:val="20"/>
    </w:rPr>
  </w:style>
  <w:style w:type="character" w:customStyle="1" w:styleId="227">
    <w:name w:val="图号－五号 Char"/>
    <w:link w:val="226"/>
    <w:qFormat/>
    <w:uiPriority w:val="0"/>
    <w:rPr>
      <w:rFonts w:cs="宋体"/>
      <w:sz w:val="24"/>
    </w:rPr>
  </w:style>
  <w:style w:type="character" w:customStyle="1" w:styleId="228">
    <w:name w:val="表头－五号 Char"/>
    <w:link w:val="222"/>
    <w:qFormat/>
    <w:uiPriority w:val="0"/>
    <w:rPr>
      <w:rFonts w:cs="宋体"/>
      <w:sz w:val="24"/>
    </w:rPr>
  </w:style>
  <w:style w:type="paragraph" w:customStyle="1" w:styleId="229">
    <w:name w:val="默认段落字体 Para Char Char Char Char Char Char Char Char Char Char Char Char Char Char Char Char Char Char Char Char"/>
    <w:basedOn w:val="20"/>
    <w:qFormat/>
    <w:uiPriority w:val="0"/>
    <w:rPr>
      <w:rFonts w:ascii="Tahoma" w:hAnsi="Tahoma"/>
    </w:rPr>
  </w:style>
  <w:style w:type="paragraph" w:customStyle="1" w:styleId="230">
    <w:name w:val="样式 项目符号1 + 小四 行距: 1.5 倍行距"/>
    <w:basedOn w:val="223"/>
    <w:link w:val="231"/>
    <w:qFormat/>
    <w:uiPriority w:val="0"/>
    <w:pPr>
      <w:widowControl w:val="0"/>
      <w:tabs>
        <w:tab w:val="left" w:pos="113"/>
        <w:tab w:val="clear" w:pos="0"/>
      </w:tabs>
      <w:adjustRightInd/>
      <w:ind w:left="340" w:hanging="340"/>
    </w:pPr>
    <w:rPr>
      <w:kern w:val="2"/>
    </w:rPr>
  </w:style>
  <w:style w:type="character" w:customStyle="1" w:styleId="231">
    <w:name w:val="样式 项目符号1 + 小四 行距: 1.5 倍行距 Char"/>
    <w:link w:val="230"/>
    <w:qFormat/>
    <w:uiPriority w:val="0"/>
    <w:rPr>
      <w:kern w:val="2"/>
      <w:sz w:val="24"/>
      <w:szCs w:val="24"/>
    </w:rPr>
  </w:style>
  <w:style w:type="paragraph" w:customStyle="1" w:styleId="232">
    <w:name w:val="样式 样式 项目符号1 + 小四 行距: 1.5 倍行距 + 蓝色"/>
    <w:basedOn w:val="230"/>
    <w:link w:val="233"/>
    <w:qFormat/>
    <w:uiPriority w:val="0"/>
    <w:pPr>
      <w:tabs>
        <w:tab w:val="clear" w:pos="113"/>
      </w:tabs>
      <w:ind w:left="540" w:leftChars="200" w:right="200" w:rightChars="200"/>
    </w:pPr>
    <w:rPr>
      <w:color w:val="0000FF"/>
    </w:rPr>
  </w:style>
  <w:style w:type="character" w:customStyle="1" w:styleId="233">
    <w:name w:val="样式 样式 项目符号1 + 小四 行距: 1.5 倍行距 + 蓝色 Char"/>
    <w:link w:val="232"/>
    <w:qFormat/>
    <w:uiPriority w:val="0"/>
    <w:rPr>
      <w:color w:val="0000FF"/>
      <w:kern w:val="2"/>
      <w:sz w:val="24"/>
      <w:szCs w:val="24"/>
    </w:rPr>
  </w:style>
  <w:style w:type="paragraph" w:customStyle="1" w:styleId="234">
    <w:name w:val="样式 项目符号1 + 行距: 1.5 倍行距"/>
    <w:basedOn w:val="223"/>
    <w:qFormat/>
    <w:uiPriority w:val="0"/>
    <w:pPr>
      <w:widowControl w:val="0"/>
      <w:tabs>
        <w:tab w:val="left" w:pos="113"/>
        <w:tab w:val="clear" w:pos="0"/>
      </w:tabs>
      <w:adjustRightInd/>
      <w:ind w:left="313" w:leftChars="200" w:right="200" w:rightChars="200" w:hanging="113"/>
    </w:pPr>
    <w:rPr>
      <w:kern w:val="2"/>
    </w:rPr>
  </w:style>
  <w:style w:type="paragraph" w:customStyle="1" w:styleId="235">
    <w:name w:val="样式 样式 项目符号1 + 行距: 1.5 倍行距 + 右侧:  2 字符"/>
    <w:basedOn w:val="234"/>
    <w:qFormat/>
    <w:uiPriority w:val="0"/>
  </w:style>
  <w:style w:type="paragraph" w:customStyle="1" w:styleId="236">
    <w:name w:val="Char Char Char Char"/>
    <w:basedOn w:val="20"/>
    <w:qFormat/>
    <w:uiPriority w:val="0"/>
    <w:pPr>
      <w:adjustRightInd w:val="0"/>
      <w:spacing w:line="436" w:lineRule="exact"/>
      <w:ind w:left="357"/>
      <w:jc w:val="left"/>
      <w:outlineLvl w:val="3"/>
    </w:pPr>
    <w:rPr>
      <w:rFonts w:ascii="Tahoma" w:hAnsi="Tahoma"/>
      <w:b/>
    </w:rPr>
  </w:style>
  <w:style w:type="paragraph" w:customStyle="1" w:styleId="237">
    <w:name w:val="默认段落字体 Para Char Char Char Char Char Char Char Char Char Char Char Char Char Char Char Char"/>
    <w:basedOn w:val="20"/>
    <w:qFormat/>
    <w:uiPriority w:val="0"/>
    <w:rPr>
      <w:rFonts w:ascii="Tahoma" w:hAnsi="Tahoma"/>
    </w:rPr>
  </w:style>
  <w:style w:type="character" w:customStyle="1" w:styleId="238">
    <w:name w:val="页脚 字符"/>
    <w:basedOn w:val="67"/>
    <w:link w:val="40"/>
    <w:qFormat/>
    <w:uiPriority w:val="99"/>
    <w:rPr>
      <w:rFonts w:cstheme="minorBidi"/>
      <w:kern w:val="2"/>
      <w:sz w:val="18"/>
      <w:szCs w:val="18"/>
    </w:rPr>
  </w:style>
  <w:style w:type="character" w:customStyle="1" w:styleId="239">
    <w:name w:val="apple-style-span"/>
    <w:basedOn w:val="67"/>
    <w:qFormat/>
    <w:uiPriority w:val="0"/>
  </w:style>
  <w:style w:type="paragraph" w:customStyle="1" w:styleId="240">
    <w:name w:val="Char Char Char Char1"/>
    <w:basedOn w:val="20"/>
    <w:qFormat/>
    <w:uiPriority w:val="0"/>
    <w:pPr>
      <w:adjustRightInd w:val="0"/>
      <w:spacing w:line="436" w:lineRule="exact"/>
      <w:ind w:left="357"/>
      <w:jc w:val="left"/>
      <w:outlineLvl w:val="3"/>
    </w:pPr>
    <w:rPr>
      <w:rFonts w:ascii="Tahoma" w:hAnsi="Tahoma"/>
      <w:b/>
    </w:rPr>
  </w:style>
  <w:style w:type="character" w:customStyle="1" w:styleId="241">
    <w:name w:val="正文文本 字符"/>
    <w:link w:val="25"/>
    <w:qFormat/>
    <w:uiPriority w:val="0"/>
    <w:rPr>
      <w:kern w:val="2"/>
      <w:sz w:val="21"/>
      <w:szCs w:val="24"/>
    </w:rPr>
  </w:style>
  <w:style w:type="paragraph" w:customStyle="1" w:styleId="242">
    <w:name w:val="11"/>
    <w:qFormat/>
    <w:uiPriority w:val="0"/>
    <w:rPr>
      <w:rFonts w:ascii="Times New Roman" w:hAnsi="Times New Roman" w:eastAsia="宋体" w:cs="Times New Roman"/>
      <w:lang w:val="en-US" w:eastAsia="zh-CN" w:bidi="ar-SA"/>
    </w:rPr>
  </w:style>
  <w:style w:type="paragraph" w:customStyle="1" w:styleId="243">
    <w:name w:val="List Paragraph1"/>
    <w:basedOn w:val="1"/>
    <w:qFormat/>
    <w:uiPriority w:val="0"/>
    <w:pPr>
      <w:ind w:firstLine="420"/>
    </w:pPr>
    <w:rPr>
      <w:rFonts w:ascii="Calibri" w:hAnsi="Calibri"/>
      <w:szCs w:val="22"/>
    </w:rPr>
  </w:style>
  <w:style w:type="paragraph" w:customStyle="1" w:styleId="244">
    <w:name w:val="a"/>
    <w:basedOn w:val="1"/>
    <w:qFormat/>
    <w:uiPriority w:val="0"/>
    <w:pPr>
      <w:widowControl/>
      <w:spacing w:before="100" w:beforeAutospacing="1" w:after="100" w:afterAutospacing="1"/>
      <w:jc w:val="left"/>
    </w:pPr>
    <w:rPr>
      <w:rFonts w:ascii="宋体" w:hAnsi="宋体" w:cs="宋体"/>
      <w:kern w:val="0"/>
    </w:rPr>
  </w:style>
  <w:style w:type="paragraph" w:customStyle="1" w:styleId="245">
    <w:name w:val="10"/>
    <w:qFormat/>
    <w:uiPriority w:val="0"/>
    <w:rPr>
      <w:rFonts w:ascii="Times New Roman" w:hAnsi="Times New Roman" w:eastAsia="宋体" w:cs="Times New Roman"/>
      <w:lang w:val="en-US" w:eastAsia="zh-CN" w:bidi="ar-SA"/>
    </w:rPr>
  </w:style>
  <w:style w:type="paragraph" w:customStyle="1" w:styleId="246">
    <w:name w:val="题注格式"/>
    <w:basedOn w:val="18"/>
    <w:qFormat/>
    <w:uiPriority w:val="0"/>
    <w:pPr>
      <w:adjustRightInd w:val="0"/>
      <w:spacing w:before="0" w:after="0"/>
      <w:textAlignment w:val="baseline"/>
    </w:pPr>
  </w:style>
  <w:style w:type="paragraph" w:customStyle="1" w:styleId="247">
    <w:name w:val="样式 标题 31.1.1 Heading 3h3H3level_3PIM 3Level 3 HeadHeading..."/>
    <w:basedOn w:val="5"/>
    <w:qFormat/>
    <w:uiPriority w:val="0"/>
    <w:pPr>
      <w:numPr>
        <w:numId w:val="21"/>
      </w:numPr>
      <w:tabs>
        <w:tab w:val="left" w:pos="425"/>
        <w:tab w:val="left" w:pos="480"/>
      </w:tabs>
      <w:spacing w:before="0" w:after="0"/>
    </w:pPr>
    <w:rPr>
      <w:rFonts w:ascii="Arial" w:hAnsi="Arial" w:cs="Arial"/>
      <w:b/>
      <w:kern w:val="24"/>
      <w:szCs w:val="24"/>
    </w:rPr>
  </w:style>
  <w:style w:type="paragraph" w:customStyle="1" w:styleId="248">
    <w:name w:val="样式 标题 2 + 宋体 (复杂文种)小四 红色 行距: 1.5 倍行距"/>
    <w:basedOn w:val="4"/>
    <w:qFormat/>
    <w:uiPriority w:val="0"/>
    <w:rPr>
      <w:rFonts w:ascii="宋体" w:hAnsi="宋体"/>
      <w:szCs w:val="24"/>
    </w:rPr>
  </w:style>
  <w:style w:type="paragraph" w:customStyle="1" w:styleId="249">
    <w:name w:val="样式 标题 3 + 红色"/>
    <w:basedOn w:val="5"/>
    <w:qFormat/>
    <w:uiPriority w:val="0"/>
    <w:pPr>
      <w:numPr>
        <w:ilvl w:val="0"/>
        <w:numId w:val="0"/>
      </w:numPr>
      <w:ind w:left="-360"/>
    </w:pPr>
    <w:rPr>
      <w:b/>
    </w:rPr>
  </w:style>
  <w:style w:type="paragraph" w:customStyle="1" w:styleId="250">
    <w:name w:val="样式 标题 4 + 红色"/>
    <w:basedOn w:val="6"/>
    <w:qFormat/>
    <w:uiPriority w:val="0"/>
    <w:pPr>
      <w:numPr>
        <w:ilvl w:val="0"/>
        <w:numId w:val="0"/>
      </w:numPr>
      <w:spacing w:before="0" w:after="0"/>
      <w:ind w:left="900"/>
    </w:pPr>
    <w:rPr>
      <w:b/>
      <w:bCs w:val="0"/>
    </w:rPr>
  </w:style>
  <w:style w:type="paragraph" w:customStyle="1" w:styleId="251">
    <w:name w:val="正文11"/>
    <w:basedOn w:val="1"/>
    <w:qFormat/>
    <w:uiPriority w:val="0"/>
    <w:pPr>
      <w:adjustRightInd w:val="0"/>
      <w:snapToGrid w:val="0"/>
      <w:spacing w:line="440" w:lineRule="atLeast"/>
    </w:pPr>
    <w:rPr>
      <w:rFonts w:ascii="宋体"/>
      <w:bCs/>
    </w:rPr>
  </w:style>
  <w:style w:type="paragraph" w:customStyle="1" w:styleId="252">
    <w:name w:val="样式 正文缩进正文（首行缩进两字）表正文正文非缩进Alt+Xmr正文缩进特点段1正文不缩进特点 CharAL...1"/>
    <w:basedOn w:val="17"/>
    <w:qFormat/>
    <w:uiPriority w:val="0"/>
    <w:pPr>
      <w:ind w:firstLine="200"/>
    </w:pPr>
    <w:rPr>
      <w:rFonts w:ascii="宋体" w:cs="宋体"/>
      <w:sz w:val="28"/>
      <w:szCs w:val="20"/>
    </w:rPr>
  </w:style>
  <w:style w:type="paragraph" w:customStyle="1" w:styleId="253">
    <w:name w:val="默认段落字体 Para Char Char Char Char Char Char Char Char Char Char"/>
    <w:basedOn w:val="20"/>
    <w:qFormat/>
    <w:uiPriority w:val="0"/>
    <w:pPr>
      <w:ind w:left="200" w:leftChars="200"/>
    </w:pPr>
    <w:rPr>
      <w:rFonts w:ascii="Tahoma" w:hAnsi="Tahoma"/>
    </w:rPr>
  </w:style>
  <w:style w:type="paragraph" w:customStyle="1" w:styleId="254">
    <w:name w:val="样式 标题 2H2h22nd levelTitre2l22Header 21.1  heading 2第一章 ...1"/>
    <w:basedOn w:val="1"/>
    <w:qFormat/>
    <w:uiPriority w:val="0"/>
    <w:pPr>
      <w:numPr>
        <w:ilvl w:val="1"/>
        <w:numId w:val="22"/>
      </w:numPr>
    </w:pPr>
    <w:rPr>
      <w:szCs w:val="20"/>
    </w:rPr>
  </w:style>
  <w:style w:type="paragraph" w:customStyle="1" w:styleId="255">
    <w:name w:val="样式 正文缩进正文（首行缩进两字）表正文正文非缩进Alt+Xmr正文缩进特点段1正文不缩进特点 CharAL..."/>
    <w:basedOn w:val="17"/>
    <w:qFormat/>
    <w:uiPriority w:val="0"/>
    <w:pPr>
      <w:ind w:firstLine="300" w:firstLineChars="300"/>
    </w:pPr>
    <w:rPr>
      <w:rFonts w:ascii="宋体" w:hAnsi="宋体"/>
      <w:sz w:val="28"/>
    </w:rPr>
  </w:style>
  <w:style w:type="character" w:customStyle="1" w:styleId="256">
    <w:name w:val="段 Char"/>
    <w:link w:val="103"/>
    <w:qFormat/>
    <w:uiPriority w:val="0"/>
    <w:rPr>
      <w:rFonts w:ascii="宋体"/>
      <w:sz w:val="21"/>
      <w:lang w:bidi="ar-SA"/>
    </w:rPr>
  </w:style>
  <w:style w:type="paragraph" w:customStyle="1" w:styleId="257">
    <w:name w:val="样式1"/>
    <w:basedOn w:val="1"/>
    <w:qFormat/>
    <w:uiPriority w:val="0"/>
    <w:rPr>
      <w:szCs w:val="20"/>
    </w:rPr>
  </w:style>
  <w:style w:type="paragraph" w:customStyle="1" w:styleId="258">
    <w:name w:val="Char Char Char1 Char1"/>
    <w:basedOn w:val="20"/>
    <w:qFormat/>
    <w:uiPriority w:val="0"/>
    <w:pPr>
      <w:adjustRightInd w:val="0"/>
      <w:spacing w:line="436" w:lineRule="exact"/>
      <w:ind w:left="357"/>
      <w:jc w:val="left"/>
      <w:outlineLvl w:val="3"/>
    </w:pPr>
    <w:rPr>
      <w:rFonts w:ascii="Tahoma" w:hAnsi="Tahoma"/>
      <w:b/>
    </w:rPr>
  </w:style>
  <w:style w:type="paragraph" w:customStyle="1" w:styleId="259">
    <w:name w:val="正文缩"/>
    <w:basedOn w:val="1"/>
    <w:qFormat/>
    <w:uiPriority w:val="0"/>
    <w:pPr>
      <w:adjustRightInd w:val="0"/>
      <w:ind w:firstLine="539"/>
      <w:textAlignment w:val="baseline"/>
    </w:pPr>
    <w:rPr>
      <w:rFonts w:ascii="宋体"/>
      <w:kern w:val="0"/>
      <w:szCs w:val="20"/>
    </w:rPr>
  </w:style>
  <w:style w:type="paragraph" w:customStyle="1" w:styleId="260">
    <w:name w:val="默认段落字体 Para Char Char Char Char Char Char"/>
    <w:basedOn w:val="20"/>
    <w:qFormat/>
    <w:uiPriority w:val="0"/>
    <w:pPr>
      <w:adjustRightInd w:val="0"/>
      <w:spacing w:line="436" w:lineRule="exact"/>
      <w:ind w:left="357"/>
      <w:jc w:val="left"/>
      <w:outlineLvl w:val="3"/>
    </w:pPr>
    <w:rPr>
      <w:rFonts w:ascii="Tahoma" w:hAnsi="Tahoma"/>
      <w:b/>
    </w:rPr>
  </w:style>
  <w:style w:type="paragraph" w:customStyle="1" w:styleId="261">
    <w:name w:val="默认段落字体 Para Char Char Char Char Char Char Char Char Char Char Char Char Char Char Char Char Char Char Char Char1 Char Char Char Char Char Char Char"/>
    <w:basedOn w:val="20"/>
    <w:qFormat/>
    <w:uiPriority w:val="0"/>
    <w:rPr>
      <w:rFonts w:ascii="Tahoma" w:hAnsi="Tahoma"/>
    </w:rPr>
  </w:style>
  <w:style w:type="paragraph" w:customStyle="1" w:styleId="262">
    <w:name w:val="正文(首行缩进）"/>
    <w:basedOn w:val="1"/>
    <w:qFormat/>
    <w:uiPriority w:val="0"/>
    <w:pPr>
      <w:adjustRightInd w:val="0"/>
      <w:snapToGrid w:val="0"/>
      <w:spacing w:line="288" w:lineRule="auto"/>
      <w:textAlignment w:val="baseline"/>
    </w:pPr>
    <w:rPr>
      <w:kern w:val="0"/>
      <w:szCs w:val="20"/>
    </w:rPr>
  </w:style>
  <w:style w:type="paragraph" w:customStyle="1" w:styleId="263">
    <w:name w:val="Char Char Char Char Char"/>
    <w:basedOn w:val="20"/>
    <w:qFormat/>
    <w:uiPriority w:val="0"/>
    <w:rPr>
      <w:rFonts w:ascii="Tahoma" w:hAnsi="Tahoma"/>
    </w:rPr>
  </w:style>
  <w:style w:type="paragraph" w:customStyle="1" w:styleId="264">
    <w:name w:val="font9"/>
    <w:basedOn w:val="1"/>
    <w:qFormat/>
    <w:uiPriority w:val="0"/>
    <w:pPr>
      <w:widowControl/>
      <w:spacing w:before="100" w:beforeAutospacing="1" w:after="100" w:afterAutospacing="1"/>
      <w:jc w:val="left"/>
    </w:pPr>
    <w:rPr>
      <w:kern w:val="0"/>
    </w:rPr>
  </w:style>
  <w:style w:type="paragraph" w:customStyle="1" w:styleId="265">
    <w:name w:val="默认段落字体 Para Char Char Char Char Char Char Char Char Char Char Char Char Char"/>
    <w:basedOn w:val="20"/>
    <w:qFormat/>
    <w:uiPriority w:val="0"/>
    <w:rPr>
      <w:rFonts w:ascii="Tahoma" w:hAnsi="Tahoma"/>
    </w:rPr>
  </w:style>
  <w:style w:type="paragraph" w:customStyle="1" w:styleId="266">
    <w:name w:val="默认段落字体 Para Char Char Char Char Char Char Char Char Char Char Char Char"/>
    <w:basedOn w:val="20"/>
    <w:qFormat/>
    <w:uiPriority w:val="0"/>
    <w:rPr>
      <w:rFonts w:ascii="Tahoma" w:hAnsi="Tahoma"/>
    </w:rPr>
  </w:style>
  <w:style w:type="paragraph" w:customStyle="1" w:styleId="267">
    <w:name w:val="s16sl240slmult0nowidctlp"/>
    <w:qFormat/>
    <w:uiPriority w:val="0"/>
    <w:pPr>
      <w:widowControl w:val="0"/>
      <w:adjustRightInd w:val="0"/>
      <w:jc w:val="both"/>
      <w:textAlignment w:val="baseline"/>
    </w:pPr>
    <w:rPr>
      <w:rFonts w:ascii="Times New Roman" w:hAnsi="Times New Roman" w:eastAsia="宋体" w:cs="Times New Roman"/>
      <w:sz w:val="21"/>
      <w:lang w:val="en-US" w:eastAsia="zh-CN" w:bidi="ar-SA"/>
    </w:rPr>
  </w:style>
  <w:style w:type="paragraph" w:customStyle="1" w:styleId="268">
    <w:name w:val="表格内容 Char Char"/>
    <w:next w:val="1"/>
    <w:qFormat/>
    <w:uiPriority w:val="0"/>
    <w:pPr>
      <w:keepNext/>
      <w:keepLines/>
      <w:widowControl w:val="0"/>
      <w:jc w:val="center"/>
      <w:textAlignment w:val="center"/>
    </w:pPr>
    <w:rPr>
      <w:rFonts w:ascii="宋体" w:hAnsi="Times New Roman" w:eastAsia="宋体" w:cs="Times New Roman"/>
      <w:color w:val="FF0000"/>
      <w:kern w:val="2"/>
      <w:sz w:val="21"/>
      <w:szCs w:val="21"/>
      <w:lang w:val="en-US" w:eastAsia="zh-CN" w:bidi="ar-SA"/>
    </w:rPr>
  </w:style>
  <w:style w:type="paragraph" w:customStyle="1" w:styleId="269">
    <w:name w:val="正表头"/>
    <w:basedOn w:val="10"/>
    <w:qFormat/>
    <w:uiPriority w:val="0"/>
    <w:pPr>
      <w:keepNext w:val="0"/>
      <w:keepLines w:val="0"/>
      <w:widowControl/>
      <w:numPr>
        <w:ilvl w:val="0"/>
        <w:numId w:val="0"/>
      </w:numPr>
      <w:tabs>
        <w:tab w:val="left" w:pos="480"/>
      </w:tabs>
      <w:autoSpaceDE w:val="0"/>
      <w:autoSpaceDN w:val="0"/>
      <w:adjustRightInd w:val="0"/>
      <w:spacing w:before="0" w:after="0" w:line="240" w:lineRule="auto"/>
      <w:jc w:val="center"/>
      <w:textAlignment w:val="bottom"/>
      <w:outlineLvl w:val="9"/>
    </w:pPr>
    <w:rPr>
      <w:rFonts w:ascii="宋体" w:hAnsi="Times New Roman" w:eastAsia="宋体"/>
      <w:kern w:val="0"/>
      <w:sz w:val="21"/>
    </w:rPr>
  </w:style>
  <w:style w:type="paragraph" w:customStyle="1" w:styleId="270">
    <w:name w:val="正表格内容"/>
    <w:basedOn w:val="1"/>
    <w:qFormat/>
    <w:uiPriority w:val="0"/>
    <w:pPr>
      <w:tabs>
        <w:tab w:val="left" w:pos="480"/>
      </w:tabs>
      <w:autoSpaceDE w:val="0"/>
      <w:autoSpaceDN w:val="0"/>
      <w:adjustRightInd w:val="0"/>
      <w:jc w:val="center"/>
      <w:textAlignment w:val="baseline"/>
    </w:pPr>
    <w:rPr>
      <w:rFonts w:ascii="宋体"/>
      <w:kern w:val="0"/>
      <w:sz w:val="18"/>
      <w:szCs w:val="20"/>
    </w:rPr>
  </w:style>
  <w:style w:type="paragraph" w:customStyle="1" w:styleId="271">
    <w:name w:val="表格正文"/>
    <w:basedOn w:val="1"/>
    <w:link w:val="596"/>
    <w:qFormat/>
    <w:uiPriority w:val="0"/>
    <w:pPr>
      <w:adjustRightInd w:val="0"/>
      <w:snapToGrid w:val="0"/>
      <w:spacing w:before="60" w:after="60"/>
      <w:jc w:val="center"/>
      <w:textAlignment w:val="baseline"/>
    </w:pPr>
    <w:rPr>
      <w:kern w:val="0"/>
    </w:rPr>
  </w:style>
  <w:style w:type="paragraph" w:customStyle="1" w:styleId="272">
    <w:name w:val="表头文字"/>
    <w:basedOn w:val="1"/>
    <w:uiPriority w:val="0"/>
    <w:pPr>
      <w:spacing w:line="300" w:lineRule="atLeast"/>
      <w:jc w:val="center"/>
    </w:pPr>
    <w:rPr>
      <w:sz w:val="18"/>
      <w:szCs w:val="20"/>
    </w:rPr>
  </w:style>
  <w:style w:type="paragraph" w:customStyle="1" w:styleId="273">
    <w:name w:val="答复表样式"/>
    <w:basedOn w:val="1"/>
    <w:qFormat/>
    <w:uiPriority w:val="0"/>
    <w:pPr>
      <w:spacing w:line="240" w:lineRule="atLeast"/>
      <w:jc w:val="center"/>
    </w:pPr>
    <w:rPr>
      <w:b/>
      <w:color w:val="000000"/>
    </w:rPr>
  </w:style>
  <w:style w:type="paragraph" w:customStyle="1" w:styleId="274">
    <w:name w:val="表格1(小四)"/>
    <w:basedOn w:val="1"/>
    <w:qFormat/>
    <w:uiPriority w:val="0"/>
    <w:pPr>
      <w:widowControl/>
      <w:adjustRightInd w:val="0"/>
      <w:snapToGrid w:val="0"/>
      <w:spacing w:line="288" w:lineRule="auto"/>
      <w:ind w:left="-161" w:leftChars="-67" w:right="-264" w:rightChars="-110"/>
      <w:jc w:val="center"/>
      <w:textAlignment w:val="baseline"/>
    </w:pPr>
    <w:rPr>
      <w:kern w:val="0"/>
      <w:szCs w:val="20"/>
    </w:rPr>
  </w:style>
  <w:style w:type="character" w:customStyle="1" w:styleId="275">
    <w:name w:val="QB正文 Char"/>
    <w:link w:val="276"/>
    <w:qFormat/>
    <w:locked/>
    <w:uiPriority w:val="0"/>
    <w:rPr>
      <w:rFonts w:ascii="宋体" w:hAnsi="宋体" w:cs="Mangal"/>
      <w:sz w:val="24"/>
      <w:lang w:bidi="hi-IN"/>
    </w:rPr>
  </w:style>
  <w:style w:type="paragraph" w:customStyle="1" w:styleId="276">
    <w:name w:val="QB正文"/>
    <w:basedOn w:val="1"/>
    <w:link w:val="275"/>
    <w:qFormat/>
    <w:uiPriority w:val="0"/>
    <w:pPr>
      <w:widowControl/>
      <w:autoSpaceDE w:val="0"/>
      <w:autoSpaceDN w:val="0"/>
    </w:pPr>
    <w:rPr>
      <w:rFonts w:ascii="宋体" w:hAnsi="宋体" w:cs="Mangal"/>
      <w:kern w:val="0"/>
      <w:szCs w:val="20"/>
      <w:lang w:bidi="hi-IN"/>
    </w:rPr>
  </w:style>
  <w:style w:type="character" w:customStyle="1" w:styleId="277">
    <w:name w:val="批注文字 字符"/>
    <w:link w:val="22"/>
    <w:qFormat/>
    <w:uiPriority w:val="99"/>
    <w:rPr>
      <w:kern w:val="2"/>
      <w:sz w:val="21"/>
      <w:szCs w:val="24"/>
    </w:rPr>
  </w:style>
  <w:style w:type="paragraph" w:customStyle="1" w:styleId="278">
    <w:name w:val="1 Char"/>
    <w:basedOn w:val="20"/>
    <w:qFormat/>
    <w:uiPriority w:val="0"/>
    <w:rPr>
      <w:rFonts w:ascii="Tahoma" w:hAnsi="Tahoma"/>
    </w:rPr>
  </w:style>
  <w:style w:type="character" w:customStyle="1" w:styleId="279">
    <w:name w:val="正文文本缩进 Char Char"/>
    <w:qFormat/>
    <w:uiPriority w:val="0"/>
    <w:rPr>
      <w:rFonts w:eastAsia="宋体"/>
      <w:kern w:val="2"/>
      <w:sz w:val="24"/>
      <w:szCs w:val="24"/>
      <w:lang w:val="en-US" w:eastAsia="zh-CN" w:bidi="ar-SA"/>
    </w:rPr>
  </w:style>
  <w:style w:type="paragraph" w:customStyle="1" w:styleId="280">
    <w:name w:val="样式 标题 1H1h1app heading 1l1HuvudrubrikR1H111. heading 1标..."/>
    <w:basedOn w:val="3"/>
    <w:qFormat/>
    <w:uiPriority w:val="0"/>
    <w:pPr>
      <w:tabs>
        <w:tab w:val="left" w:pos="229"/>
      </w:tabs>
      <w:spacing w:before="120" w:after="120"/>
      <w:ind w:left="-851"/>
    </w:pPr>
    <w:rPr>
      <w:rFonts w:ascii="宋体" w:hAnsi="宋体"/>
      <w:szCs w:val="32"/>
    </w:rPr>
  </w:style>
  <w:style w:type="paragraph" w:customStyle="1" w:styleId="281">
    <w:name w:val="样式 标题 2h2Titre 2l2H2Heading TwoAlt+2UNDERRUBRIK 1-2R2H2...1"/>
    <w:basedOn w:val="4"/>
    <w:qFormat/>
    <w:uiPriority w:val="0"/>
    <w:pPr>
      <w:tabs>
        <w:tab w:val="left" w:pos="1080"/>
      </w:tabs>
      <w:spacing w:before="240" w:after="240"/>
    </w:pPr>
    <w:rPr>
      <w:rFonts w:ascii="黑体" w:hAnsi="宋体"/>
      <w:szCs w:val="30"/>
    </w:rPr>
  </w:style>
  <w:style w:type="paragraph" w:customStyle="1" w:styleId="282">
    <w:name w:val="样式 标题 2h2Titre 2l2H2Heading TwoAlt+2UNDERRUBRIK 1-2R2H2...2"/>
    <w:basedOn w:val="4"/>
    <w:qFormat/>
    <w:uiPriority w:val="0"/>
    <w:pPr>
      <w:tabs>
        <w:tab w:val="left" w:pos="1080"/>
      </w:tabs>
      <w:spacing w:before="240" w:after="240"/>
    </w:pPr>
    <w:rPr>
      <w:rFonts w:ascii="黑体" w:hAnsi="宋体"/>
      <w:szCs w:val="30"/>
    </w:rPr>
  </w:style>
  <w:style w:type="paragraph" w:customStyle="1" w:styleId="283">
    <w:name w:val="xl6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hint="eastAsia" w:ascii="楷体_GB2312" w:hAnsi="宋体" w:eastAsia="楷体_GB2312"/>
      <w:kern w:val="0"/>
      <w:sz w:val="16"/>
      <w:szCs w:val="16"/>
    </w:rPr>
  </w:style>
  <w:style w:type="paragraph" w:customStyle="1" w:styleId="284">
    <w:name w:val="5"/>
    <w:qFormat/>
    <w:uiPriority w:val="0"/>
    <w:rPr>
      <w:rFonts w:ascii="Times New Roman" w:hAnsi="Times New Roman" w:eastAsia="宋体" w:cs="Times New Roman"/>
      <w:lang w:val="en-US" w:eastAsia="zh-CN" w:bidi="ar-SA"/>
    </w:rPr>
  </w:style>
  <w:style w:type="paragraph" w:customStyle="1" w:styleId="285">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color w:val="000000"/>
      <w:kern w:val="0"/>
    </w:rPr>
  </w:style>
  <w:style w:type="paragraph" w:customStyle="1" w:styleId="286">
    <w:name w:val="样式 标题 21.1  heading 2H2h2Titre 2l2大标题sect 1.2sect 3.1He..."/>
    <w:basedOn w:val="4"/>
    <w:qFormat/>
    <w:uiPriority w:val="0"/>
    <w:pPr>
      <w:spacing w:before="100" w:after="100"/>
    </w:pPr>
    <w:rPr>
      <w:rFonts w:ascii="仿宋_GB2312" w:hAnsi="Meiryo UI" w:eastAsia="仿宋_GB2312" w:cs="Meiryo UI"/>
      <w:color w:val="FF0000"/>
      <w:sz w:val="28"/>
      <w:szCs w:val="28"/>
    </w:rPr>
  </w:style>
  <w:style w:type="paragraph" w:styleId="287">
    <w:name w:val="List Paragraph"/>
    <w:basedOn w:val="1"/>
    <w:link w:val="530"/>
    <w:qFormat/>
    <w:uiPriority w:val="99"/>
    <w:pPr>
      <w:ind w:firstLine="420"/>
    </w:pPr>
  </w:style>
  <w:style w:type="paragraph" w:customStyle="1" w:styleId="288">
    <w:name w:val="TOC 标题1"/>
    <w:basedOn w:val="3"/>
    <w:next w:val="1"/>
    <w:semiHidden/>
    <w:unhideWhenUsed/>
    <w:qFormat/>
    <w:uiPriority w:val="39"/>
    <w:pPr>
      <w:widowControl/>
      <w:numPr>
        <w:numId w:val="0"/>
      </w:numPr>
      <w:spacing w:before="480" w:line="276" w:lineRule="auto"/>
      <w:outlineLvl w:val="9"/>
    </w:pPr>
    <w:rPr>
      <w:rFonts w:ascii="Cambria" w:hAnsi="Cambria"/>
      <w:color w:val="365F91"/>
      <w:kern w:val="0"/>
      <w:sz w:val="28"/>
      <w:szCs w:val="28"/>
    </w:rPr>
  </w:style>
  <w:style w:type="character" w:customStyle="1" w:styleId="289">
    <w:name w:val="页眉 字符"/>
    <w:basedOn w:val="67"/>
    <w:link w:val="41"/>
    <w:qFormat/>
    <w:uiPriority w:val="99"/>
    <w:rPr>
      <w:rFonts w:cstheme="minorBidi"/>
      <w:kern w:val="2"/>
      <w:sz w:val="18"/>
      <w:szCs w:val="18"/>
    </w:rPr>
  </w:style>
  <w:style w:type="paragraph" w:customStyle="1" w:styleId="290">
    <w:name w:val="表"/>
    <w:basedOn w:val="1"/>
    <w:link w:val="291"/>
    <w:qFormat/>
    <w:uiPriority w:val="0"/>
    <w:pPr>
      <w:spacing w:line="276" w:lineRule="auto"/>
      <w:ind w:firstLine="0" w:firstLineChars="0"/>
      <w:jc w:val="center"/>
    </w:pPr>
    <w:rPr>
      <w:rFonts w:cs="Times New Roman"/>
      <w:sz w:val="21"/>
    </w:rPr>
  </w:style>
  <w:style w:type="character" w:customStyle="1" w:styleId="291">
    <w:name w:val="表 Char"/>
    <w:link w:val="290"/>
    <w:qFormat/>
    <w:uiPriority w:val="0"/>
    <w:rPr>
      <w:kern w:val="2"/>
      <w:sz w:val="21"/>
      <w:szCs w:val="21"/>
    </w:rPr>
  </w:style>
  <w:style w:type="paragraph" w:customStyle="1" w:styleId="292">
    <w:name w:val="标题 1 + 宋体 (复杂文种)小四 红色 行距: 1.5 倍行距"/>
    <w:basedOn w:val="3"/>
    <w:link w:val="343"/>
    <w:qFormat/>
    <w:uiPriority w:val="0"/>
    <w:pPr>
      <w:numPr>
        <w:ilvl w:val="0"/>
        <w:numId w:val="23"/>
      </w:numPr>
    </w:pPr>
    <w:rPr>
      <w:rFonts w:ascii="宋体" w:hAnsi="宋体"/>
    </w:rPr>
  </w:style>
  <w:style w:type="paragraph" w:customStyle="1" w:styleId="293">
    <w:name w:val="默认段落字体 Para Char Char Char Char Char Char Char Char Char Char Char Char Char Char Char Char Char Char Char"/>
    <w:basedOn w:val="20"/>
    <w:qFormat/>
    <w:uiPriority w:val="0"/>
    <w:rPr>
      <w:rFonts w:ascii="Tahoma" w:hAnsi="Tahoma"/>
    </w:rPr>
  </w:style>
  <w:style w:type="paragraph" w:customStyle="1" w:styleId="294">
    <w:name w:val="样式 首行缩进:  2 字符"/>
    <w:basedOn w:val="1"/>
    <w:qFormat/>
    <w:uiPriority w:val="0"/>
    <w:rPr>
      <w:rFonts w:cs="宋体"/>
      <w:szCs w:val="20"/>
    </w:rPr>
  </w:style>
  <w:style w:type="paragraph" w:customStyle="1" w:styleId="295">
    <w:name w:val="Char1 Char Char1 Char"/>
    <w:basedOn w:val="20"/>
    <w:qFormat/>
    <w:uiPriority w:val="0"/>
    <w:pPr>
      <w:adjustRightInd w:val="0"/>
      <w:snapToGrid w:val="0"/>
      <w:spacing w:line="436" w:lineRule="exact"/>
      <w:ind w:left="357"/>
      <w:jc w:val="left"/>
      <w:outlineLvl w:val="3"/>
    </w:pPr>
    <w:rPr>
      <w:rFonts w:ascii="Tahoma" w:hAnsi="Tahoma"/>
      <w:b/>
    </w:rPr>
  </w:style>
  <w:style w:type="paragraph" w:customStyle="1" w:styleId="296">
    <w:name w:val="默认段落字体 Para Char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97">
    <w:name w:val="默认段落字体 Para Char Char Char Char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98">
    <w:name w:val="Char1 Char Char Char"/>
    <w:basedOn w:val="20"/>
    <w:qFormat/>
    <w:uiPriority w:val="0"/>
    <w:pPr>
      <w:adjustRightInd w:val="0"/>
      <w:spacing w:line="436" w:lineRule="exact"/>
      <w:ind w:left="357" w:firstLine="225" w:firstLineChars="225"/>
      <w:jc w:val="left"/>
      <w:outlineLvl w:val="3"/>
    </w:pPr>
    <w:rPr>
      <w:rFonts w:ascii="Tahoma" w:hAnsi="Tahoma"/>
      <w:b/>
    </w:rPr>
  </w:style>
  <w:style w:type="paragraph" w:customStyle="1" w:styleId="299">
    <w:name w:val="Body Text 21"/>
    <w:basedOn w:val="1"/>
    <w:qFormat/>
    <w:uiPriority w:val="0"/>
    <w:pPr>
      <w:adjustRightInd w:val="0"/>
      <w:ind w:firstLine="480"/>
      <w:textAlignment w:val="baseline"/>
    </w:pPr>
    <w:rPr>
      <w:kern w:val="0"/>
      <w:szCs w:val="20"/>
    </w:rPr>
  </w:style>
  <w:style w:type="paragraph" w:customStyle="1" w:styleId="300">
    <w:name w:val="图表"/>
    <w:basedOn w:val="1"/>
    <w:next w:val="17"/>
    <w:qFormat/>
    <w:uiPriority w:val="0"/>
    <w:pPr>
      <w:autoSpaceDE w:val="0"/>
      <w:autoSpaceDN w:val="0"/>
      <w:jc w:val="center"/>
    </w:pPr>
    <w:rPr>
      <w:rFonts w:ascii="Wingdings" w:hAnsi="Wingdings"/>
      <w:kern w:val="0"/>
      <w:lang w:val="zh-CN"/>
    </w:rPr>
  </w:style>
  <w:style w:type="paragraph" w:customStyle="1" w:styleId="301">
    <w:name w:val="Char2"/>
    <w:basedOn w:val="20"/>
    <w:qFormat/>
    <w:uiPriority w:val="0"/>
    <w:rPr>
      <w:rFonts w:ascii="Tahoma" w:hAnsi="Tahoma"/>
    </w:rPr>
  </w:style>
  <w:style w:type="character" w:customStyle="1" w:styleId="302">
    <w:name w:val="正文文本缩进 字符"/>
    <w:link w:val="26"/>
    <w:qFormat/>
    <w:uiPriority w:val="0"/>
    <w:rPr>
      <w:rFonts w:cstheme="minorBidi"/>
      <w:kern w:val="2"/>
      <w:sz w:val="24"/>
      <w:szCs w:val="21"/>
    </w:rPr>
  </w:style>
  <w:style w:type="paragraph" w:customStyle="1" w:styleId="303">
    <w:name w:val="默认段落字体 Para Char Char Char Char Char Char Char Char Char Char Char Char Char Char Char Char Char Char Char Char Char Char Char Char Char Char Char Char Char"/>
    <w:basedOn w:val="20"/>
    <w:qFormat/>
    <w:uiPriority w:val="0"/>
    <w:rPr>
      <w:rFonts w:ascii="Tahoma" w:hAnsi="Tahoma"/>
    </w:rPr>
  </w:style>
  <w:style w:type="paragraph" w:customStyle="1" w:styleId="304">
    <w:name w:val="QB图"/>
    <w:basedOn w:val="276"/>
    <w:next w:val="276"/>
    <w:qFormat/>
    <w:uiPriority w:val="0"/>
    <w:pPr>
      <w:ind w:left="1276" w:hanging="1276" w:firstLineChars="0"/>
      <w:jc w:val="center"/>
    </w:pPr>
    <w:rPr>
      <w:rFonts w:hAnsi="Times New Roman" w:cs="Times New Roman"/>
      <w:lang w:bidi="ar-SA"/>
    </w:rPr>
  </w:style>
  <w:style w:type="paragraph" w:customStyle="1" w:styleId="305">
    <w:name w:val="编写建议"/>
    <w:basedOn w:val="1"/>
    <w:qFormat/>
    <w:uiPriority w:val="0"/>
    <w:pPr>
      <w:widowControl/>
      <w:numPr>
        <w:ilvl w:val="0"/>
        <w:numId w:val="24"/>
      </w:numPr>
      <w:spacing w:beforeLines="50" w:afterLines="50"/>
      <w:jc w:val="center"/>
    </w:pPr>
    <w:rPr>
      <w:rFonts w:ascii="Arial" w:hAnsi="Arial" w:cs="Arial"/>
      <w:i/>
      <w:color w:val="0000FF"/>
    </w:rPr>
  </w:style>
  <w:style w:type="character" w:customStyle="1" w:styleId="306">
    <w:name w:val="文档正文 Char"/>
    <w:link w:val="76"/>
    <w:qFormat/>
    <w:uiPriority w:val="0"/>
    <w:rPr>
      <w:rFonts w:ascii="宋体"/>
      <w:sz w:val="28"/>
    </w:rPr>
  </w:style>
  <w:style w:type="paragraph" w:customStyle="1" w:styleId="307">
    <w:name w:val="样式 标题 1H1H11NMP Heading 1app heading 1l1h1Huvudrubriktít..."/>
    <w:basedOn w:val="3"/>
    <w:qFormat/>
    <w:uiPriority w:val="0"/>
    <w:pPr>
      <w:numPr>
        <w:numId w:val="0"/>
      </w:numPr>
      <w:tabs>
        <w:tab w:val="left" w:pos="0"/>
        <w:tab w:val="left" w:pos="689"/>
      </w:tabs>
      <w:spacing w:beforeAutospacing="1" w:afterAutospacing="1"/>
    </w:pPr>
    <w:rPr>
      <w:rFonts w:ascii="宋体" w:hAnsi="宋体" w:cs="宋体"/>
      <w:sz w:val="30"/>
      <w:szCs w:val="20"/>
    </w:rPr>
  </w:style>
  <w:style w:type="paragraph" w:customStyle="1" w:styleId="308">
    <w:name w:val="样式 标题 2H2H21orderpara12heading 2R2Titre BHeading 2 Hidde..."/>
    <w:basedOn w:val="4"/>
    <w:qFormat/>
    <w:uiPriority w:val="0"/>
    <w:pPr>
      <w:tabs>
        <w:tab w:val="left" w:pos="576"/>
        <w:tab w:val="left" w:pos="689"/>
        <w:tab w:val="left" w:pos="1176"/>
      </w:tabs>
      <w:spacing w:before="0" w:after="0"/>
    </w:pPr>
    <w:rPr>
      <w:rFonts w:ascii="宋体" w:hAnsi="宋体"/>
      <w:kern w:val="44"/>
      <w:sz w:val="28"/>
    </w:rPr>
  </w:style>
  <w:style w:type="paragraph" w:customStyle="1" w:styleId="309">
    <w:name w:val="1.1.1.1 标题4"/>
    <w:basedOn w:val="6"/>
    <w:qFormat/>
    <w:uiPriority w:val="0"/>
    <w:pPr>
      <w:numPr>
        <w:numId w:val="25"/>
      </w:numPr>
    </w:pPr>
    <w:rPr>
      <w:bCs w:val="0"/>
    </w:rPr>
  </w:style>
  <w:style w:type="paragraph" w:customStyle="1" w:styleId="310">
    <w:name w:val="样式 标题 1H1PIM 1h11. + (西文) 黑体 (西文)小四 红色 行距: 多倍行距 1.25 字行"/>
    <w:basedOn w:val="3"/>
    <w:qFormat/>
    <w:uiPriority w:val="0"/>
    <w:pPr>
      <w:numPr>
        <w:numId w:val="26"/>
      </w:numPr>
      <w:tabs>
        <w:tab w:val="left" w:pos="425"/>
      </w:tabs>
      <w:spacing w:before="100" w:beforeAutospacing="1" w:after="100" w:afterAutospacing="1" w:line="300" w:lineRule="auto"/>
    </w:pPr>
    <w:rPr>
      <w:rFonts w:ascii="黑体" w:hAnsi="宋体"/>
      <w:color w:val="FF0000"/>
      <w:sz w:val="30"/>
    </w:rPr>
  </w:style>
  <w:style w:type="paragraph" w:customStyle="1" w:styleId="311">
    <w:name w:val="样式 标题 2第一章 标题 2Heading 2 HiddenHeading 2 CCBSheading 2H2h2..."/>
    <w:basedOn w:val="4"/>
    <w:qFormat/>
    <w:uiPriority w:val="0"/>
    <w:pPr>
      <w:tabs>
        <w:tab w:val="left" w:pos="576"/>
      </w:tabs>
      <w:spacing w:line="300" w:lineRule="auto"/>
    </w:pPr>
    <w:rPr>
      <w:rFonts w:ascii="黑体"/>
      <w:color w:val="FF0000"/>
    </w:rPr>
  </w:style>
  <w:style w:type="character" w:customStyle="1" w:styleId="312">
    <w:name w:val="标题 1 字符"/>
    <w:basedOn w:val="67"/>
    <w:link w:val="3"/>
    <w:qFormat/>
    <w:uiPriority w:val="0"/>
    <w:rPr>
      <w:rFonts w:cs="Arial"/>
      <w:b/>
      <w:bCs/>
      <w:color w:val="000000"/>
      <w:kern w:val="24"/>
      <w:sz w:val="24"/>
      <w:szCs w:val="24"/>
    </w:rPr>
  </w:style>
  <w:style w:type="paragraph" w:customStyle="1" w:styleId="313">
    <w:name w:val="样式 标题 1NMP Heading 1H1h1HuvudrubrikNormal + Font: Helvetica..."/>
    <w:basedOn w:val="1"/>
    <w:qFormat/>
    <w:uiPriority w:val="0"/>
  </w:style>
  <w:style w:type="paragraph" w:customStyle="1" w:styleId="314">
    <w:name w:val="样式 标题 2Head2A2H2heading8UNDERRUBRIK 1-2l2heading 2+ Inden..."/>
    <w:basedOn w:val="1"/>
    <w:qFormat/>
    <w:uiPriority w:val="0"/>
    <w:pPr>
      <w:numPr>
        <w:ilvl w:val="1"/>
        <w:numId w:val="27"/>
      </w:numPr>
    </w:pPr>
  </w:style>
  <w:style w:type="character" w:customStyle="1" w:styleId="315">
    <w:name w:val="中兴标题2 Char Char Char Char"/>
    <w:link w:val="316"/>
    <w:qFormat/>
    <w:uiPriority w:val="0"/>
    <w:rPr>
      <w:rFonts w:cs="宋体"/>
      <w:b/>
      <w:bCs/>
      <w:kern w:val="2"/>
      <w:sz w:val="28"/>
      <w:szCs w:val="32"/>
      <w:lang w:bidi="hi-IN"/>
    </w:rPr>
  </w:style>
  <w:style w:type="paragraph" w:customStyle="1" w:styleId="316">
    <w:name w:val="中兴标题2 Char Char Char"/>
    <w:basedOn w:val="4"/>
    <w:next w:val="1"/>
    <w:link w:val="315"/>
    <w:qFormat/>
    <w:uiPriority w:val="0"/>
    <w:pPr>
      <w:widowControl/>
      <w:tabs>
        <w:tab w:val="left" w:pos="576"/>
      </w:tabs>
      <w:spacing w:line="415" w:lineRule="auto"/>
      <w:ind w:left="170" w:right="-190" w:rightChars="-79" w:hanging="170"/>
    </w:pPr>
    <w:rPr>
      <w:rFonts w:cs="宋体"/>
      <w:sz w:val="28"/>
      <w:lang w:bidi="hi-IN"/>
    </w:rPr>
  </w:style>
  <w:style w:type="paragraph" w:customStyle="1" w:styleId="317">
    <w:name w:val="样式 标题 31.1.1 Heading 3Titolo Sotto/Sottosezioneh3H3level_3..."/>
    <w:basedOn w:val="1"/>
    <w:qFormat/>
    <w:uiPriority w:val="0"/>
  </w:style>
  <w:style w:type="paragraph" w:customStyle="1" w:styleId="318">
    <w:name w:val="EQ"/>
    <w:basedOn w:val="1"/>
    <w:next w:val="1"/>
    <w:qFormat/>
    <w:uiPriority w:val="0"/>
    <w:pPr>
      <w:keepLines/>
      <w:widowControl/>
      <w:tabs>
        <w:tab w:val="center" w:pos="4536"/>
        <w:tab w:val="right" w:pos="9072"/>
      </w:tabs>
      <w:spacing w:after="180"/>
      <w:jc w:val="left"/>
    </w:pPr>
    <w:rPr>
      <w:kern w:val="0"/>
      <w:sz w:val="20"/>
      <w:szCs w:val="20"/>
      <w:lang w:val="en-GB" w:eastAsia="en-US"/>
    </w:rPr>
  </w:style>
  <w:style w:type="paragraph" w:customStyle="1" w:styleId="319">
    <w:name w:val="TH"/>
    <w:basedOn w:val="1"/>
    <w:qFormat/>
    <w:uiPriority w:val="0"/>
    <w:pPr>
      <w:keepNext/>
      <w:keepLines/>
      <w:widowControl/>
      <w:spacing w:before="60" w:after="180"/>
      <w:jc w:val="center"/>
    </w:pPr>
    <w:rPr>
      <w:rFonts w:ascii="Arial" w:hAnsi="Arial"/>
      <w:b/>
      <w:kern w:val="0"/>
      <w:sz w:val="20"/>
      <w:szCs w:val="20"/>
      <w:lang w:val="en-GB" w:eastAsia="en-US"/>
    </w:rPr>
  </w:style>
  <w:style w:type="paragraph" w:customStyle="1" w:styleId="320">
    <w:name w:val="B1"/>
    <w:basedOn w:val="46"/>
    <w:qFormat/>
    <w:uiPriority w:val="0"/>
    <w:pPr>
      <w:widowControl/>
      <w:spacing w:after="180"/>
      <w:ind w:left="568" w:hanging="284" w:firstLineChars="0"/>
      <w:jc w:val="left"/>
    </w:pPr>
    <w:rPr>
      <w:kern w:val="0"/>
      <w:sz w:val="20"/>
      <w:szCs w:val="20"/>
      <w:lang w:val="en-GB" w:eastAsia="en-US"/>
    </w:rPr>
  </w:style>
  <w:style w:type="paragraph" w:customStyle="1" w:styleId="321">
    <w:name w:val="TAR"/>
    <w:basedOn w:val="162"/>
    <w:qFormat/>
    <w:uiPriority w:val="0"/>
    <w:pPr>
      <w:overflowPunct/>
      <w:autoSpaceDE/>
      <w:autoSpaceDN/>
      <w:adjustRightInd/>
      <w:jc w:val="right"/>
      <w:textAlignment w:val="auto"/>
    </w:pPr>
    <w:rPr>
      <w:lang w:eastAsia="en-US"/>
    </w:rPr>
  </w:style>
  <w:style w:type="paragraph" w:customStyle="1" w:styleId="322">
    <w:name w:val="TF"/>
    <w:basedOn w:val="319"/>
    <w:qFormat/>
    <w:uiPriority w:val="0"/>
    <w:pPr>
      <w:keepNext w:val="0"/>
      <w:spacing w:before="0" w:after="240"/>
    </w:pPr>
  </w:style>
  <w:style w:type="paragraph" w:customStyle="1" w:styleId="323">
    <w:name w:val="Char3"/>
    <w:basedOn w:val="20"/>
    <w:qFormat/>
    <w:uiPriority w:val="0"/>
    <w:pPr>
      <w:adjustRightInd w:val="0"/>
      <w:spacing w:line="436" w:lineRule="exact"/>
      <w:ind w:left="357"/>
      <w:jc w:val="left"/>
      <w:outlineLvl w:val="3"/>
    </w:pPr>
    <w:rPr>
      <w:rFonts w:ascii="Tahoma" w:hAnsi="Tahoma"/>
      <w:b/>
    </w:rPr>
  </w:style>
  <w:style w:type="character" w:customStyle="1" w:styleId="324">
    <w:name w:val="list_r_list_h4_info1"/>
    <w:basedOn w:val="67"/>
    <w:qFormat/>
    <w:uiPriority w:val="0"/>
  </w:style>
  <w:style w:type="paragraph" w:customStyle="1" w:styleId="325">
    <w:name w:val="带编号的标题1"/>
    <w:basedOn w:val="3"/>
    <w:next w:val="1"/>
    <w:qFormat/>
    <w:uiPriority w:val="0"/>
    <w:pPr>
      <w:numPr>
        <w:numId w:val="0"/>
      </w:numPr>
      <w:tabs>
        <w:tab w:val="left" w:pos="432"/>
      </w:tabs>
      <w:spacing w:before="240" w:after="120"/>
      <w:ind w:left="432" w:hanging="432"/>
    </w:pPr>
  </w:style>
  <w:style w:type="paragraph" w:customStyle="1" w:styleId="326">
    <w:name w:val="带编号的标题4"/>
    <w:basedOn w:val="6"/>
    <w:next w:val="1"/>
    <w:qFormat/>
    <w:uiPriority w:val="0"/>
    <w:pPr>
      <w:numPr>
        <w:ilvl w:val="0"/>
        <w:numId w:val="0"/>
      </w:numPr>
      <w:tabs>
        <w:tab w:val="left" w:pos="864"/>
      </w:tabs>
      <w:spacing w:before="120" w:after="120" w:line="240" w:lineRule="auto"/>
      <w:ind w:left="864" w:hanging="864"/>
    </w:pPr>
    <w:rPr>
      <w:bCs w:val="0"/>
    </w:rPr>
  </w:style>
  <w:style w:type="paragraph" w:customStyle="1" w:styleId="327">
    <w:name w:val="图号"/>
    <w:basedOn w:val="1"/>
    <w:link w:val="547"/>
    <w:qFormat/>
    <w:uiPriority w:val="0"/>
    <w:pPr>
      <w:keepNext/>
      <w:numPr>
        <w:ilvl w:val="7"/>
        <w:numId w:val="28"/>
      </w:numPr>
      <w:autoSpaceDE w:val="0"/>
      <w:autoSpaceDN w:val="0"/>
      <w:adjustRightInd w:val="0"/>
      <w:spacing w:before="105"/>
      <w:jc w:val="center"/>
    </w:pPr>
    <w:rPr>
      <w:rFonts w:ascii="Arial" w:hAnsi="Arial"/>
      <w:kern w:val="0"/>
      <w:sz w:val="18"/>
      <w:szCs w:val="18"/>
    </w:rPr>
  </w:style>
  <w:style w:type="character" w:customStyle="1" w:styleId="328">
    <w:name w:val="chaptitle"/>
    <w:qFormat/>
    <w:uiPriority w:val="0"/>
    <w:rPr>
      <w:rFonts w:cs="Times New Roman"/>
    </w:rPr>
  </w:style>
  <w:style w:type="paragraph" w:customStyle="1" w:styleId="329">
    <w:name w:val="equation"/>
    <w:basedOn w:val="1"/>
    <w:qFormat/>
    <w:uiPriority w:val="0"/>
    <w:pPr>
      <w:widowControl/>
      <w:spacing w:before="100" w:beforeAutospacing="1" w:after="100" w:afterAutospacing="1"/>
      <w:jc w:val="left"/>
    </w:pPr>
    <w:rPr>
      <w:rFonts w:ascii="Verdana" w:hAnsi="Verdana"/>
      <w:color w:val="000000"/>
      <w:kern w:val="0"/>
      <w:sz w:val="20"/>
      <w:szCs w:val="20"/>
    </w:rPr>
  </w:style>
  <w:style w:type="paragraph" w:customStyle="1" w:styleId="330">
    <w:name w:val="默认段落字体 Para Char Char Char Char Char Char Char Char Char1 Char Char Char Char1 Char Char Char Char Char Char Char Char Char"/>
    <w:basedOn w:val="20"/>
    <w:qFormat/>
    <w:uiPriority w:val="0"/>
    <w:pPr>
      <w:adjustRightInd w:val="0"/>
      <w:spacing w:line="436" w:lineRule="exact"/>
      <w:ind w:left="357"/>
      <w:jc w:val="left"/>
      <w:outlineLvl w:val="3"/>
    </w:pPr>
    <w:rPr>
      <w:rFonts w:ascii="Tahoma" w:hAnsi="Tahoma"/>
      <w:b/>
    </w:rPr>
  </w:style>
  <w:style w:type="paragraph" w:customStyle="1" w:styleId="331">
    <w:name w:val="样式2"/>
    <w:basedOn w:val="3"/>
    <w:qFormat/>
    <w:uiPriority w:val="0"/>
    <w:pPr>
      <w:numPr>
        <w:numId w:val="0"/>
      </w:numPr>
      <w:tabs>
        <w:tab w:val="left" w:pos="1440"/>
      </w:tabs>
    </w:pPr>
  </w:style>
  <w:style w:type="paragraph" w:customStyle="1" w:styleId="332">
    <w:name w:val="样式 标题 1 + 宋体 (复杂文种)小四 红色 行距: 1.5 倍行距"/>
    <w:basedOn w:val="3"/>
    <w:qFormat/>
    <w:uiPriority w:val="0"/>
    <w:pPr>
      <w:numPr>
        <w:ilvl w:val="0"/>
        <w:numId w:val="0"/>
      </w:numPr>
      <w:ind w:left="540" w:hanging="540"/>
    </w:pPr>
    <w:rPr>
      <w:rFonts w:ascii="宋体" w:hAnsi="宋体"/>
    </w:rPr>
  </w:style>
  <w:style w:type="paragraph" w:customStyle="1" w:styleId="333">
    <w:name w:val="样式 标题 1 + 宋体 四号"/>
    <w:basedOn w:val="1"/>
    <w:qFormat/>
    <w:uiPriority w:val="0"/>
  </w:style>
  <w:style w:type="paragraph" w:customStyle="1" w:styleId="334">
    <w:name w:val="样式3"/>
    <w:basedOn w:val="18"/>
    <w:qFormat/>
    <w:uiPriority w:val="0"/>
    <w:pPr>
      <w:spacing w:before="0" w:after="0"/>
    </w:pPr>
    <w:rPr>
      <w:rFonts w:ascii="Arial" w:hAnsi="Arial" w:cs="Times New Roman"/>
      <w:kern w:val="0"/>
      <w:szCs w:val="21"/>
    </w:rPr>
  </w:style>
  <w:style w:type="paragraph" w:customStyle="1" w:styleId="3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36">
    <w:name w:val="Char Char1"/>
    <w:qFormat/>
    <w:uiPriority w:val="0"/>
    <w:rPr>
      <w:rFonts w:eastAsia="宋体"/>
      <w:kern w:val="2"/>
      <w:sz w:val="21"/>
      <w:szCs w:val="24"/>
      <w:lang w:val="en-US" w:eastAsia="zh-CN" w:bidi="ar-SA"/>
    </w:rPr>
  </w:style>
  <w:style w:type="character" w:customStyle="1" w:styleId="337">
    <w:name w:val="HTML 预设格式 字符"/>
    <w:basedOn w:val="67"/>
    <w:link w:val="56"/>
    <w:qFormat/>
    <w:uiPriority w:val="0"/>
    <w:rPr>
      <w:rFonts w:ascii="宋体" w:hAnsi="宋体" w:cstheme="minorBidi"/>
      <w:sz w:val="24"/>
      <w:szCs w:val="21"/>
    </w:rPr>
  </w:style>
  <w:style w:type="paragraph" w:customStyle="1" w:styleId="338">
    <w:name w:val="正文图标题"/>
    <w:next w:val="103"/>
    <w:qFormat/>
    <w:uiPriority w:val="0"/>
    <w:pPr>
      <w:numPr>
        <w:ilvl w:val="0"/>
        <w:numId w:val="29"/>
      </w:numPr>
      <w:jc w:val="center"/>
    </w:pPr>
    <w:rPr>
      <w:rFonts w:ascii="黑体" w:hAnsi="Times New Roman" w:eastAsia="黑体" w:cs="Times New Roman"/>
      <w:sz w:val="21"/>
      <w:lang w:val="en-US" w:eastAsia="zh-CN" w:bidi="ar-SA"/>
    </w:rPr>
  </w:style>
  <w:style w:type="character" w:customStyle="1" w:styleId="339">
    <w:name w:val="ty11"/>
    <w:qFormat/>
    <w:uiPriority w:val="0"/>
    <w:rPr>
      <w:sz w:val="18"/>
      <w:szCs w:val="18"/>
    </w:rPr>
  </w:style>
  <w:style w:type="paragraph" w:customStyle="1" w:styleId="340">
    <w:name w:val="规划正文 Char"/>
    <w:basedOn w:val="1"/>
    <w:link w:val="534"/>
    <w:qFormat/>
    <w:uiPriority w:val="0"/>
    <w:pPr>
      <w:widowControl/>
      <w:spacing w:line="436" w:lineRule="exact"/>
      <w:ind w:firstLine="480"/>
    </w:pPr>
    <w:rPr>
      <w:rFonts w:ascii="宋体" w:hAnsi="宋体"/>
      <w:color w:val="000000"/>
    </w:rPr>
  </w:style>
  <w:style w:type="paragraph" w:customStyle="1" w:styleId="341">
    <w:name w:val="标题h2"/>
    <w:basedOn w:val="292"/>
    <w:link w:val="344"/>
    <w:qFormat/>
    <w:uiPriority w:val="0"/>
    <w:pPr>
      <w:tabs>
        <w:tab w:val="left" w:pos="0"/>
      </w:tabs>
      <w:ind w:left="0" w:hanging="431" w:hangingChars="180"/>
    </w:pPr>
    <w:rPr>
      <w:rFonts w:ascii="Times New Roman"/>
    </w:rPr>
  </w:style>
  <w:style w:type="character" w:customStyle="1" w:styleId="342">
    <w:name w:val="不明显强调1"/>
    <w:qFormat/>
    <w:uiPriority w:val="19"/>
    <w:rPr>
      <w:i/>
      <w:iCs/>
      <w:color w:val="808080"/>
    </w:rPr>
  </w:style>
  <w:style w:type="character" w:customStyle="1" w:styleId="343">
    <w:name w:val="标题 1 + 宋体 (复杂文种)小四 红色 行距: 1.5 倍行距 Char"/>
    <w:link w:val="292"/>
    <w:qFormat/>
    <w:uiPriority w:val="0"/>
    <w:rPr>
      <w:rFonts w:ascii="宋体" w:hAnsi="宋体" w:cs="Arial"/>
      <w:b/>
      <w:bCs/>
      <w:color w:val="000000"/>
      <w:kern w:val="24"/>
      <w:sz w:val="24"/>
      <w:szCs w:val="24"/>
    </w:rPr>
  </w:style>
  <w:style w:type="character" w:customStyle="1" w:styleId="344">
    <w:name w:val="标题h2 Char"/>
    <w:basedOn w:val="343"/>
    <w:link w:val="341"/>
    <w:qFormat/>
    <w:uiPriority w:val="0"/>
    <w:rPr>
      <w:rFonts w:ascii="宋体" w:hAnsi="宋体" w:cs="Arial"/>
      <w:color w:val="000000"/>
      <w:kern w:val="24"/>
      <w:sz w:val="24"/>
      <w:szCs w:val="24"/>
    </w:rPr>
  </w:style>
  <w:style w:type="paragraph" w:customStyle="1" w:styleId="345">
    <w:name w:val="小括号标题"/>
    <w:basedOn w:val="1"/>
    <w:link w:val="346"/>
    <w:qFormat/>
    <w:uiPriority w:val="0"/>
    <w:pPr>
      <w:numPr>
        <w:ilvl w:val="0"/>
        <w:numId w:val="30"/>
      </w:numPr>
      <w:ind w:left="0" w:firstLine="0"/>
    </w:pPr>
    <w:rPr>
      <w:rFonts w:ascii="宋体"/>
      <w:color w:val="000000"/>
    </w:rPr>
  </w:style>
  <w:style w:type="character" w:customStyle="1" w:styleId="346">
    <w:name w:val="小括号标题 Char"/>
    <w:link w:val="345"/>
    <w:qFormat/>
    <w:uiPriority w:val="0"/>
    <w:rPr>
      <w:rFonts w:ascii="宋体" w:cstheme="minorBidi"/>
      <w:color w:val="000000"/>
      <w:kern w:val="2"/>
      <w:sz w:val="24"/>
      <w:szCs w:val="21"/>
    </w:rPr>
  </w:style>
  <w:style w:type="character" w:customStyle="1" w:styleId="347">
    <w:name w:val="标题 4 字符"/>
    <w:basedOn w:val="67"/>
    <w:link w:val="6"/>
    <w:qFormat/>
    <w:uiPriority w:val="0"/>
    <w:rPr>
      <w:rFonts w:cstheme="majorBidi"/>
      <w:bCs/>
      <w:kern w:val="2"/>
      <w:sz w:val="24"/>
      <w:szCs w:val="28"/>
    </w:rPr>
  </w:style>
  <w:style w:type="character" w:customStyle="1" w:styleId="348">
    <w:name w:val="标题 5 字符"/>
    <w:basedOn w:val="67"/>
    <w:link w:val="7"/>
    <w:qFormat/>
    <w:uiPriority w:val="0"/>
    <w:rPr>
      <w:rFonts w:cstheme="minorBidi"/>
      <w:bCs/>
      <w:kern w:val="2"/>
      <w:sz w:val="24"/>
      <w:szCs w:val="28"/>
    </w:rPr>
  </w:style>
  <w:style w:type="character" w:customStyle="1" w:styleId="349">
    <w:name w:val="标题 6 字符"/>
    <w:basedOn w:val="67"/>
    <w:link w:val="8"/>
    <w:qFormat/>
    <w:uiPriority w:val="0"/>
    <w:rPr>
      <w:rFonts w:asciiTheme="majorHAnsi" w:hAnsiTheme="majorHAnsi" w:eastAsiaTheme="majorEastAsia" w:cstheme="majorBidi"/>
      <w:b/>
      <w:bCs/>
      <w:kern w:val="2"/>
      <w:sz w:val="24"/>
      <w:szCs w:val="24"/>
    </w:rPr>
  </w:style>
  <w:style w:type="character" w:customStyle="1" w:styleId="350">
    <w:name w:val="标题 7 字符"/>
    <w:link w:val="9"/>
    <w:qFormat/>
    <w:uiPriority w:val="0"/>
    <w:rPr>
      <w:rFonts w:ascii="宋体" w:hAnsi="宋体" w:cstheme="minorBidi"/>
      <w:b/>
      <w:kern w:val="2"/>
      <w:sz w:val="24"/>
    </w:rPr>
  </w:style>
  <w:style w:type="character" w:customStyle="1" w:styleId="351">
    <w:name w:val="标题 8 字符"/>
    <w:link w:val="10"/>
    <w:qFormat/>
    <w:uiPriority w:val="0"/>
    <w:rPr>
      <w:rFonts w:ascii="Arial" w:hAnsi="Arial" w:eastAsia="黑体" w:cstheme="minorBidi"/>
      <w:kern w:val="2"/>
      <w:sz w:val="24"/>
    </w:rPr>
  </w:style>
  <w:style w:type="character" w:customStyle="1" w:styleId="352">
    <w:name w:val="标题 9 字符"/>
    <w:link w:val="11"/>
    <w:qFormat/>
    <w:uiPriority w:val="0"/>
    <w:rPr>
      <w:rFonts w:ascii="Arial" w:hAnsi="Arial" w:eastAsia="黑体" w:cstheme="minorBidi"/>
      <w:kern w:val="2"/>
      <w:sz w:val="24"/>
    </w:rPr>
  </w:style>
  <w:style w:type="paragraph" w:customStyle="1" w:styleId="353">
    <w:name w:val="前言、引言标题"/>
    <w:next w:val="1"/>
    <w:qFormat/>
    <w:uiPriority w:val="0"/>
    <w:pPr>
      <w:numPr>
        <w:ilvl w:val="0"/>
        <w:numId w:val="31"/>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354">
    <w:name w:val="章标题"/>
    <w:next w:val="103"/>
    <w:qFormat/>
    <w:uiPriority w:val="0"/>
    <w:pPr>
      <w:spacing w:beforeLines="50" w:afterLines="50" w:line="360" w:lineRule="auto"/>
      <w:ind w:left="420"/>
      <w:jc w:val="both"/>
      <w:outlineLvl w:val="1"/>
    </w:pPr>
    <w:rPr>
      <w:rFonts w:ascii="宋体" w:hAnsi="宋体" w:eastAsia="宋体" w:cs="Times New Roman"/>
      <w:kern w:val="2"/>
      <w:sz w:val="21"/>
      <w:szCs w:val="21"/>
      <w:lang w:val="en-US" w:eastAsia="zh-CN" w:bidi="ar-SA"/>
    </w:rPr>
  </w:style>
  <w:style w:type="paragraph" w:customStyle="1" w:styleId="355">
    <w:name w:val="一级条标题"/>
    <w:next w:val="103"/>
    <w:qFormat/>
    <w:uiPriority w:val="0"/>
    <w:pPr>
      <w:numPr>
        <w:ilvl w:val="2"/>
        <w:numId w:val="31"/>
      </w:numPr>
      <w:outlineLvl w:val="2"/>
    </w:pPr>
    <w:rPr>
      <w:rFonts w:ascii="Times New Roman" w:hAnsi="Times New Roman" w:eastAsia="黑体" w:cs="Times New Roman"/>
      <w:sz w:val="21"/>
      <w:lang w:val="en-US" w:eastAsia="zh-CN" w:bidi="ar-SA"/>
    </w:rPr>
  </w:style>
  <w:style w:type="paragraph" w:customStyle="1" w:styleId="356">
    <w:name w:val="二级条标题"/>
    <w:basedOn w:val="355"/>
    <w:next w:val="103"/>
    <w:qFormat/>
    <w:uiPriority w:val="0"/>
    <w:pPr>
      <w:numPr>
        <w:ilvl w:val="3"/>
      </w:numPr>
    </w:pPr>
  </w:style>
  <w:style w:type="paragraph" w:customStyle="1" w:styleId="357">
    <w:name w:val="三级条标题"/>
    <w:basedOn w:val="356"/>
    <w:next w:val="103"/>
    <w:qFormat/>
    <w:uiPriority w:val="0"/>
    <w:pPr>
      <w:numPr>
        <w:ilvl w:val="0"/>
        <w:numId w:val="0"/>
      </w:numPr>
      <w:outlineLvl w:val="4"/>
    </w:pPr>
  </w:style>
  <w:style w:type="paragraph" w:customStyle="1" w:styleId="358">
    <w:name w:val="四级条标题"/>
    <w:basedOn w:val="357"/>
    <w:next w:val="103"/>
    <w:qFormat/>
    <w:uiPriority w:val="0"/>
    <w:pPr>
      <w:tabs>
        <w:tab w:val="left" w:pos="360"/>
      </w:tabs>
      <w:outlineLvl w:val="5"/>
    </w:pPr>
  </w:style>
  <w:style w:type="paragraph" w:customStyle="1" w:styleId="359">
    <w:name w:val="五级条标题"/>
    <w:basedOn w:val="358"/>
    <w:next w:val="103"/>
    <w:qFormat/>
    <w:uiPriority w:val="0"/>
  </w:style>
  <w:style w:type="paragraph" w:customStyle="1" w:styleId="360">
    <w:name w:val="注："/>
    <w:next w:val="103"/>
    <w:qFormat/>
    <w:uiPriority w:val="0"/>
    <w:pPr>
      <w:widowControl w:val="0"/>
      <w:numPr>
        <w:ilvl w:val="0"/>
        <w:numId w:val="32"/>
      </w:numPr>
      <w:tabs>
        <w:tab w:val="clear" w:pos="1140"/>
      </w:tabs>
      <w:autoSpaceDE w:val="0"/>
      <w:autoSpaceDN w:val="0"/>
      <w:jc w:val="both"/>
    </w:pPr>
    <w:rPr>
      <w:rFonts w:ascii="宋体" w:hAnsi="Times New Roman" w:eastAsia="宋体" w:cs="Times New Roman"/>
      <w:sz w:val="18"/>
      <w:lang w:val="en-US" w:eastAsia="zh-CN" w:bidi="ar-SA"/>
    </w:rPr>
  </w:style>
  <w:style w:type="paragraph" w:customStyle="1" w:styleId="361">
    <w:name w:val="注×："/>
    <w:qFormat/>
    <w:uiPriority w:val="0"/>
    <w:pPr>
      <w:widowControl w:val="0"/>
      <w:numPr>
        <w:ilvl w:val="0"/>
        <w:numId w:val="33"/>
      </w:numPr>
      <w:tabs>
        <w:tab w:val="left" w:pos="630"/>
        <w:tab w:val="clear" w:pos="900"/>
      </w:tabs>
      <w:autoSpaceDE w:val="0"/>
      <w:autoSpaceDN w:val="0"/>
      <w:jc w:val="both"/>
    </w:pPr>
    <w:rPr>
      <w:rFonts w:ascii="宋体" w:hAnsi="Times New Roman" w:eastAsia="宋体" w:cs="Times New Roman"/>
      <w:sz w:val="18"/>
      <w:lang w:val="en-US" w:eastAsia="zh-CN" w:bidi="ar-SA"/>
    </w:rPr>
  </w:style>
  <w:style w:type="paragraph" w:customStyle="1" w:styleId="362">
    <w:name w:val="目次、标准名称标题"/>
    <w:basedOn w:val="353"/>
    <w:next w:val="103"/>
    <w:qFormat/>
    <w:uiPriority w:val="0"/>
    <w:pPr>
      <w:spacing w:line="460" w:lineRule="exact"/>
    </w:pPr>
  </w:style>
  <w:style w:type="character" w:customStyle="1" w:styleId="363">
    <w:name w:val="正文文本缩进 2 字符"/>
    <w:link w:val="38"/>
    <w:qFormat/>
    <w:uiPriority w:val="0"/>
    <w:rPr>
      <w:kern w:val="2"/>
      <w:sz w:val="21"/>
      <w:szCs w:val="24"/>
    </w:rPr>
  </w:style>
  <w:style w:type="paragraph" w:customStyle="1" w:styleId="364">
    <w:name w:val="项目符号项1"/>
    <w:basedOn w:val="1"/>
    <w:qFormat/>
    <w:uiPriority w:val="0"/>
    <w:pPr>
      <w:tabs>
        <w:tab w:val="left" w:pos="425"/>
      </w:tabs>
      <w:ind w:left="850" w:hanging="340"/>
    </w:pPr>
    <w:rPr>
      <w:szCs w:val="20"/>
    </w:rPr>
  </w:style>
  <w:style w:type="paragraph" w:customStyle="1" w:styleId="365">
    <w:name w:val="页脚文字"/>
    <w:basedOn w:val="1"/>
    <w:qFormat/>
    <w:uiPriority w:val="0"/>
    <w:pPr>
      <w:pBdr>
        <w:top w:val="single" w:color="auto" w:sz="6" w:space="1"/>
      </w:pBdr>
      <w:ind w:firstLine="510"/>
    </w:pPr>
    <w:rPr>
      <w:szCs w:val="20"/>
    </w:rPr>
  </w:style>
  <w:style w:type="character" w:customStyle="1" w:styleId="366">
    <w:name w:val="正文文本缩进 3 字符"/>
    <w:link w:val="50"/>
    <w:qFormat/>
    <w:uiPriority w:val="0"/>
    <w:rPr>
      <w:kern w:val="2"/>
      <w:sz w:val="16"/>
      <w:szCs w:val="16"/>
    </w:rPr>
  </w:style>
  <w:style w:type="character" w:customStyle="1" w:styleId="367">
    <w:name w:val="批注框文本 字符"/>
    <w:link w:val="39"/>
    <w:qFormat/>
    <w:uiPriority w:val="0"/>
    <w:rPr>
      <w:kern w:val="2"/>
      <w:sz w:val="18"/>
      <w:szCs w:val="18"/>
    </w:rPr>
  </w:style>
  <w:style w:type="paragraph" w:customStyle="1" w:styleId="368">
    <w:name w:val="项目符号项2"/>
    <w:basedOn w:val="1"/>
    <w:qFormat/>
    <w:uiPriority w:val="0"/>
    <w:pPr>
      <w:ind w:left="1191" w:hanging="340"/>
    </w:pPr>
    <w:rPr>
      <w:szCs w:val="20"/>
    </w:rPr>
  </w:style>
  <w:style w:type="paragraph" w:customStyle="1" w:styleId="369">
    <w:name w:val="项目编号项1"/>
    <w:basedOn w:val="1"/>
    <w:qFormat/>
    <w:uiPriority w:val="0"/>
    <w:pPr>
      <w:tabs>
        <w:tab w:val="left" w:pos="964"/>
        <w:tab w:val="left" w:pos="1140"/>
      </w:tabs>
      <w:ind w:left="964" w:hanging="454"/>
    </w:pPr>
    <w:rPr>
      <w:szCs w:val="20"/>
    </w:rPr>
  </w:style>
  <w:style w:type="paragraph" w:customStyle="1" w:styleId="370">
    <w:name w:val="项目编号项2"/>
    <w:basedOn w:val="1"/>
    <w:qFormat/>
    <w:uiPriority w:val="0"/>
    <w:pPr>
      <w:tabs>
        <w:tab w:val="left" w:pos="900"/>
        <w:tab w:val="left" w:pos="1418"/>
      </w:tabs>
      <w:ind w:left="900" w:hanging="500"/>
    </w:pPr>
    <w:rPr>
      <w:szCs w:val="20"/>
    </w:rPr>
  </w:style>
  <w:style w:type="paragraph" w:customStyle="1" w:styleId="371">
    <w:name w:val="实施日期"/>
    <w:basedOn w:val="1"/>
    <w:qFormat/>
    <w:uiPriority w:val="0"/>
    <w:pPr>
      <w:framePr w:w="4000" w:h="473" w:hRule="exact" w:vSpace="180" w:wrap="around" w:vAnchor="margin" w:hAnchor="margin" w:xAlign="right" w:y="13511" w:anchorLock="1"/>
      <w:widowControl/>
      <w:jc w:val="right"/>
    </w:pPr>
    <w:rPr>
      <w:rFonts w:eastAsia="黑体"/>
      <w:kern w:val="0"/>
      <w:sz w:val="28"/>
      <w:szCs w:val="20"/>
    </w:rPr>
  </w:style>
  <w:style w:type="character" w:customStyle="1" w:styleId="372">
    <w:name w:val="文档结构图 字符"/>
    <w:link w:val="20"/>
    <w:qFormat/>
    <w:uiPriority w:val="0"/>
    <w:rPr>
      <w:kern w:val="2"/>
      <w:sz w:val="21"/>
      <w:szCs w:val="24"/>
      <w:shd w:val="clear" w:color="auto" w:fill="000080"/>
    </w:rPr>
  </w:style>
  <w:style w:type="character" w:customStyle="1" w:styleId="373">
    <w:name w:val="正文文本 2 字符"/>
    <w:basedOn w:val="67"/>
    <w:link w:val="54"/>
    <w:qFormat/>
    <w:uiPriority w:val="0"/>
    <w:rPr>
      <w:rFonts w:eastAsia="黑体"/>
      <w:b/>
      <w:bCs/>
      <w:spacing w:val="160"/>
      <w:kern w:val="2"/>
      <w:sz w:val="52"/>
      <w:szCs w:val="24"/>
    </w:rPr>
  </w:style>
  <w:style w:type="character" w:customStyle="1" w:styleId="374">
    <w:name w:val="正文文本首行缩进 字符"/>
    <w:basedOn w:val="241"/>
    <w:link w:val="61"/>
    <w:qFormat/>
    <w:uiPriority w:val="0"/>
    <w:rPr>
      <w:kern w:val="2"/>
      <w:sz w:val="21"/>
      <w:szCs w:val="24"/>
    </w:rPr>
  </w:style>
  <w:style w:type="character" w:customStyle="1" w:styleId="375">
    <w:name w:val="ZGSM"/>
    <w:qFormat/>
    <w:uiPriority w:val="0"/>
  </w:style>
  <w:style w:type="paragraph" w:customStyle="1" w:styleId="376">
    <w:name w:val="缺省文本"/>
    <w:basedOn w:val="1"/>
    <w:qFormat/>
    <w:uiPriority w:val="0"/>
    <w:pPr>
      <w:autoSpaceDE w:val="0"/>
      <w:autoSpaceDN w:val="0"/>
      <w:adjustRightInd w:val="0"/>
      <w:jc w:val="left"/>
    </w:pPr>
    <w:rPr>
      <w:kern w:val="0"/>
      <w:szCs w:val="20"/>
    </w:rPr>
  </w:style>
  <w:style w:type="paragraph" w:customStyle="1" w:styleId="377">
    <w:name w:val="正文 + 居中"/>
    <w:basedOn w:val="1"/>
    <w:qFormat/>
    <w:uiPriority w:val="0"/>
    <w:pPr>
      <w:spacing w:afterLines="50"/>
      <w:jc w:val="center"/>
    </w:pPr>
  </w:style>
  <w:style w:type="character" w:customStyle="1" w:styleId="378">
    <w:name w:val="批注主题 字符"/>
    <w:link w:val="60"/>
    <w:qFormat/>
    <w:uiPriority w:val="0"/>
    <w:rPr>
      <w:b/>
      <w:bCs/>
      <w:kern w:val="2"/>
      <w:sz w:val="21"/>
      <w:szCs w:val="24"/>
    </w:rPr>
  </w:style>
  <w:style w:type="paragraph" w:customStyle="1" w:styleId="379">
    <w:name w:val="标题 1 + 黑体 小四 加粗"/>
    <w:basedOn w:val="3"/>
    <w:next w:val="4"/>
    <w:qFormat/>
    <w:uiPriority w:val="0"/>
    <w:pPr>
      <w:numPr>
        <w:numId w:val="34"/>
      </w:numPr>
      <w:tabs>
        <w:tab w:val="left" w:pos="425"/>
      </w:tabs>
    </w:pPr>
    <w:rPr>
      <w:rFonts w:ascii="黑体" w:hAnsi="黑体" w:eastAsia="黑体"/>
      <w:bCs w:val="0"/>
      <w:sz w:val="28"/>
      <w:szCs w:val="30"/>
    </w:rPr>
  </w:style>
  <w:style w:type="paragraph" w:customStyle="1" w:styleId="380">
    <w:name w:val="封面抬头标题"/>
    <w:basedOn w:val="54"/>
    <w:qFormat/>
    <w:uiPriority w:val="0"/>
  </w:style>
  <w:style w:type="paragraph" w:customStyle="1" w:styleId="381">
    <w:name w:val="标准编号"/>
    <w:basedOn w:val="1"/>
    <w:qFormat/>
    <w:uiPriority w:val="0"/>
    <w:pPr>
      <w:jc w:val="center"/>
    </w:pPr>
    <w:rPr>
      <w:rFonts w:ascii="黑体" w:eastAsia="黑体"/>
      <w:b/>
      <w:bCs/>
      <w:sz w:val="30"/>
    </w:rPr>
  </w:style>
  <w:style w:type="paragraph" w:customStyle="1" w:styleId="382">
    <w:name w:val="封面中文名称"/>
    <w:basedOn w:val="25"/>
    <w:qFormat/>
    <w:uiPriority w:val="0"/>
    <w:pPr>
      <w:ind w:firstLine="360" w:firstLineChars="150"/>
    </w:pPr>
    <w:rPr>
      <w:rFonts w:cs="宋体"/>
      <w:color w:val="FF0000"/>
      <w:kern w:val="24"/>
      <w:lang w:bidi="hi-IN"/>
    </w:rPr>
  </w:style>
  <w:style w:type="paragraph" w:customStyle="1" w:styleId="383">
    <w:name w:val="封面英文名称"/>
    <w:basedOn w:val="25"/>
    <w:qFormat/>
    <w:uiPriority w:val="0"/>
    <w:pPr>
      <w:ind w:firstLine="360" w:firstLineChars="150"/>
    </w:pPr>
    <w:rPr>
      <w:rFonts w:cs="宋体"/>
      <w:color w:val="FF0000"/>
      <w:kern w:val="24"/>
      <w:lang w:bidi="hi-IN"/>
    </w:rPr>
  </w:style>
  <w:style w:type="paragraph" w:customStyle="1" w:styleId="384">
    <w:name w:val="封面版本号"/>
    <w:basedOn w:val="54"/>
    <w:qFormat/>
    <w:uiPriority w:val="0"/>
  </w:style>
  <w:style w:type="paragraph" w:customStyle="1" w:styleId="385">
    <w:name w:val="发布实施"/>
    <w:basedOn w:val="384"/>
    <w:qFormat/>
    <w:uiPriority w:val="0"/>
  </w:style>
  <w:style w:type="paragraph" w:customStyle="1" w:styleId="386">
    <w:name w:val="封面公司名称"/>
    <w:basedOn w:val="1"/>
    <w:qFormat/>
    <w:uiPriority w:val="0"/>
    <w:rPr>
      <w:rFonts w:ascii="黑体" w:eastAsia="黑体"/>
      <w:b/>
      <w:bCs/>
      <w:sz w:val="36"/>
    </w:rPr>
  </w:style>
  <w:style w:type="paragraph" w:customStyle="1" w:styleId="387">
    <w:name w:val="Char Char1 Char Char"/>
    <w:basedOn w:val="20"/>
    <w:qFormat/>
    <w:uiPriority w:val="0"/>
  </w:style>
  <w:style w:type="paragraph" w:customStyle="1" w:styleId="388">
    <w:name w:val="标准正文"/>
    <w:qFormat/>
    <w:uiPriority w:val="0"/>
    <w:pPr>
      <w:widowControl w:val="0"/>
      <w:ind w:firstLine="420" w:firstLineChars="200"/>
      <w:jc w:val="both"/>
    </w:pPr>
    <w:rPr>
      <w:rFonts w:ascii="Times New Roman" w:hAnsi="Times New Roman" w:eastAsia="宋体" w:cs="Times New Roman"/>
      <w:snapToGrid w:val="0"/>
      <w:sz w:val="21"/>
      <w:szCs w:val="21"/>
      <w:lang w:val="en-US" w:eastAsia="zh-CN" w:bidi="ar-SA"/>
    </w:rPr>
  </w:style>
  <w:style w:type="character" w:customStyle="1" w:styleId="389">
    <w:name w:val="标题 字符"/>
    <w:link w:val="59"/>
    <w:qFormat/>
    <w:uiPriority w:val="0"/>
    <w:rPr>
      <w:rFonts w:ascii="Arial" w:hAnsi="Arial" w:cs="Arial"/>
      <w:b/>
      <w:bCs/>
      <w:kern w:val="2"/>
      <w:sz w:val="32"/>
      <w:szCs w:val="32"/>
    </w:rPr>
  </w:style>
  <w:style w:type="paragraph" w:customStyle="1" w:styleId="390">
    <w:name w:val="样式 标题 1H1NMP Heading 1 + 黑体 五号 非加粗"/>
    <w:basedOn w:val="3"/>
    <w:qFormat/>
    <w:uiPriority w:val="0"/>
    <w:pPr>
      <w:numPr>
        <w:numId w:val="0"/>
      </w:numPr>
      <w:tabs>
        <w:tab w:val="left" w:pos="432"/>
      </w:tabs>
      <w:ind w:left="432" w:hanging="432"/>
    </w:pPr>
    <w:rPr>
      <w:rFonts w:ascii="黑体" w:hAnsi="黑体" w:eastAsia="黑体"/>
      <w:b w:val="0"/>
      <w:bCs w:val="0"/>
      <w:sz w:val="21"/>
      <w:szCs w:val="21"/>
    </w:rPr>
  </w:style>
  <w:style w:type="paragraph" w:customStyle="1" w:styleId="391">
    <w:name w:val="列项·"/>
    <w:qFormat/>
    <w:uiPriority w:val="0"/>
    <w:pPr>
      <w:tabs>
        <w:tab w:val="left" w:pos="840"/>
        <w:tab w:val="left" w:pos="1260"/>
      </w:tabs>
      <w:ind w:left="1260" w:hanging="780"/>
      <w:jc w:val="both"/>
    </w:pPr>
    <w:rPr>
      <w:rFonts w:ascii="宋体" w:hAnsi="Times New Roman" w:eastAsia="宋体" w:cs="Times New Roman"/>
      <w:sz w:val="21"/>
      <w:lang w:val="en-US" w:eastAsia="zh-CN" w:bidi="ar-SA"/>
    </w:rPr>
  </w:style>
  <w:style w:type="paragraph" w:customStyle="1" w:styleId="392">
    <w:name w:val="Char Char2"/>
    <w:basedOn w:val="20"/>
    <w:qFormat/>
    <w:uiPriority w:val="0"/>
  </w:style>
  <w:style w:type="character" w:customStyle="1" w:styleId="393">
    <w:name w:val="脚注文本 字符"/>
    <w:basedOn w:val="67"/>
    <w:link w:val="47"/>
    <w:qFormat/>
    <w:uiPriority w:val="0"/>
    <w:rPr>
      <w:kern w:val="2"/>
      <w:sz w:val="18"/>
      <w:szCs w:val="18"/>
    </w:rPr>
  </w:style>
  <w:style w:type="character" w:customStyle="1" w:styleId="394">
    <w:name w:val="word"/>
    <w:basedOn w:val="67"/>
    <w:qFormat/>
    <w:uiPriority w:val="0"/>
  </w:style>
  <w:style w:type="paragraph" w:customStyle="1" w:styleId="395">
    <w:name w:val="QB前沿"/>
    <w:basedOn w:val="1"/>
    <w:qFormat/>
    <w:uiPriority w:val="0"/>
    <w:pPr>
      <w:keepNext/>
      <w:keepLines/>
      <w:spacing w:before="340" w:after="330" w:line="578" w:lineRule="auto"/>
      <w:jc w:val="center"/>
      <w:outlineLvl w:val="0"/>
    </w:pPr>
    <w:rPr>
      <w:rFonts w:ascii="黑体" w:eastAsia="黑体"/>
      <w:bCs/>
      <w:kern w:val="44"/>
      <w:sz w:val="32"/>
    </w:rPr>
  </w:style>
  <w:style w:type="paragraph" w:customStyle="1" w:styleId="396">
    <w:name w:val="QB表内文字"/>
    <w:basedOn w:val="103"/>
    <w:qFormat/>
    <w:uiPriority w:val="0"/>
    <w:pPr>
      <w:widowControl w:val="0"/>
      <w:ind w:firstLine="0" w:firstLineChars="0"/>
    </w:pPr>
  </w:style>
  <w:style w:type="paragraph" w:customStyle="1" w:styleId="397">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398">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399">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400">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401">
    <w:name w:val="标准书眉_偶数页"/>
    <w:basedOn w:val="400"/>
    <w:next w:val="1"/>
    <w:qFormat/>
    <w:uiPriority w:val="0"/>
    <w:pPr>
      <w:jc w:val="left"/>
    </w:pPr>
  </w:style>
  <w:style w:type="paragraph" w:customStyle="1" w:styleId="402">
    <w:name w:val="标准书眉一"/>
    <w:qFormat/>
    <w:uiPriority w:val="0"/>
    <w:pPr>
      <w:jc w:val="both"/>
    </w:pPr>
    <w:rPr>
      <w:rFonts w:ascii="Times New Roman" w:hAnsi="Times New Roman" w:eastAsia="宋体" w:cs="Times New Roman"/>
      <w:lang w:val="en-US" w:eastAsia="zh-CN" w:bidi="ar-SA"/>
    </w:rPr>
  </w:style>
  <w:style w:type="character" w:customStyle="1" w:styleId="403">
    <w:name w:val="发布"/>
    <w:qFormat/>
    <w:uiPriority w:val="0"/>
    <w:rPr>
      <w:rFonts w:ascii="黑体" w:eastAsia="黑体"/>
      <w:spacing w:val="22"/>
      <w:w w:val="100"/>
      <w:position w:val="3"/>
      <w:sz w:val="28"/>
    </w:rPr>
  </w:style>
  <w:style w:type="paragraph" w:customStyle="1" w:styleId="404">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405">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406">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407">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408">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409">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410">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411">
    <w:name w:val="封面正文"/>
    <w:qFormat/>
    <w:uiPriority w:val="0"/>
    <w:pPr>
      <w:jc w:val="both"/>
    </w:pPr>
    <w:rPr>
      <w:rFonts w:ascii="Times New Roman" w:hAnsi="Times New Roman" w:eastAsia="宋体" w:cs="Times New Roman"/>
      <w:lang w:val="en-US" w:eastAsia="zh-CN" w:bidi="ar-SA"/>
    </w:rPr>
  </w:style>
  <w:style w:type="paragraph" w:customStyle="1" w:styleId="412">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413">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eastAsia="黑体"/>
      <w:spacing w:val="20"/>
      <w:w w:val="135"/>
      <w:kern w:val="0"/>
      <w:sz w:val="36"/>
      <w:szCs w:val="20"/>
    </w:rPr>
  </w:style>
  <w:style w:type="paragraph" w:customStyle="1" w:styleId="414">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415">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416">
    <w:name w:val="InfoBlue"/>
    <w:basedOn w:val="1"/>
    <w:next w:val="25"/>
    <w:qFormat/>
    <w:uiPriority w:val="0"/>
    <w:pPr>
      <w:spacing w:after="120" w:line="240" w:lineRule="atLeast"/>
      <w:ind w:left="720"/>
      <w:jc w:val="left"/>
    </w:pPr>
    <w:rPr>
      <w:rFonts w:ascii="宋体"/>
      <w:i/>
      <w:snapToGrid w:val="0"/>
      <w:color w:val="0000FF"/>
      <w:kern w:val="0"/>
      <w:sz w:val="20"/>
      <w:szCs w:val="20"/>
    </w:rPr>
  </w:style>
  <w:style w:type="paragraph" w:customStyle="1" w:styleId="417">
    <w:name w:val="State Head"/>
    <w:basedOn w:val="1"/>
    <w:qFormat/>
    <w:uiPriority w:val="0"/>
    <w:pPr>
      <w:keepNext/>
      <w:widowControl/>
      <w:spacing w:before="240"/>
    </w:pPr>
    <w:rPr>
      <w:rFonts w:ascii="Arial" w:hAnsi="Arial"/>
      <w:b/>
      <w:kern w:val="0"/>
      <w:szCs w:val="20"/>
      <w:u w:val="single"/>
    </w:rPr>
  </w:style>
  <w:style w:type="character" w:customStyle="1" w:styleId="418">
    <w:name w:val="宏文本 字符"/>
    <w:basedOn w:val="67"/>
    <w:link w:val="2"/>
    <w:qFormat/>
    <w:uiPriority w:val="0"/>
    <w:rPr>
      <w:rFonts w:ascii="Courier New" w:hAnsi="Courier New"/>
      <w:kern w:val="2"/>
      <w:sz w:val="24"/>
      <w:lang w:val="en-US" w:eastAsia="zh-CN" w:bidi="ar-SA"/>
    </w:rPr>
  </w:style>
  <w:style w:type="paragraph" w:customStyle="1" w:styleId="419">
    <w:name w:val="正文2"/>
    <w:basedOn w:val="1"/>
    <w:qFormat/>
    <w:uiPriority w:val="0"/>
    <w:pPr>
      <w:ind w:firstLine="425"/>
    </w:pPr>
    <w:rPr>
      <w:szCs w:val="20"/>
    </w:rPr>
  </w:style>
  <w:style w:type="character" w:customStyle="1" w:styleId="420">
    <w:name w:val="称呼 字符"/>
    <w:basedOn w:val="67"/>
    <w:link w:val="23"/>
    <w:qFormat/>
    <w:uiPriority w:val="0"/>
    <w:rPr>
      <w:kern w:val="2"/>
      <w:sz w:val="21"/>
    </w:rPr>
  </w:style>
  <w:style w:type="paragraph" w:customStyle="1" w:styleId="421">
    <w:name w:val="图片说明"/>
    <w:basedOn w:val="1"/>
    <w:next w:val="1"/>
    <w:qFormat/>
    <w:uiPriority w:val="0"/>
    <w:pPr>
      <w:keepLines/>
      <w:widowControl/>
      <w:tabs>
        <w:tab w:val="left" w:pos="1575"/>
      </w:tabs>
      <w:spacing w:after="240"/>
      <w:jc w:val="center"/>
      <w:outlineLvl w:val="0"/>
    </w:pPr>
    <w:rPr>
      <w:szCs w:val="20"/>
    </w:rPr>
  </w:style>
  <w:style w:type="character" w:customStyle="1" w:styleId="422">
    <w:name w:val="副标题 字符"/>
    <w:basedOn w:val="67"/>
    <w:link w:val="44"/>
    <w:qFormat/>
    <w:uiPriority w:val="0"/>
    <w:rPr>
      <w:rFonts w:ascii="Arial" w:hAnsi="Arial"/>
      <w:b/>
      <w:kern w:val="28"/>
      <w:sz w:val="32"/>
    </w:rPr>
  </w:style>
  <w:style w:type="paragraph" w:customStyle="1" w:styleId="423">
    <w:name w:val="Style 2"/>
    <w:basedOn w:val="1"/>
    <w:qFormat/>
    <w:uiPriority w:val="0"/>
    <w:pPr>
      <w:autoSpaceDE w:val="0"/>
      <w:autoSpaceDN w:val="0"/>
      <w:jc w:val="center"/>
    </w:pPr>
    <w:rPr>
      <w:kern w:val="0"/>
    </w:rPr>
  </w:style>
  <w:style w:type="paragraph" w:customStyle="1" w:styleId="424">
    <w:name w:val="Char11"/>
    <w:basedOn w:val="1"/>
    <w:qFormat/>
    <w:uiPriority w:val="0"/>
    <w:pPr>
      <w:keepNext/>
      <w:autoSpaceDE w:val="0"/>
      <w:autoSpaceDN w:val="0"/>
      <w:adjustRightInd w:val="0"/>
      <w:snapToGrid w:val="0"/>
      <w:spacing w:line="300" w:lineRule="auto"/>
      <w:jc w:val="left"/>
    </w:pPr>
    <w:rPr>
      <w:kern w:val="0"/>
    </w:rPr>
  </w:style>
  <w:style w:type="paragraph" w:customStyle="1" w:styleId="425">
    <w:name w:val="Table_Text"/>
    <w:basedOn w:val="103"/>
    <w:qFormat/>
    <w:uiPriority w:val="0"/>
    <w:pPr>
      <w:widowControl w:val="0"/>
      <w:adjustRightInd w:val="0"/>
      <w:ind w:firstLine="0" w:firstLineChars="0"/>
    </w:pPr>
    <w:rPr>
      <w:rFonts w:ascii="Times New Roman"/>
      <w:color w:val="000000"/>
      <w:kern w:val="2"/>
      <w:szCs w:val="24"/>
    </w:rPr>
  </w:style>
  <w:style w:type="paragraph" w:customStyle="1" w:styleId="426">
    <w:name w:val="NO"/>
    <w:basedOn w:val="1"/>
    <w:link w:val="427"/>
    <w:qFormat/>
    <w:uiPriority w:val="0"/>
    <w:pPr>
      <w:keepLines/>
      <w:widowControl/>
      <w:spacing w:after="180"/>
      <w:ind w:left="1135" w:hanging="851"/>
      <w:jc w:val="left"/>
    </w:pPr>
    <w:rPr>
      <w:kern w:val="0"/>
      <w:sz w:val="20"/>
      <w:szCs w:val="20"/>
      <w:lang w:val="en-GB" w:eastAsia="en-US"/>
    </w:rPr>
  </w:style>
  <w:style w:type="character" w:customStyle="1" w:styleId="427">
    <w:name w:val="NO Zchn"/>
    <w:link w:val="426"/>
    <w:qFormat/>
    <w:uiPriority w:val="0"/>
    <w:rPr>
      <w:lang w:val="en-GB" w:eastAsia="en-US"/>
    </w:rPr>
  </w:style>
  <w:style w:type="character" w:customStyle="1" w:styleId="428">
    <w:name w:val="sh141"/>
    <w:qFormat/>
    <w:uiPriority w:val="0"/>
    <w:rPr>
      <w:color w:val="2B2B2B"/>
      <w:sz w:val="21"/>
      <w:szCs w:val="21"/>
    </w:rPr>
  </w:style>
  <w:style w:type="paragraph" w:customStyle="1" w:styleId="429">
    <w:name w:val="Char Char11"/>
    <w:basedOn w:val="20"/>
    <w:qFormat/>
    <w:uiPriority w:val="0"/>
    <w:pPr>
      <w:adjustRightInd w:val="0"/>
      <w:spacing w:line="436" w:lineRule="exact"/>
      <w:ind w:left="357"/>
      <w:jc w:val="left"/>
      <w:outlineLvl w:val="3"/>
    </w:pPr>
    <w:rPr>
      <w:rFonts w:ascii="Tahoma" w:hAnsi="Tahoma"/>
      <w:b/>
    </w:rPr>
  </w:style>
  <w:style w:type="paragraph" w:customStyle="1" w:styleId="430">
    <w:name w:val="作者"/>
    <w:basedOn w:val="1"/>
    <w:qFormat/>
    <w:uiPriority w:val="0"/>
    <w:pPr>
      <w:widowControl/>
      <w:jc w:val="center"/>
    </w:pPr>
    <w:rPr>
      <w:kern w:val="0"/>
      <w:lang w:eastAsia="de-DE"/>
    </w:rPr>
  </w:style>
  <w:style w:type="paragraph" w:customStyle="1" w:styleId="431">
    <w:name w:val="样式2居中"/>
    <w:basedOn w:val="1"/>
    <w:qFormat/>
    <w:uiPriority w:val="0"/>
    <w:pPr>
      <w:widowControl/>
      <w:tabs>
        <w:tab w:val="left" w:pos="480"/>
      </w:tabs>
      <w:jc w:val="center"/>
    </w:pPr>
    <w:rPr>
      <w:kern w:val="0"/>
    </w:rPr>
  </w:style>
  <w:style w:type="paragraph" w:customStyle="1" w:styleId="432">
    <w:name w:val="标题2"/>
    <w:basedOn w:val="1"/>
    <w:qFormat/>
    <w:uiPriority w:val="0"/>
    <w:pPr>
      <w:keepNext/>
      <w:widowControl/>
      <w:tabs>
        <w:tab w:val="left" w:pos="480"/>
        <w:tab w:val="left" w:pos="992"/>
        <w:tab w:val="left" w:pos="7200"/>
      </w:tabs>
      <w:spacing w:before="240" w:after="60"/>
      <w:ind w:left="992" w:hanging="708"/>
      <w:jc w:val="left"/>
      <w:outlineLvl w:val="1"/>
    </w:pPr>
    <w:rPr>
      <w:rFonts w:ascii="宋体" w:hAnsi="宋体" w:cs="宋体"/>
      <w:b/>
      <w:bCs/>
      <w:kern w:val="0"/>
      <w:szCs w:val="20"/>
      <w:lang w:eastAsia="de-DE"/>
    </w:rPr>
  </w:style>
  <w:style w:type="paragraph" w:customStyle="1" w:styleId="433">
    <w:name w:val="标题1"/>
    <w:basedOn w:val="1"/>
    <w:qFormat/>
    <w:uiPriority w:val="0"/>
    <w:pPr>
      <w:widowControl/>
      <w:spacing w:beforeLines="50" w:afterLines="50"/>
      <w:jc w:val="left"/>
      <w:outlineLvl w:val="1"/>
    </w:pPr>
    <w:rPr>
      <w:rFonts w:ascii="宋体" w:hAnsi="宋体"/>
      <w:b/>
      <w:kern w:val="0"/>
      <w:szCs w:val="20"/>
      <w:lang w:eastAsia="de-DE"/>
    </w:rPr>
  </w:style>
  <w:style w:type="paragraph" w:customStyle="1" w:styleId="434">
    <w:name w:val="章标题1"/>
    <w:basedOn w:val="1"/>
    <w:qFormat/>
    <w:uiPriority w:val="0"/>
    <w:pPr>
      <w:widowControl/>
      <w:spacing w:beforeLines="50" w:after="156"/>
      <w:jc w:val="left"/>
      <w:outlineLvl w:val="1"/>
    </w:pPr>
    <w:rPr>
      <w:rFonts w:ascii="宋体" w:hAnsi="宋体"/>
      <w:b/>
      <w:bCs/>
      <w:kern w:val="0"/>
      <w:sz w:val="30"/>
      <w:szCs w:val="20"/>
      <w:lang w:eastAsia="de-DE"/>
    </w:rPr>
  </w:style>
  <w:style w:type="paragraph" w:customStyle="1" w:styleId="435">
    <w:name w:val="条标题"/>
    <w:basedOn w:val="1"/>
    <w:qFormat/>
    <w:uiPriority w:val="0"/>
    <w:pPr>
      <w:widowControl/>
      <w:ind w:left="105"/>
      <w:jc w:val="left"/>
      <w:outlineLvl w:val="2"/>
    </w:pPr>
    <w:rPr>
      <w:rFonts w:ascii="宋体" w:cs="宋体"/>
      <w:b/>
      <w:kern w:val="0"/>
      <w:lang w:eastAsia="de-DE"/>
    </w:rPr>
  </w:style>
  <w:style w:type="paragraph" w:customStyle="1" w:styleId="436">
    <w:name w:val="首行缩进2字符"/>
    <w:basedOn w:val="1"/>
    <w:qFormat/>
    <w:uiPriority w:val="0"/>
    <w:pPr>
      <w:widowControl/>
      <w:tabs>
        <w:tab w:val="left" w:pos="-2340"/>
      </w:tabs>
      <w:ind w:left="756" w:leftChars="200" w:hanging="336" w:hangingChars="160"/>
      <w:jc w:val="left"/>
    </w:pPr>
    <w:rPr>
      <w:kern w:val="0"/>
      <w:lang w:eastAsia="de-DE"/>
    </w:rPr>
  </w:style>
  <w:style w:type="paragraph" w:customStyle="1" w:styleId="437">
    <w:name w:val="样式 列表编号 2 + 段前: 0.5 行"/>
    <w:basedOn w:val="14"/>
    <w:qFormat/>
    <w:uiPriority w:val="0"/>
    <w:pPr>
      <w:widowControl/>
      <w:tabs>
        <w:tab w:val="clear" w:pos="780"/>
      </w:tabs>
      <w:adjustRightInd/>
      <w:snapToGrid/>
      <w:ind w:left="0" w:leftChars="0" w:firstLine="0" w:firstLineChars="0"/>
      <w:jc w:val="left"/>
    </w:pPr>
    <w:rPr>
      <w:rFonts w:ascii="Times New Roman" w:cs="宋体"/>
      <w:b/>
      <w:kern w:val="0"/>
      <w:sz w:val="21"/>
      <w:szCs w:val="20"/>
      <w:lang w:eastAsia="de-DE"/>
    </w:rPr>
  </w:style>
  <w:style w:type="paragraph" w:customStyle="1" w:styleId="438">
    <w:name w:val="编号"/>
    <w:basedOn w:val="1"/>
    <w:qFormat/>
    <w:uiPriority w:val="0"/>
    <w:pPr>
      <w:widowControl/>
      <w:numPr>
        <w:ilvl w:val="0"/>
        <w:numId w:val="35"/>
      </w:numPr>
      <w:jc w:val="left"/>
    </w:pPr>
    <w:rPr>
      <w:kern w:val="0"/>
      <w:lang w:eastAsia="de-DE"/>
    </w:rPr>
  </w:style>
  <w:style w:type="paragraph" w:customStyle="1" w:styleId="439">
    <w:name w:val="编号－1"/>
    <w:basedOn w:val="1"/>
    <w:qFormat/>
    <w:uiPriority w:val="0"/>
    <w:pPr>
      <w:widowControl/>
      <w:numPr>
        <w:ilvl w:val="0"/>
        <w:numId w:val="36"/>
      </w:numPr>
      <w:jc w:val="left"/>
    </w:pPr>
    <w:rPr>
      <w:kern w:val="0"/>
      <w:lang w:eastAsia="de-DE"/>
    </w:rPr>
  </w:style>
  <w:style w:type="character" w:customStyle="1" w:styleId="440">
    <w:name w:val="样式 三号 加粗"/>
    <w:qFormat/>
    <w:uiPriority w:val="0"/>
    <w:rPr>
      <w:rFonts w:ascii="Times New Roman" w:hAnsi="Times New Roman" w:eastAsia="宋体"/>
      <w:b/>
      <w:bCs/>
      <w:sz w:val="32"/>
      <w:lang w:eastAsia="zh-CN"/>
    </w:rPr>
  </w:style>
  <w:style w:type="paragraph" w:customStyle="1" w:styleId="441">
    <w:name w:val="样式 图表标题 + 段后: 0.5 行"/>
    <w:basedOn w:val="17"/>
    <w:qFormat/>
    <w:uiPriority w:val="0"/>
    <w:pPr>
      <w:widowControl/>
      <w:tabs>
        <w:tab w:val="left" w:pos="480"/>
        <w:tab w:val="left" w:pos="7200"/>
        <w:tab w:val="left" w:pos="8160"/>
      </w:tabs>
      <w:spacing w:before="152" w:after="156"/>
      <w:ind w:firstLine="0" w:firstLineChars="0"/>
      <w:jc w:val="center"/>
    </w:pPr>
    <w:rPr>
      <w:rFonts w:eastAsia="黑体" w:cs="宋体"/>
      <w:kern w:val="0"/>
      <w:szCs w:val="20"/>
      <w:lang w:eastAsia="de-DE"/>
    </w:rPr>
  </w:style>
  <w:style w:type="paragraph" w:customStyle="1" w:styleId="442">
    <w:name w:val="TT"/>
    <w:basedOn w:val="3"/>
    <w:next w:val="1"/>
    <w:qFormat/>
    <w:uiPriority w:val="0"/>
    <w:pPr>
      <w:widowControl/>
      <w:numPr>
        <w:numId w:val="0"/>
      </w:numPr>
      <w:pBdr>
        <w:top w:val="single" w:color="auto" w:sz="12" w:space="3"/>
      </w:pBdr>
      <w:overflowPunct w:val="0"/>
      <w:autoSpaceDE w:val="0"/>
      <w:autoSpaceDN w:val="0"/>
      <w:spacing w:beforeLines="50" w:after="180" w:line="240" w:lineRule="auto"/>
      <w:textAlignment w:val="baseline"/>
      <w:outlineLvl w:val="9"/>
    </w:pPr>
    <w:rPr>
      <w:rFonts w:ascii="Arial" w:hAnsi="Arial" w:eastAsia="黑体"/>
      <w:bCs w:val="0"/>
      <w:kern w:val="0"/>
      <w:sz w:val="36"/>
      <w:szCs w:val="20"/>
      <w:lang w:val="en-GB" w:eastAsia="en-US"/>
    </w:rPr>
  </w:style>
  <w:style w:type="paragraph" w:customStyle="1" w:styleId="443">
    <w:name w:val="样式 标题 2H2h2h21Heading TwoR2Head2A2heading8 + 段后: 7.8 磅"/>
    <w:basedOn w:val="4"/>
    <w:qFormat/>
    <w:uiPriority w:val="0"/>
    <w:pPr>
      <w:keepLines w:val="0"/>
      <w:widowControl/>
      <w:spacing w:beforeLines="50" w:after="156"/>
    </w:pPr>
    <w:rPr>
      <w:rFonts w:cs="宋体"/>
      <w:b w:val="0"/>
      <w:kern w:val="0"/>
      <w:sz w:val="21"/>
      <w:szCs w:val="20"/>
      <w:lang w:eastAsia="de-DE"/>
    </w:rPr>
  </w:style>
  <w:style w:type="paragraph" w:customStyle="1" w:styleId="444">
    <w:name w:val="样式 样式3 + 段后: 0.5 行"/>
    <w:basedOn w:val="334"/>
    <w:qFormat/>
    <w:uiPriority w:val="0"/>
    <w:pPr>
      <w:widowControl/>
      <w:spacing w:afterLines="50" w:line="240" w:lineRule="auto"/>
      <w:jc w:val="left"/>
    </w:pPr>
    <w:rPr>
      <w:rFonts w:ascii="Times New Roman" w:hAnsi="Times New Roman" w:cs="宋体"/>
      <w:szCs w:val="20"/>
      <w:lang w:eastAsia="de-DE"/>
    </w:rPr>
  </w:style>
  <w:style w:type="paragraph" w:customStyle="1" w:styleId="445">
    <w:name w:val="样式 段后: 0.5 行"/>
    <w:basedOn w:val="1"/>
    <w:qFormat/>
    <w:uiPriority w:val="0"/>
    <w:pPr>
      <w:widowControl/>
      <w:jc w:val="left"/>
    </w:pPr>
    <w:rPr>
      <w:rFonts w:cs="宋体"/>
      <w:kern w:val="0"/>
      <w:szCs w:val="20"/>
      <w:lang w:eastAsia="de-DE"/>
    </w:rPr>
  </w:style>
  <w:style w:type="paragraph" w:customStyle="1" w:styleId="446">
    <w:name w:val="样式 标题 1NMP Heading 1H1h1Huvudrubrik + 两端对齐 段后: 0.5 行"/>
    <w:basedOn w:val="3"/>
    <w:qFormat/>
    <w:uiPriority w:val="0"/>
    <w:pPr>
      <w:widowControl/>
      <w:numPr>
        <w:numId w:val="37"/>
      </w:numPr>
      <w:tabs>
        <w:tab w:val="left" w:pos="8160"/>
      </w:tabs>
      <w:spacing w:beforeLines="50" w:line="240" w:lineRule="auto"/>
    </w:pPr>
    <w:rPr>
      <w:rFonts w:eastAsia="黑体" w:cs="宋体"/>
      <w:b w:val="0"/>
      <w:bCs w:val="0"/>
      <w:sz w:val="21"/>
      <w:lang w:eastAsia="de-DE"/>
    </w:rPr>
  </w:style>
  <w:style w:type="paragraph" w:customStyle="1" w:styleId="447">
    <w:name w:val="样式 标题 3h3Underrubrik2H3 + 两端对齐 段前: 13 磅 段后: 13 磅 行距: 多倍行距 ..."/>
    <w:basedOn w:val="5"/>
    <w:qFormat/>
    <w:uiPriority w:val="0"/>
    <w:pPr>
      <w:widowControl/>
      <w:numPr>
        <w:ilvl w:val="0"/>
        <w:numId w:val="0"/>
      </w:numPr>
      <w:tabs>
        <w:tab w:val="left" w:pos="480"/>
        <w:tab w:val="left" w:pos="720"/>
        <w:tab w:val="left" w:pos="7200"/>
      </w:tabs>
    </w:pPr>
    <w:rPr>
      <w:rFonts w:ascii="黑体" w:eastAsia="黑体" w:cs="宋体"/>
      <w:b/>
      <w:bCs w:val="0"/>
      <w:kern w:val="0"/>
      <w:szCs w:val="20"/>
      <w:lang w:eastAsia="de-DE"/>
    </w:rPr>
  </w:style>
  <w:style w:type="paragraph" w:customStyle="1" w:styleId="448">
    <w:name w:val="样式 样式 标题 1NMP Heading 1H1h1Huvudrubrik + 两端对齐 段后: 0.5 行 + 段后: 0...."/>
    <w:basedOn w:val="446"/>
    <w:qFormat/>
    <w:uiPriority w:val="0"/>
    <w:pPr>
      <w:numPr>
        <w:numId w:val="0"/>
      </w:numPr>
      <w:spacing w:before="100" w:beforeAutospacing="1" w:line="360" w:lineRule="auto"/>
    </w:pPr>
    <w:rPr>
      <w:sz w:val="28"/>
    </w:rPr>
  </w:style>
  <w:style w:type="paragraph" w:customStyle="1" w:styleId="449">
    <w:name w:val="样式 居中"/>
    <w:basedOn w:val="1"/>
    <w:qFormat/>
    <w:uiPriority w:val="0"/>
    <w:pPr>
      <w:widowControl/>
      <w:jc w:val="center"/>
    </w:pPr>
    <w:rPr>
      <w:rFonts w:ascii="黑体" w:eastAsia="黑体" w:cs="宋体"/>
      <w:kern w:val="0"/>
      <w:sz w:val="32"/>
      <w:szCs w:val="32"/>
      <w:lang w:eastAsia="de-DE"/>
    </w:rPr>
  </w:style>
  <w:style w:type="paragraph" w:customStyle="1" w:styleId="450">
    <w:name w:val="样式5"/>
    <w:basedOn w:val="1"/>
    <w:qFormat/>
    <w:uiPriority w:val="0"/>
    <w:pPr>
      <w:widowControl/>
      <w:jc w:val="left"/>
    </w:pPr>
    <w:rPr>
      <w:kern w:val="0"/>
      <w:lang w:eastAsia="de-DE"/>
    </w:rPr>
  </w:style>
  <w:style w:type="paragraph" w:customStyle="1" w:styleId="451">
    <w:name w:val="B2"/>
    <w:basedOn w:val="28"/>
    <w:qFormat/>
    <w:uiPriority w:val="0"/>
    <w:pPr>
      <w:widowControl/>
      <w:overflowPunct w:val="0"/>
      <w:autoSpaceDE w:val="0"/>
      <w:autoSpaceDN w:val="0"/>
      <w:adjustRightInd w:val="0"/>
      <w:ind w:left="851" w:leftChars="0" w:hanging="284" w:firstLineChars="0"/>
      <w:jc w:val="left"/>
      <w:textAlignment w:val="baseline"/>
    </w:pPr>
    <w:rPr>
      <w:kern w:val="0"/>
      <w:sz w:val="20"/>
      <w:lang w:val="en-GB" w:eastAsia="en-US"/>
    </w:rPr>
  </w:style>
  <w:style w:type="table" w:customStyle="1" w:styleId="452">
    <w:name w:val="网格型1"/>
    <w:basedOn w:val="63"/>
    <w:qFormat/>
    <w:uiPriority w:val="59"/>
    <w:pPr>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53">
    <w:name w:val="È±Ê¡ÎÄ±¾"/>
    <w:basedOn w:val="1"/>
    <w:qFormat/>
    <w:uiPriority w:val="0"/>
    <w:pPr>
      <w:widowControl/>
      <w:overflowPunct w:val="0"/>
      <w:autoSpaceDE w:val="0"/>
      <w:autoSpaceDN w:val="0"/>
      <w:adjustRightInd w:val="0"/>
      <w:jc w:val="left"/>
      <w:textAlignment w:val="baseline"/>
    </w:pPr>
    <w:rPr>
      <w:kern w:val="0"/>
      <w:lang w:eastAsia="de-DE"/>
    </w:rPr>
  </w:style>
  <w:style w:type="paragraph" w:customStyle="1" w:styleId="454">
    <w:name w:val="标题4后的正文"/>
    <w:basedOn w:val="61"/>
    <w:qFormat/>
    <w:uiPriority w:val="0"/>
    <w:pPr>
      <w:autoSpaceDE w:val="0"/>
      <w:autoSpaceDN w:val="0"/>
      <w:adjustRightInd w:val="0"/>
      <w:spacing w:after="0"/>
      <w:ind w:firstLine="200" w:firstLineChars="200"/>
    </w:pPr>
    <w:rPr>
      <w:rFonts w:ascii="Arial" w:hAnsi="Arial"/>
    </w:rPr>
  </w:style>
  <w:style w:type="paragraph" w:customStyle="1" w:styleId="455">
    <w:name w:val="Char Char Char"/>
    <w:basedOn w:val="1"/>
    <w:qFormat/>
    <w:uiPriority w:val="0"/>
    <w:pPr>
      <w:widowControl/>
      <w:spacing w:after="160" w:line="240" w:lineRule="exact"/>
      <w:jc w:val="left"/>
    </w:pPr>
    <w:rPr>
      <w:rFonts w:ascii="Arial" w:hAnsi="Arial" w:cs="Arial"/>
      <w:color w:val="0000FF"/>
      <w:sz w:val="20"/>
      <w:szCs w:val="20"/>
    </w:rPr>
  </w:style>
  <w:style w:type="paragraph" w:customStyle="1" w:styleId="456">
    <w:name w:val="列项——"/>
    <w:link w:val="471"/>
    <w:qFormat/>
    <w:uiPriority w:val="0"/>
    <w:pPr>
      <w:widowControl w:val="0"/>
      <w:tabs>
        <w:tab w:val="left" w:pos="360"/>
        <w:tab w:val="left" w:pos="454"/>
        <w:tab w:val="left" w:pos="854"/>
      </w:tabs>
      <w:ind w:left="360" w:leftChars="200" w:hanging="360" w:hangingChars="200"/>
      <w:jc w:val="both"/>
    </w:pPr>
    <w:rPr>
      <w:rFonts w:ascii="宋体" w:hAnsi="Times New Roman" w:eastAsia="宋体" w:cs="Times New Roman"/>
      <w:sz w:val="21"/>
      <w:lang w:val="en-US" w:eastAsia="zh-CN" w:bidi="ar-SA"/>
    </w:rPr>
  </w:style>
  <w:style w:type="paragraph" w:customStyle="1" w:styleId="45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458">
    <w:name w:val="EW"/>
    <w:basedOn w:val="1"/>
    <w:qFormat/>
    <w:uiPriority w:val="0"/>
    <w:pPr>
      <w:keepLines/>
      <w:widowControl/>
      <w:autoSpaceDE w:val="0"/>
      <w:autoSpaceDN w:val="0"/>
      <w:ind w:left="1702" w:hanging="1418"/>
      <w:jc w:val="left"/>
    </w:pPr>
    <w:rPr>
      <w:kern w:val="0"/>
      <w:sz w:val="20"/>
      <w:szCs w:val="20"/>
      <w:lang w:val="en-GB" w:eastAsia="de-DE"/>
    </w:rPr>
  </w:style>
  <w:style w:type="paragraph" w:customStyle="1" w:styleId="459">
    <w:name w:val="样式 B1 + 五号 加粗"/>
    <w:basedOn w:val="1"/>
    <w:qFormat/>
    <w:uiPriority w:val="0"/>
    <w:pPr>
      <w:widowControl/>
      <w:overflowPunct w:val="0"/>
      <w:autoSpaceDE w:val="0"/>
      <w:autoSpaceDN w:val="0"/>
      <w:adjustRightInd w:val="0"/>
      <w:spacing w:before="180"/>
      <w:ind w:left="568" w:hanging="284"/>
      <w:jc w:val="left"/>
      <w:textAlignment w:val="baseline"/>
    </w:pPr>
    <w:rPr>
      <w:b/>
      <w:bCs/>
      <w:kern w:val="0"/>
      <w:szCs w:val="20"/>
      <w:lang w:val="en-GB"/>
    </w:rPr>
  </w:style>
  <w:style w:type="paragraph" w:customStyle="1" w:styleId="460">
    <w:name w:val="样式 样式 B1 + 五号 加粗 + 宋体 左侧:  0 厘米"/>
    <w:basedOn w:val="459"/>
    <w:qFormat/>
    <w:uiPriority w:val="0"/>
    <w:pPr>
      <w:ind w:left="0" w:firstLine="422"/>
    </w:pPr>
    <w:rPr>
      <w:rFonts w:ascii="宋体" w:hAnsi="宋体" w:cs="宋体"/>
      <w:b w:val="0"/>
    </w:rPr>
  </w:style>
  <w:style w:type="paragraph" w:customStyle="1" w:styleId="461">
    <w:name w:val="悬挂1.5字符"/>
    <w:basedOn w:val="1"/>
    <w:qFormat/>
    <w:uiPriority w:val="0"/>
    <w:pPr>
      <w:widowControl/>
      <w:ind w:left="150" w:hanging="150" w:hangingChars="150"/>
      <w:jc w:val="left"/>
    </w:pPr>
    <w:rPr>
      <w:kern w:val="0"/>
      <w:lang w:eastAsia="de-DE"/>
    </w:rPr>
  </w:style>
  <w:style w:type="paragraph" w:customStyle="1" w:styleId="462">
    <w:name w:val="正文表标题"/>
    <w:next w:val="103"/>
    <w:qFormat/>
    <w:uiPriority w:val="0"/>
    <w:pPr>
      <w:numPr>
        <w:ilvl w:val="0"/>
        <w:numId w:val="38"/>
      </w:numPr>
      <w:spacing w:beforeLines="50" w:afterLines="50"/>
      <w:jc w:val="center"/>
    </w:pPr>
    <w:rPr>
      <w:rFonts w:ascii="黑体" w:hAnsi="Times New Roman" w:eastAsia="黑体" w:cs="Times New Roman"/>
      <w:sz w:val="21"/>
      <w:lang w:val="en-US" w:eastAsia="zh-CN" w:bidi="ar-SA"/>
    </w:rPr>
  </w:style>
  <w:style w:type="paragraph" w:customStyle="1" w:styleId="463">
    <w:name w:val="参考文献、索引标题"/>
    <w:basedOn w:val="353"/>
    <w:next w:val="1"/>
    <w:qFormat/>
    <w:uiPriority w:val="0"/>
    <w:pPr>
      <w:numPr>
        <w:numId w:val="0"/>
      </w:numPr>
      <w:spacing w:after="200"/>
    </w:pPr>
    <w:rPr>
      <w:sz w:val="21"/>
    </w:rPr>
  </w:style>
  <w:style w:type="paragraph" w:customStyle="1" w:styleId="464">
    <w:name w:val="附录二级条标题"/>
    <w:basedOn w:val="1"/>
    <w:next w:val="103"/>
    <w:qFormat/>
    <w:uiPriority w:val="0"/>
    <w:pPr>
      <w:widowControl/>
      <w:numPr>
        <w:ilvl w:val="3"/>
        <w:numId w:val="39"/>
      </w:numPr>
      <w:tabs>
        <w:tab w:val="left" w:pos="454"/>
      </w:tabs>
      <w:wordWrap w:val="0"/>
      <w:overflowPunct w:val="0"/>
      <w:autoSpaceDE w:val="0"/>
      <w:autoSpaceDN w:val="0"/>
      <w:ind w:left="454" w:hanging="454"/>
      <w:jc w:val="left"/>
      <w:textAlignment w:val="baseline"/>
      <w:outlineLvl w:val="3"/>
    </w:pPr>
    <w:rPr>
      <w:rFonts w:ascii="宋体"/>
      <w:kern w:val="21"/>
      <w:szCs w:val="20"/>
      <w:lang w:eastAsia="de-DE"/>
    </w:rPr>
  </w:style>
  <w:style w:type="paragraph" w:customStyle="1" w:styleId="465">
    <w:name w:val="附录四级条标题"/>
    <w:basedOn w:val="1"/>
    <w:next w:val="103"/>
    <w:qFormat/>
    <w:uiPriority w:val="0"/>
    <w:pPr>
      <w:widowControl/>
      <w:numPr>
        <w:ilvl w:val="5"/>
        <w:numId w:val="39"/>
      </w:numPr>
      <w:wordWrap w:val="0"/>
      <w:overflowPunct w:val="0"/>
      <w:autoSpaceDE w:val="0"/>
      <w:autoSpaceDN w:val="0"/>
      <w:jc w:val="left"/>
      <w:textAlignment w:val="baseline"/>
      <w:outlineLvl w:val="5"/>
    </w:pPr>
    <w:rPr>
      <w:rFonts w:ascii="宋体"/>
      <w:kern w:val="21"/>
      <w:szCs w:val="20"/>
      <w:lang w:eastAsia="de-DE"/>
    </w:rPr>
  </w:style>
  <w:style w:type="paragraph" w:customStyle="1" w:styleId="466">
    <w:name w:val="EX"/>
    <w:basedOn w:val="1"/>
    <w:qFormat/>
    <w:uiPriority w:val="0"/>
    <w:pPr>
      <w:keepLines/>
      <w:widowControl/>
      <w:overflowPunct w:val="0"/>
      <w:autoSpaceDE w:val="0"/>
      <w:autoSpaceDN w:val="0"/>
      <w:adjustRightInd w:val="0"/>
      <w:spacing w:after="180"/>
      <w:ind w:left="1702" w:hanging="1418"/>
      <w:jc w:val="left"/>
      <w:textAlignment w:val="baseline"/>
    </w:pPr>
    <w:rPr>
      <w:kern w:val="0"/>
      <w:sz w:val="20"/>
      <w:szCs w:val="20"/>
      <w:lang w:val="en-GB" w:eastAsia="en-US"/>
    </w:rPr>
  </w:style>
  <w:style w:type="paragraph" w:customStyle="1" w:styleId="467">
    <w:name w:val="示例"/>
    <w:next w:val="103"/>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468">
    <w:name w:val="四级无标题条"/>
    <w:basedOn w:val="1"/>
    <w:qFormat/>
    <w:uiPriority w:val="0"/>
    <w:pPr>
      <w:widowControl/>
      <w:jc w:val="left"/>
    </w:pPr>
    <w:rPr>
      <w:kern w:val="0"/>
      <w:lang w:eastAsia="de-DE"/>
    </w:rPr>
  </w:style>
  <w:style w:type="paragraph" w:customStyle="1" w:styleId="469">
    <w:name w:val="样式 样式3 + 左侧:  0 厘米 悬挂缩进: 2.5 字符"/>
    <w:basedOn w:val="1"/>
    <w:qFormat/>
    <w:uiPriority w:val="0"/>
    <w:pPr>
      <w:widowControl/>
      <w:ind w:left="400" w:leftChars="200" w:hanging="200" w:hangingChars="200"/>
      <w:jc w:val="left"/>
    </w:pPr>
    <w:rPr>
      <w:rFonts w:cs="宋体"/>
      <w:kern w:val="0"/>
      <w:szCs w:val="20"/>
      <w:lang w:eastAsia="de-DE"/>
    </w:rPr>
  </w:style>
  <w:style w:type="paragraph" w:customStyle="1" w:styleId="470">
    <w:name w:val="样式 列项—— + (符号) 宋体"/>
    <w:basedOn w:val="1"/>
    <w:link w:val="472"/>
    <w:qFormat/>
    <w:uiPriority w:val="0"/>
    <w:pPr>
      <w:widowControl/>
      <w:tabs>
        <w:tab w:val="left" w:pos="854"/>
      </w:tabs>
      <w:jc w:val="left"/>
    </w:pPr>
    <w:rPr>
      <w:rFonts w:ascii="宋体"/>
      <w:kern w:val="0"/>
      <w:szCs w:val="20"/>
      <w:lang w:eastAsia="de-DE"/>
    </w:rPr>
  </w:style>
  <w:style w:type="character" w:customStyle="1" w:styleId="471">
    <w:name w:val="列项—— Char"/>
    <w:link w:val="456"/>
    <w:qFormat/>
    <w:uiPriority w:val="0"/>
    <w:rPr>
      <w:rFonts w:ascii="宋体"/>
      <w:sz w:val="21"/>
      <w:lang w:bidi="ar-SA"/>
    </w:rPr>
  </w:style>
  <w:style w:type="character" w:customStyle="1" w:styleId="472">
    <w:name w:val="样式 列项—— + (符号) 宋体 Char"/>
    <w:link w:val="470"/>
    <w:qFormat/>
    <w:uiPriority w:val="0"/>
    <w:rPr>
      <w:rFonts w:ascii="宋体" w:cstheme="minorBidi"/>
      <w:sz w:val="24"/>
      <w:lang w:eastAsia="de-DE"/>
    </w:rPr>
  </w:style>
  <w:style w:type="paragraph" w:customStyle="1" w:styleId="473">
    <w:name w:val="样式 标题 3Underrubrik2H3h3 + Times New Roman"/>
    <w:basedOn w:val="5"/>
    <w:qFormat/>
    <w:uiPriority w:val="0"/>
    <w:pPr>
      <w:keepLines w:val="0"/>
      <w:widowControl/>
      <w:numPr>
        <w:ilvl w:val="0"/>
        <w:numId w:val="0"/>
      </w:numPr>
      <w:tabs>
        <w:tab w:val="left" w:pos="720"/>
      </w:tabs>
      <w:overflowPunct w:val="0"/>
      <w:autoSpaceDE w:val="0"/>
      <w:autoSpaceDN w:val="0"/>
      <w:adjustRightInd w:val="0"/>
      <w:spacing w:before="120" w:after="180" w:line="240" w:lineRule="auto"/>
      <w:ind w:left="1134" w:hanging="1134"/>
      <w:textAlignment w:val="baseline"/>
    </w:pPr>
    <w:rPr>
      <w:rFonts w:eastAsia="黑体"/>
      <w:b/>
      <w:bCs w:val="0"/>
      <w:kern w:val="0"/>
      <w:sz w:val="28"/>
      <w:szCs w:val="20"/>
      <w:lang w:val="en-GB" w:eastAsia="en-US"/>
    </w:rPr>
  </w:style>
  <w:style w:type="paragraph" w:customStyle="1" w:styleId="474">
    <w:name w:val="线"/>
    <w:basedOn w:val="1"/>
    <w:qFormat/>
    <w:uiPriority w:val="0"/>
    <w:pPr>
      <w:widowControl/>
      <w:adjustRightInd w:val="0"/>
      <w:spacing w:before="40" w:after="40"/>
      <w:jc w:val="center"/>
    </w:pPr>
    <w:rPr>
      <w:kern w:val="0"/>
      <w:sz w:val="15"/>
      <w:szCs w:val="20"/>
      <w:lang w:eastAsia="de-DE"/>
    </w:rPr>
  </w:style>
  <w:style w:type="paragraph" w:customStyle="1" w:styleId="475">
    <w:name w:val="文本框文字"/>
    <w:basedOn w:val="1"/>
    <w:qFormat/>
    <w:uiPriority w:val="0"/>
    <w:pPr>
      <w:widowControl/>
      <w:jc w:val="center"/>
    </w:pPr>
    <w:rPr>
      <w:kern w:val="0"/>
      <w:lang w:eastAsia="de-DE"/>
    </w:rPr>
  </w:style>
  <w:style w:type="paragraph" w:customStyle="1" w:styleId="476">
    <w:name w:val="样式 章标题 + 段前: 0.5 行 段后: 0.5 行"/>
    <w:basedOn w:val="354"/>
    <w:qFormat/>
    <w:uiPriority w:val="0"/>
    <w:pPr>
      <w:spacing w:before="120" w:after="120" w:line="240" w:lineRule="auto"/>
      <w:ind w:left="0"/>
    </w:pPr>
    <w:rPr>
      <w:rFonts w:ascii="黑体" w:hAnsi="Times New Roman" w:eastAsia="黑体" w:cs="宋体"/>
      <w:kern w:val="0"/>
      <w:szCs w:val="20"/>
    </w:rPr>
  </w:style>
  <w:style w:type="paragraph" w:customStyle="1" w:styleId="477">
    <w:name w:val="六级标题"/>
    <w:basedOn w:val="476"/>
    <w:qFormat/>
    <w:uiPriority w:val="0"/>
  </w:style>
  <w:style w:type="paragraph" w:customStyle="1" w:styleId="478">
    <w:name w:val="样式 二级条标题 + 段前: 0.5 行"/>
    <w:basedOn w:val="356"/>
    <w:qFormat/>
    <w:uiPriority w:val="0"/>
    <w:pPr>
      <w:numPr>
        <w:ilvl w:val="0"/>
        <w:numId w:val="0"/>
      </w:numPr>
      <w:spacing w:beforeLines="50"/>
      <w:jc w:val="both"/>
      <w:outlineLvl w:val="3"/>
    </w:pPr>
    <w:rPr>
      <w:rFonts w:ascii="黑体" w:cs="宋体"/>
    </w:rPr>
  </w:style>
  <w:style w:type="paragraph" w:customStyle="1" w:styleId="479">
    <w:name w:val="00 BodyText"/>
    <w:basedOn w:val="1"/>
    <w:qFormat/>
    <w:uiPriority w:val="0"/>
    <w:pPr>
      <w:widowControl/>
      <w:spacing w:after="220"/>
      <w:jc w:val="left"/>
    </w:pPr>
    <w:rPr>
      <w:rFonts w:ascii="Arial" w:hAnsi="Arial"/>
      <w:kern w:val="0"/>
      <w:sz w:val="22"/>
      <w:szCs w:val="20"/>
    </w:rPr>
  </w:style>
  <w:style w:type="paragraph" w:customStyle="1" w:styleId="480">
    <w:name w:val="02 BodyText"/>
    <w:basedOn w:val="1"/>
    <w:qFormat/>
    <w:uiPriority w:val="0"/>
    <w:pPr>
      <w:widowControl/>
      <w:spacing w:after="220"/>
      <w:ind w:left="2597" w:hanging="2597"/>
      <w:jc w:val="left"/>
    </w:pPr>
    <w:rPr>
      <w:rFonts w:ascii="Arial" w:hAnsi="Arial"/>
      <w:kern w:val="0"/>
      <w:sz w:val="22"/>
      <w:szCs w:val="20"/>
    </w:rPr>
  </w:style>
  <w:style w:type="paragraph" w:customStyle="1" w:styleId="481">
    <w:name w:val="01 BodyText"/>
    <w:basedOn w:val="1"/>
    <w:qFormat/>
    <w:uiPriority w:val="0"/>
    <w:pPr>
      <w:widowControl/>
      <w:spacing w:after="220"/>
      <w:ind w:left="1298" w:hanging="1298"/>
      <w:jc w:val="left"/>
    </w:pPr>
    <w:rPr>
      <w:rFonts w:ascii="Arial" w:hAnsi="Arial"/>
      <w:kern w:val="0"/>
      <w:sz w:val="22"/>
      <w:szCs w:val="20"/>
    </w:rPr>
  </w:style>
  <w:style w:type="paragraph" w:customStyle="1" w:styleId="482">
    <w:name w:val="11 BodyText"/>
    <w:basedOn w:val="1"/>
    <w:qFormat/>
    <w:uiPriority w:val="0"/>
    <w:pPr>
      <w:widowControl/>
      <w:spacing w:after="220"/>
      <w:ind w:left="1298"/>
      <w:jc w:val="left"/>
    </w:pPr>
    <w:rPr>
      <w:rFonts w:ascii="Arial" w:hAnsi="Arial"/>
      <w:kern w:val="0"/>
      <w:sz w:val="22"/>
      <w:szCs w:val="20"/>
    </w:rPr>
  </w:style>
  <w:style w:type="paragraph" w:customStyle="1" w:styleId="483">
    <w:name w:val="Bulleted o 2"/>
    <w:basedOn w:val="484"/>
    <w:qFormat/>
    <w:uiPriority w:val="0"/>
    <w:pPr>
      <w:ind w:left="2954" w:hanging="357"/>
    </w:pPr>
  </w:style>
  <w:style w:type="paragraph" w:customStyle="1" w:styleId="484">
    <w:name w:val="22 BodyText"/>
    <w:basedOn w:val="1"/>
    <w:qFormat/>
    <w:uiPriority w:val="0"/>
    <w:pPr>
      <w:widowControl/>
      <w:spacing w:after="220"/>
      <w:ind w:left="2597"/>
      <w:jc w:val="left"/>
    </w:pPr>
    <w:rPr>
      <w:rFonts w:ascii="Arial" w:hAnsi="Arial"/>
      <w:kern w:val="0"/>
      <w:sz w:val="22"/>
      <w:szCs w:val="20"/>
    </w:rPr>
  </w:style>
  <w:style w:type="paragraph" w:customStyle="1" w:styleId="485">
    <w:name w:val="12 BodyText"/>
    <w:basedOn w:val="1"/>
    <w:qFormat/>
    <w:uiPriority w:val="0"/>
    <w:pPr>
      <w:widowControl/>
      <w:spacing w:after="220"/>
      <w:ind w:left="2596" w:hanging="1298"/>
      <w:jc w:val="left"/>
    </w:pPr>
    <w:rPr>
      <w:rFonts w:ascii="Arial" w:hAnsi="Arial"/>
      <w:kern w:val="0"/>
      <w:sz w:val="22"/>
      <w:szCs w:val="20"/>
    </w:rPr>
  </w:style>
  <w:style w:type="paragraph" w:customStyle="1" w:styleId="486">
    <w:name w:val="23 BodyText"/>
    <w:basedOn w:val="1"/>
    <w:qFormat/>
    <w:uiPriority w:val="0"/>
    <w:pPr>
      <w:widowControl/>
      <w:spacing w:after="220"/>
      <w:ind w:left="3895" w:hanging="1298"/>
      <w:jc w:val="left"/>
    </w:pPr>
    <w:rPr>
      <w:rFonts w:ascii="Arial" w:hAnsi="Arial"/>
      <w:kern w:val="0"/>
      <w:sz w:val="22"/>
      <w:szCs w:val="20"/>
    </w:rPr>
  </w:style>
  <w:style w:type="paragraph" w:customStyle="1" w:styleId="487">
    <w:name w:val="33 BodyText"/>
    <w:basedOn w:val="1"/>
    <w:qFormat/>
    <w:uiPriority w:val="0"/>
    <w:pPr>
      <w:widowControl/>
      <w:spacing w:after="220"/>
      <w:ind w:left="3895"/>
      <w:jc w:val="left"/>
    </w:pPr>
    <w:rPr>
      <w:rFonts w:ascii="Arial" w:hAnsi="Arial"/>
      <w:kern w:val="0"/>
      <w:sz w:val="22"/>
      <w:szCs w:val="20"/>
    </w:rPr>
  </w:style>
  <w:style w:type="paragraph" w:customStyle="1" w:styleId="488">
    <w:name w:val="Bulleted o 1"/>
    <w:basedOn w:val="482"/>
    <w:qFormat/>
    <w:uiPriority w:val="0"/>
    <w:pPr>
      <w:ind w:left="1655" w:hanging="357"/>
    </w:pPr>
  </w:style>
  <w:style w:type="paragraph" w:customStyle="1" w:styleId="489">
    <w:name w:val="Bulleted - 1"/>
    <w:basedOn w:val="488"/>
    <w:qFormat/>
    <w:uiPriority w:val="0"/>
  </w:style>
  <w:style w:type="paragraph" w:customStyle="1" w:styleId="490">
    <w:name w:val="Numbered List 0"/>
    <w:basedOn w:val="1"/>
    <w:qFormat/>
    <w:uiPriority w:val="0"/>
    <w:pPr>
      <w:widowControl/>
      <w:spacing w:after="220"/>
      <w:ind w:left="1298" w:hanging="1298"/>
      <w:jc w:val="left"/>
    </w:pPr>
    <w:rPr>
      <w:rFonts w:ascii="Arial" w:hAnsi="Arial"/>
      <w:kern w:val="0"/>
      <w:sz w:val="22"/>
      <w:szCs w:val="20"/>
    </w:rPr>
  </w:style>
  <w:style w:type="paragraph" w:customStyle="1" w:styleId="491">
    <w:name w:val="Numbered List 1"/>
    <w:basedOn w:val="1"/>
    <w:qFormat/>
    <w:uiPriority w:val="0"/>
    <w:pPr>
      <w:widowControl/>
      <w:spacing w:after="220"/>
      <w:ind w:left="1655" w:hanging="357"/>
      <w:jc w:val="left"/>
    </w:pPr>
    <w:rPr>
      <w:rFonts w:ascii="Arial" w:hAnsi="Arial"/>
      <w:kern w:val="0"/>
      <w:sz w:val="22"/>
      <w:szCs w:val="20"/>
    </w:rPr>
  </w:style>
  <w:style w:type="paragraph" w:customStyle="1" w:styleId="492">
    <w:name w:val="Numbered List 2"/>
    <w:basedOn w:val="491"/>
    <w:qFormat/>
    <w:uiPriority w:val="0"/>
    <w:pPr>
      <w:ind w:left="2954"/>
    </w:pPr>
  </w:style>
  <w:style w:type="paragraph" w:customStyle="1" w:styleId="493">
    <w:name w:val="Bulleted - 2"/>
    <w:basedOn w:val="483"/>
    <w:qFormat/>
    <w:uiPriority w:val="0"/>
  </w:style>
  <w:style w:type="paragraph" w:customStyle="1" w:styleId="494">
    <w:name w:val="Title Text"/>
    <w:basedOn w:val="479"/>
    <w:next w:val="482"/>
    <w:qFormat/>
    <w:uiPriority w:val="0"/>
    <w:rPr>
      <w:b/>
    </w:rPr>
  </w:style>
  <w:style w:type="paragraph" w:customStyle="1" w:styleId="495">
    <w:name w:val="Document Title"/>
    <w:basedOn w:val="1"/>
    <w:qFormat/>
    <w:uiPriority w:val="0"/>
    <w:pPr>
      <w:widowControl/>
      <w:spacing w:before="2800"/>
      <w:jc w:val="left"/>
    </w:pPr>
    <w:rPr>
      <w:rFonts w:ascii="Arial" w:hAnsi="Arial"/>
      <w:b/>
      <w:kern w:val="0"/>
      <w:sz w:val="36"/>
      <w:szCs w:val="20"/>
    </w:rPr>
  </w:style>
  <w:style w:type="paragraph" w:customStyle="1" w:styleId="496">
    <w:name w:val="样式 段 + (符号) 宋体 小五 行距: 1.5 倍行距"/>
    <w:basedOn w:val="103"/>
    <w:qFormat/>
    <w:uiPriority w:val="0"/>
    <w:pPr>
      <w:spacing w:line="360" w:lineRule="auto"/>
      <w:ind w:firstLine="0" w:firstLineChars="0"/>
    </w:pPr>
    <w:rPr>
      <w:rFonts w:hAnsi="宋体" w:cs="宋体"/>
      <w:sz w:val="18"/>
    </w:rPr>
  </w:style>
  <w:style w:type="paragraph" w:customStyle="1" w:styleId="497">
    <w:name w:val="QB标题1"/>
    <w:next w:val="276"/>
    <w:qFormat/>
    <w:uiPriority w:val="0"/>
    <w:pPr>
      <w:keepNext/>
      <w:keepLines/>
      <w:widowControl w:val="0"/>
      <w:numPr>
        <w:ilvl w:val="0"/>
        <w:numId w:val="40"/>
      </w:numPr>
      <w:spacing w:before="340" w:after="330" w:line="578" w:lineRule="auto"/>
      <w:jc w:val="both"/>
      <w:outlineLvl w:val="0"/>
    </w:pPr>
    <w:rPr>
      <w:rFonts w:ascii="黑体" w:hAnsi="Times New Roman" w:eastAsia="黑体" w:cs="Times New Roman"/>
      <w:kern w:val="44"/>
      <w:sz w:val="21"/>
      <w:lang w:val="en-US" w:eastAsia="zh-CN" w:bidi="ar-SA"/>
    </w:rPr>
  </w:style>
  <w:style w:type="paragraph" w:customStyle="1" w:styleId="498">
    <w:name w:val="QB标题2"/>
    <w:next w:val="276"/>
    <w:qFormat/>
    <w:uiPriority w:val="0"/>
    <w:pPr>
      <w:keepNext/>
      <w:keepLines/>
      <w:widowControl w:val="0"/>
      <w:numPr>
        <w:ilvl w:val="1"/>
        <w:numId w:val="40"/>
      </w:numPr>
      <w:spacing w:before="260" w:after="260" w:line="415" w:lineRule="auto"/>
      <w:jc w:val="both"/>
      <w:outlineLvl w:val="1"/>
    </w:pPr>
    <w:rPr>
      <w:rFonts w:ascii="Arial" w:hAnsi="Arial" w:eastAsia="黑体" w:cs="Times New Roman"/>
      <w:kern w:val="2"/>
      <w:sz w:val="21"/>
      <w:lang w:val="en-US" w:eastAsia="zh-CN" w:bidi="ar-SA"/>
    </w:rPr>
  </w:style>
  <w:style w:type="paragraph" w:customStyle="1" w:styleId="499">
    <w:name w:val="QB标题3"/>
    <w:basedOn w:val="1"/>
    <w:next w:val="276"/>
    <w:qFormat/>
    <w:uiPriority w:val="0"/>
    <w:pPr>
      <w:keepNext/>
      <w:keepLines/>
      <w:numPr>
        <w:ilvl w:val="2"/>
        <w:numId w:val="40"/>
      </w:numPr>
      <w:spacing w:before="260" w:after="260" w:line="416" w:lineRule="auto"/>
      <w:outlineLvl w:val="2"/>
    </w:pPr>
    <w:rPr>
      <w:rFonts w:ascii="Arial" w:hAnsi="Arial" w:eastAsia="黑体"/>
      <w:bCs/>
    </w:rPr>
  </w:style>
  <w:style w:type="paragraph" w:customStyle="1" w:styleId="500">
    <w:name w:val="QB标题4"/>
    <w:basedOn w:val="499"/>
    <w:next w:val="276"/>
    <w:qFormat/>
    <w:uiPriority w:val="0"/>
    <w:pPr>
      <w:numPr>
        <w:ilvl w:val="3"/>
      </w:numPr>
    </w:pPr>
  </w:style>
  <w:style w:type="paragraph" w:customStyle="1" w:styleId="501">
    <w:name w:val="QB标题5"/>
    <w:basedOn w:val="500"/>
    <w:next w:val="276"/>
    <w:qFormat/>
    <w:uiPriority w:val="0"/>
    <w:pPr>
      <w:numPr>
        <w:ilvl w:val="4"/>
      </w:numPr>
    </w:pPr>
  </w:style>
  <w:style w:type="paragraph" w:customStyle="1" w:styleId="502">
    <w:name w:val="QB标题6"/>
    <w:basedOn w:val="501"/>
    <w:next w:val="276"/>
    <w:qFormat/>
    <w:uiPriority w:val="0"/>
    <w:pPr>
      <w:numPr>
        <w:ilvl w:val="5"/>
      </w:numPr>
    </w:pPr>
  </w:style>
  <w:style w:type="paragraph" w:customStyle="1" w:styleId="503">
    <w:name w:val="默认段落字体 Para Char"/>
    <w:basedOn w:val="1"/>
    <w:qFormat/>
    <w:uiPriority w:val="0"/>
    <w:rPr>
      <w:rFonts w:ascii="Arial" w:hAnsi="Arial" w:cs="Arial"/>
    </w:rPr>
  </w:style>
  <w:style w:type="paragraph" w:customStyle="1" w:styleId="504">
    <w:name w:val="Indent 2"/>
    <w:basedOn w:val="17"/>
    <w:qFormat/>
    <w:uiPriority w:val="0"/>
    <w:pPr>
      <w:widowControl/>
      <w:ind w:left="567" w:firstLine="0" w:firstLineChars="0"/>
      <w:jc w:val="left"/>
    </w:pPr>
    <w:rPr>
      <w:rFonts w:ascii="Arial" w:hAnsi="Arial" w:eastAsia="PMingLiU"/>
      <w:kern w:val="0"/>
      <w:sz w:val="22"/>
      <w:szCs w:val="20"/>
      <w:lang w:eastAsia="en-GB"/>
    </w:rPr>
  </w:style>
  <w:style w:type="paragraph" w:customStyle="1" w:styleId="505">
    <w:name w:val="Table First Row"/>
    <w:basedOn w:val="1"/>
    <w:qFormat/>
    <w:uiPriority w:val="0"/>
    <w:pPr>
      <w:widowControl/>
      <w:jc w:val="left"/>
    </w:pPr>
    <w:rPr>
      <w:rFonts w:ascii="Arial" w:hAnsi="Arial"/>
      <w:b/>
      <w:kern w:val="0"/>
      <w:sz w:val="18"/>
      <w:lang w:val="en-GB"/>
    </w:rPr>
  </w:style>
  <w:style w:type="paragraph" w:customStyle="1" w:styleId="506">
    <w:name w:val="Table Other Rows"/>
    <w:basedOn w:val="1"/>
    <w:qFormat/>
    <w:uiPriority w:val="0"/>
    <w:pPr>
      <w:widowControl/>
      <w:jc w:val="left"/>
    </w:pPr>
    <w:rPr>
      <w:rFonts w:ascii="Arial" w:hAnsi="Arial"/>
      <w:kern w:val="0"/>
      <w:sz w:val="18"/>
      <w:lang w:val="en-GB"/>
    </w:rPr>
  </w:style>
  <w:style w:type="paragraph" w:customStyle="1" w:styleId="507">
    <w:name w:val="Cell Header"/>
    <w:basedOn w:val="1"/>
    <w:next w:val="508"/>
    <w:qFormat/>
    <w:uiPriority w:val="0"/>
    <w:pPr>
      <w:widowControl/>
      <w:jc w:val="left"/>
    </w:pPr>
    <w:rPr>
      <w:rFonts w:ascii="Arial" w:hAnsi="Arial"/>
      <w:kern w:val="0"/>
      <w:sz w:val="18"/>
      <w:lang w:val="en-GB"/>
    </w:rPr>
  </w:style>
  <w:style w:type="paragraph" w:customStyle="1" w:styleId="508">
    <w:name w:val="Cell Definition"/>
    <w:basedOn w:val="1"/>
    <w:qFormat/>
    <w:uiPriority w:val="0"/>
    <w:pPr>
      <w:widowControl/>
      <w:jc w:val="left"/>
    </w:pPr>
    <w:rPr>
      <w:rFonts w:ascii="Arial" w:hAnsi="Arial"/>
      <w:b/>
      <w:kern w:val="0"/>
      <w:sz w:val="18"/>
      <w:lang w:val="en-GB"/>
    </w:rPr>
  </w:style>
  <w:style w:type="character" w:customStyle="1" w:styleId="509">
    <w:name w:val="apple-converted-space"/>
    <w:basedOn w:val="67"/>
    <w:qFormat/>
    <w:uiPriority w:val="0"/>
  </w:style>
  <w:style w:type="paragraph" w:customStyle="1" w:styleId="510">
    <w:name w:val="Char121"/>
    <w:basedOn w:val="20"/>
    <w:qFormat/>
    <w:uiPriority w:val="0"/>
    <w:pPr>
      <w:adjustRightInd w:val="0"/>
      <w:spacing w:line="436" w:lineRule="exact"/>
      <w:ind w:left="357"/>
      <w:jc w:val="left"/>
      <w:outlineLvl w:val="3"/>
    </w:pPr>
    <w:rPr>
      <w:rFonts w:ascii="Tahoma" w:hAnsi="Tahoma"/>
      <w:b/>
    </w:rPr>
  </w:style>
  <w:style w:type="character" w:customStyle="1" w:styleId="511">
    <w:name w:val="日期 字符"/>
    <w:basedOn w:val="67"/>
    <w:link w:val="37"/>
    <w:qFormat/>
    <w:uiPriority w:val="0"/>
    <w:rPr>
      <w:rFonts w:ascii="楷体_GB2312" w:eastAsia="楷体_GB2312"/>
      <w:kern w:val="2"/>
      <w:sz w:val="21"/>
    </w:rPr>
  </w:style>
  <w:style w:type="character" w:customStyle="1" w:styleId="512">
    <w:name w:val="正文文本首行缩进 2 字符"/>
    <w:basedOn w:val="302"/>
    <w:link w:val="62"/>
    <w:qFormat/>
    <w:uiPriority w:val="0"/>
    <w:rPr>
      <w:rFonts w:ascii="宋体" w:cstheme="minorBidi"/>
      <w:kern w:val="2"/>
      <w:sz w:val="24"/>
      <w:szCs w:val="24"/>
    </w:rPr>
  </w:style>
  <w:style w:type="character" w:customStyle="1" w:styleId="513">
    <w:name w:val="纯文本 字符"/>
    <w:basedOn w:val="67"/>
    <w:link w:val="33"/>
    <w:qFormat/>
    <w:uiPriority w:val="0"/>
    <w:rPr>
      <w:rFonts w:ascii="宋体" w:hAnsi="Courier New" w:cs="Courier New"/>
      <w:kern w:val="2"/>
      <w:sz w:val="24"/>
      <w:szCs w:val="21"/>
    </w:rPr>
  </w:style>
  <w:style w:type="paragraph" w:customStyle="1" w:styleId="514">
    <w:name w:val="Body Char"/>
    <w:basedOn w:val="1"/>
    <w:link w:val="515"/>
    <w:qFormat/>
    <w:uiPriority w:val="0"/>
    <w:pPr>
      <w:widowControl/>
      <w:tabs>
        <w:tab w:val="left" w:pos="9356"/>
      </w:tabs>
      <w:spacing w:before="80" w:after="80"/>
      <w:jc w:val="center"/>
    </w:pPr>
    <w:rPr>
      <w:color w:val="000000"/>
      <w:kern w:val="0"/>
    </w:rPr>
  </w:style>
  <w:style w:type="character" w:customStyle="1" w:styleId="515">
    <w:name w:val="Body Char Char"/>
    <w:basedOn w:val="67"/>
    <w:link w:val="514"/>
    <w:qFormat/>
    <w:uiPriority w:val="0"/>
    <w:rPr>
      <w:rFonts w:cstheme="minorBidi"/>
      <w:color w:val="000000"/>
      <w:sz w:val="24"/>
      <w:szCs w:val="21"/>
    </w:rPr>
  </w:style>
  <w:style w:type="paragraph" w:customStyle="1" w:styleId="516">
    <w:name w:val="列出段落1"/>
    <w:basedOn w:val="1"/>
    <w:qFormat/>
    <w:uiPriority w:val="0"/>
    <w:pPr>
      <w:ind w:firstLine="420"/>
    </w:pPr>
    <w:rPr>
      <w:rFonts w:ascii="Calibri" w:hAnsi="Calibri"/>
      <w:szCs w:val="22"/>
    </w:rPr>
  </w:style>
  <w:style w:type="paragraph" w:customStyle="1" w:styleId="517">
    <w:name w:val="正文样式"/>
    <w:basedOn w:val="1"/>
    <w:link w:val="518"/>
    <w:qFormat/>
    <w:uiPriority w:val="0"/>
    <w:pPr>
      <w:jc w:val="left"/>
    </w:pPr>
    <w:rPr>
      <w:rFonts w:ascii="楷体_GB2312" w:eastAsia="楷体_GB2312"/>
      <w:kern w:val="0"/>
      <w:szCs w:val="20"/>
    </w:rPr>
  </w:style>
  <w:style w:type="character" w:customStyle="1" w:styleId="518">
    <w:name w:val="正文样式 Char"/>
    <w:link w:val="517"/>
    <w:qFormat/>
    <w:uiPriority w:val="0"/>
    <w:rPr>
      <w:rFonts w:ascii="楷体_GB2312" w:eastAsia="楷体_GB2312" w:cstheme="minorBidi"/>
      <w:sz w:val="24"/>
    </w:rPr>
  </w:style>
  <w:style w:type="paragraph" w:customStyle="1" w:styleId="519">
    <w:name w:val="表格标题(居中)"/>
    <w:basedOn w:val="1"/>
    <w:qFormat/>
    <w:uiPriority w:val="0"/>
    <w:pPr>
      <w:snapToGrid w:val="0"/>
      <w:spacing w:line="300" w:lineRule="auto"/>
      <w:jc w:val="center"/>
    </w:pPr>
    <w:rPr>
      <w:rFonts w:eastAsia="黑体"/>
      <w:szCs w:val="20"/>
    </w:rPr>
  </w:style>
  <w:style w:type="paragraph" w:customStyle="1" w:styleId="520">
    <w:name w:val="表格(五号)"/>
    <w:basedOn w:val="1"/>
    <w:qFormat/>
    <w:uiPriority w:val="0"/>
    <w:pPr>
      <w:adjustRightInd w:val="0"/>
      <w:snapToGrid w:val="0"/>
      <w:spacing w:before="60" w:after="60"/>
      <w:ind w:left="11"/>
      <w:jc w:val="center"/>
    </w:pPr>
    <w:rPr>
      <w:kern w:val="0"/>
      <w:szCs w:val="20"/>
    </w:rPr>
  </w:style>
  <w:style w:type="paragraph" w:customStyle="1" w:styleId="521">
    <w:name w:val="Bullet"/>
    <w:basedOn w:val="1"/>
    <w:qFormat/>
    <w:uiPriority w:val="0"/>
    <w:pPr>
      <w:widowControl/>
      <w:numPr>
        <w:ilvl w:val="0"/>
        <w:numId w:val="41"/>
      </w:numPr>
      <w:adjustRightInd w:val="0"/>
      <w:spacing w:before="60" w:after="60" w:line="288" w:lineRule="auto"/>
    </w:pPr>
    <w:rPr>
      <w:rFonts w:ascii="Arial" w:hAnsi="Arial"/>
      <w:kern w:val="0"/>
      <w:szCs w:val="22"/>
      <w:lang w:eastAsia="en-US"/>
    </w:rPr>
  </w:style>
  <w:style w:type="character" w:customStyle="1" w:styleId="522">
    <w:name w:val="表格内容 Char"/>
    <w:link w:val="221"/>
    <w:qFormat/>
    <w:uiPriority w:val="0"/>
    <w:rPr>
      <w:sz w:val="21"/>
      <w:szCs w:val="21"/>
      <w:lang w:bidi="ar-SA"/>
    </w:rPr>
  </w:style>
  <w:style w:type="paragraph" w:customStyle="1" w:styleId="523">
    <w:name w:val="项目符号2"/>
    <w:basedOn w:val="1"/>
    <w:qFormat/>
    <w:uiPriority w:val="0"/>
    <w:pPr>
      <w:numPr>
        <w:ilvl w:val="0"/>
        <w:numId w:val="42"/>
      </w:numPr>
      <w:jc w:val="left"/>
    </w:pPr>
    <w:rPr>
      <w:rFonts w:ascii="宋体" w:hAnsi="宋体"/>
      <w:szCs w:val="20"/>
    </w:rPr>
  </w:style>
  <w:style w:type="paragraph" w:customStyle="1" w:styleId="524">
    <w:name w:val="项目符号3"/>
    <w:basedOn w:val="1"/>
    <w:qFormat/>
    <w:uiPriority w:val="0"/>
    <w:pPr>
      <w:numPr>
        <w:ilvl w:val="0"/>
        <w:numId w:val="43"/>
      </w:numPr>
      <w:jc w:val="left"/>
    </w:pPr>
    <w:rPr>
      <w:rFonts w:ascii="宋体" w:hAnsi="宋体"/>
      <w:szCs w:val="20"/>
    </w:rPr>
  </w:style>
  <w:style w:type="paragraph" w:customStyle="1" w:styleId="525">
    <w:name w:val="基准目录样式"/>
    <w:qFormat/>
    <w:uiPriority w:val="0"/>
    <w:pPr>
      <w:keepNext/>
      <w:keepLines/>
      <w:spacing w:beforeLines="100" w:afterLines="100"/>
      <w:jc w:val="center"/>
    </w:pPr>
    <w:rPr>
      <w:rFonts w:ascii="黑体" w:hAnsi="Times New Roman" w:eastAsia="黑体" w:cs="Times New Roman"/>
      <w:color w:val="000000"/>
      <w:sz w:val="32"/>
      <w:lang w:val="en-US" w:eastAsia="zh-CN" w:bidi="ar-SA"/>
    </w:rPr>
  </w:style>
  <w:style w:type="paragraph" w:customStyle="1" w:styleId="526">
    <w:name w:val="样式"/>
    <w:basedOn w:val="1"/>
    <w:qFormat/>
    <w:uiPriority w:val="0"/>
    <w:pPr>
      <w:tabs>
        <w:tab w:val="left" w:pos="567"/>
      </w:tabs>
      <w:snapToGrid w:val="0"/>
      <w:spacing w:line="460" w:lineRule="atLeast"/>
    </w:pPr>
    <w:rPr>
      <w:rFonts w:ascii="Arial" w:hAnsi="Arial"/>
      <w:color w:val="333333"/>
      <w:spacing w:val="6"/>
      <w:szCs w:val="20"/>
      <w:u w:val="single"/>
    </w:rPr>
  </w:style>
  <w:style w:type="paragraph" w:customStyle="1" w:styleId="527">
    <w:name w:val="Char Char Char Char Char Char Char Char Char Char"/>
    <w:basedOn w:val="20"/>
    <w:qFormat/>
    <w:uiPriority w:val="0"/>
    <w:rPr>
      <w:rFonts w:ascii="Tahoma" w:hAnsi="Tahoma" w:cs="Tahoma"/>
    </w:rPr>
  </w:style>
  <w:style w:type="paragraph" w:customStyle="1" w:styleId="528">
    <w:name w:val="Char Char Char Char Char Char Char Char Char1 Char Char Char Char Char Char Char Char Char Char Char Char1 Char Char Char Char Char Char Char Char Char Char"/>
    <w:basedOn w:val="20"/>
    <w:next w:val="1"/>
    <w:qFormat/>
    <w:uiPriority w:val="0"/>
    <w:pPr>
      <w:adjustRightInd w:val="0"/>
      <w:jc w:val="center"/>
      <w:textAlignment w:val="baseline"/>
    </w:pPr>
    <w:rPr>
      <w:rFonts w:ascii="Tahoma" w:hAnsi="Tahoma"/>
      <w:kern w:val="0"/>
    </w:rPr>
  </w:style>
  <w:style w:type="paragraph" w:customStyle="1" w:styleId="529">
    <w:name w:val="Char Char Char Char Char Char Char Char Char1 Char Char Char Char Char Char Char Char Char Char Char Char Char Char Char Char Char Char Char Char Char Char Char Char Char"/>
    <w:basedOn w:val="20"/>
    <w:next w:val="1"/>
    <w:qFormat/>
    <w:uiPriority w:val="0"/>
    <w:pPr>
      <w:adjustRightInd w:val="0"/>
      <w:jc w:val="center"/>
      <w:textAlignment w:val="baseline"/>
    </w:pPr>
    <w:rPr>
      <w:rFonts w:ascii="Tahoma" w:hAnsi="Tahoma"/>
      <w:kern w:val="0"/>
    </w:rPr>
  </w:style>
  <w:style w:type="character" w:customStyle="1" w:styleId="530">
    <w:name w:val="列表段落 字符"/>
    <w:link w:val="287"/>
    <w:qFormat/>
    <w:uiPriority w:val="99"/>
    <w:rPr>
      <w:rFonts w:cstheme="minorBidi"/>
      <w:kern w:val="2"/>
      <w:sz w:val="24"/>
      <w:szCs w:val="21"/>
    </w:rPr>
  </w:style>
  <w:style w:type="character" w:customStyle="1" w:styleId="531">
    <w:name w:val="题注格式 Char"/>
    <w:qFormat/>
    <w:uiPriority w:val="0"/>
    <w:rPr>
      <w:rFonts w:ascii="Arial" w:hAnsi="Arial" w:eastAsia="宋体" w:cs="Arial"/>
      <w:kern w:val="2"/>
      <w:sz w:val="21"/>
      <w:lang w:val="en-US" w:eastAsia="zh-CN" w:bidi="ar-SA"/>
    </w:rPr>
  </w:style>
  <w:style w:type="paragraph" w:customStyle="1" w:styleId="532">
    <w:name w:val="列出段落2"/>
    <w:basedOn w:val="1"/>
    <w:qFormat/>
    <w:uiPriority w:val="0"/>
    <w:pPr>
      <w:autoSpaceDE w:val="0"/>
      <w:autoSpaceDN w:val="0"/>
      <w:adjustRightInd w:val="0"/>
      <w:ind w:firstLine="420"/>
      <w:jc w:val="left"/>
    </w:pPr>
    <w:rPr>
      <w:kern w:val="0"/>
    </w:rPr>
  </w:style>
  <w:style w:type="paragraph" w:customStyle="1" w:styleId="533">
    <w:name w:val="Char Char Char Char Char Char Char Char Char1 Char Char Char Char Char Char Char Char Char Char Char Char1 Char Char Char Char Char Char"/>
    <w:basedOn w:val="20"/>
    <w:next w:val="1"/>
    <w:qFormat/>
    <w:uiPriority w:val="0"/>
    <w:pPr>
      <w:adjustRightInd w:val="0"/>
      <w:jc w:val="center"/>
      <w:textAlignment w:val="baseline"/>
    </w:pPr>
    <w:rPr>
      <w:rFonts w:ascii="Tahoma" w:hAnsi="Tahoma"/>
      <w:kern w:val="0"/>
    </w:rPr>
  </w:style>
  <w:style w:type="character" w:customStyle="1" w:styleId="534">
    <w:name w:val="规划正文 Char Char"/>
    <w:link w:val="340"/>
    <w:qFormat/>
    <w:uiPriority w:val="0"/>
    <w:rPr>
      <w:rFonts w:ascii="宋体" w:hAnsi="宋体" w:cstheme="minorBidi"/>
      <w:color w:val="000000"/>
      <w:kern w:val="2"/>
      <w:sz w:val="24"/>
      <w:szCs w:val="21"/>
    </w:rPr>
  </w:style>
  <w:style w:type="paragraph" w:customStyle="1" w:styleId="535">
    <w:name w:val="Char Char Char Char Char Char Char Char Char Char Char Char Char Char Char Char"/>
    <w:basedOn w:val="20"/>
    <w:qFormat/>
    <w:uiPriority w:val="0"/>
    <w:rPr>
      <w:rFonts w:ascii="Tahoma" w:hAnsi="Tahoma"/>
    </w:rPr>
  </w:style>
  <w:style w:type="paragraph" w:customStyle="1" w:styleId="536">
    <w:name w:val="Item List"/>
    <w:qFormat/>
    <w:uiPriority w:val="0"/>
    <w:pPr>
      <w:numPr>
        <w:ilvl w:val="0"/>
        <w:numId w:val="4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537">
    <w:name w:val="Item List in Table"/>
    <w:basedOn w:val="1"/>
    <w:link w:val="540"/>
    <w:qFormat/>
    <w:uiPriority w:val="0"/>
    <w:pPr>
      <w:numPr>
        <w:ilvl w:val="0"/>
        <w:numId w:val="45"/>
      </w:numPr>
      <w:topLinePunct/>
      <w:adjustRightInd w:val="0"/>
      <w:snapToGrid w:val="0"/>
      <w:spacing w:before="80" w:after="80" w:line="240" w:lineRule="atLeast"/>
    </w:pPr>
    <w:rPr>
      <w:kern w:val="0"/>
    </w:rPr>
  </w:style>
  <w:style w:type="character" w:customStyle="1" w:styleId="538">
    <w:name w:val="Table Text Char"/>
    <w:basedOn w:val="67"/>
    <w:link w:val="169"/>
    <w:qFormat/>
    <w:uiPriority w:val="0"/>
    <w:rPr>
      <w:rFonts w:ascii="Arial" w:hAnsi="Arial"/>
      <w:sz w:val="18"/>
      <w:lang w:val="en-US" w:eastAsia="zh-CN" w:bidi="ar-SA"/>
    </w:rPr>
  </w:style>
  <w:style w:type="character" w:customStyle="1" w:styleId="539">
    <w:name w:val="Table Heading Char"/>
    <w:basedOn w:val="67"/>
    <w:link w:val="121"/>
    <w:qFormat/>
    <w:uiPriority w:val="0"/>
    <w:rPr>
      <w:rFonts w:ascii="Arial" w:hAnsi="Arial" w:eastAsia="黑体"/>
      <w:sz w:val="18"/>
      <w:lang w:val="en-US" w:eastAsia="zh-CN" w:bidi="ar-SA"/>
    </w:rPr>
  </w:style>
  <w:style w:type="character" w:customStyle="1" w:styleId="540">
    <w:name w:val="Item List in Table Char"/>
    <w:basedOn w:val="67"/>
    <w:link w:val="537"/>
    <w:qFormat/>
    <w:uiPriority w:val="0"/>
    <w:rPr>
      <w:rFonts w:cstheme="minorBidi"/>
      <w:sz w:val="24"/>
      <w:szCs w:val="21"/>
    </w:rPr>
  </w:style>
  <w:style w:type="character" w:customStyle="1" w:styleId="541">
    <w:name w:val="表号 Char"/>
    <w:basedOn w:val="67"/>
    <w:link w:val="123"/>
    <w:qFormat/>
    <w:uiPriority w:val="0"/>
    <w:rPr>
      <w:rFonts w:ascii="Arial" w:hAnsi="Arial" w:cstheme="minorBidi"/>
      <w:sz w:val="18"/>
      <w:szCs w:val="18"/>
    </w:rPr>
  </w:style>
  <w:style w:type="character" w:customStyle="1" w:styleId="542">
    <w:name w:val="正文首行缩进2"/>
    <w:basedOn w:val="67"/>
    <w:qFormat/>
    <w:uiPriority w:val="0"/>
    <w:rPr>
      <w:rFonts w:ascii="Arial" w:hAnsi="Arial" w:eastAsia="宋体"/>
      <w:sz w:val="21"/>
      <w:szCs w:val="21"/>
      <w:lang w:val="en-US" w:eastAsia="zh-CN" w:bidi="ar-SA"/>
    </w:rPr>
  </w:style>
  <w:style w:type="paragraph" w:customStyle="1" w:styleId="543">
    <w:name w:val="正文一般内容"/>
    <w:basedOn w:val="1"/>
    <w:qFormat/>
    <w:uiPriority w:val="0"/>
    <w:pPr>
      <w:ind w:firstLine="426"/>
    </w:pPr>
    <w:rPr>
      <w:rFonts w:ascii="宋体" w:hAnsi="宋体"/>
      <w:bCs/>
    </w:rPr>
  </w:style>
  <w:style w:type="table" w:customStyle="1" w:styleId="544">
    <w:name w:val="表格样式1"/>
    <w:basedOn w:val="64"/>
    <w:qFormat/>
    <w:uiPriority w:val="0"/>
    <w:pPr>
      <w:widowControl/>
      <w:jc w:val="left"/>
    </w:pPr>
  </w:style>
  <w:style w:type="character" w:customStyle="1" w:styleId="545">
    <w:name w:val="正文 + 小四 Char"/>
    <w:basedOn w:val="67"/>
    <w:link w:val="546"/>
    <w:qFormat/>
    <w:locked/>
    <w:uiPriority w:val="0"/>
    <w:rPr>
      <w:rFonts w:cstheme="minorBidi"/>
      <w:sz w:val="24"/>
      <w:szCs w:val="21"/>
    </w:rPr>
  </w:style>
  <w:style w:type="paragraph" w:customStyle="1" w:styleId="546">
    <w:name w:val="正文 + 小四"/>
    <w:basedOn w:val="1"/>
    <w:link w:val="545"/>
    <w:qFormat/>
    <w:uiPriority w:val="0"/>
    <w:pPr>
      <w:ind w:firstLine="480"/>
    </w:pPr>
    <w:rPr>
      <w:kern w:val="0"/>
    </w:rPr>
  </w:style>
  <w:style w:type="character" w:customStyle="1" w:styleId="547">
    <w:name w:val="图号 Char"/>
    <w:basedOn w:val="67"/>
    <w:link w:val="327"/>
    <w:qFormat/>
    <w:uiPriority w:val="0"/>
    <w:rPr>
      <w:rFonts w:ascii="Arial" w:hAnsi="Arial" w:cstheme="minorBidi"/>
      <w:sz w:val="18"/>
      <w:szCs w:val="18"/>
    </w:rPr>
  </w:style>
  <w:style w:type="character" w:customStyle="1" w:styleId="548">
    <w:name w:val="headline-1-index1"/>
    <w:basedOn w:val="67"/>
    <w:qFormat/>
    <w:uiPriority w:val="0"/>
    <w:rPr>
      <w:color w:val="CCCCCC"/>
      <w:sz w:val="30"/>
      <w:szCs w:val="30"/>
    </w:rPr>
  </w:style>
  <w:style w:type="character" w:customStyle="1" w:styleId="549">
    <w:name w:val="headline-content3"/>
    <w:basedOn w:val="67"/>
    <w:qFormat/>
    <w:uiPriority w:val="0"/>
  </w:style>
  <w:style w:type="paragraph" w:customStyle="1" w:styleId="550">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1">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2">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3">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s="宋体"/>
      <w:color w:val="000000"/>
      <w:kern w:val="0"/>
    </w:rPr>
  </w:style>
  <w:style w:type="paragraph" w:customStyle="1" w:styleId="55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rPr>
  </w:style>
  <w:style w:type="paragraph" w:customStyle="1" w:styleId="555">
    <w:name w:val="xl68"/>
    <w:basedOn w:val="1"/>
    <w:qFormat/>
    <w:uiPriority w:val="0"/>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color w:val="000000"/>
      <w:kern w:val="0"/>
    </w:rPr>
  </w:style>
  <w:style w:type="paragraph" w:customStyle="1" w:styleId="556">
    <w:name w:val="xl69"/>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color w:val="000000"/>
      <w:kern w:val="0"/>
    </w:rPr>
  </w:style>
  <w:style w:type="paragraph" w:customStyle="1" w:styleId="557">
    <w:name w:val="xl70"/>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color w:val="000000"/>
      <w:kern w:val="0"/>
    </w:rPr>
  </w:style>
  <w:style w:type="character" w:customStyle="1" w:styleId="558">
    <w:name w:val="标题 1 Char1"/>
    <w:basedOn w:val="67"/>
    <w:qFormat/>
    <w:uiPriority w:val="0"/>
    <w:rPr>
      <w:rFonts w:eastAsia="宋体"/>
      <w:b/>
      <w:bCs/>
      <w:kern w:val="44"/>
      <w:sz w:val="44"/>
      <w:szCs w:val="44"/>
    </w:rPr>
  </w:style>
  <w:style w:type="character" w:customStyle="1" w:styleId="559">
    <w:name w:val="标题 2 Char1"/>
    <w:basedOn w:val="67"/>
    <w:semiHidden/>
    <w:qFormat/>
    <w:uiPriority w:val="0"/>
    <w:rPr>
      <w:rFonts w:ascii="Cambria" w:hAnsi="Cambria" w:eastAsia="宋体" w:cs="Times New Roman"/>
      <w:b/>
      <w:bCs/>
      <w:kern w:val="2"/>
      <w:sz w:val="32"/>
      <w:szCs w:val="32"/>
    </w:rPr>
  </w:style>
  <w:style w:type="character" w:customStyle="1" w:styleId="560">
    <w:name w:val="标题 3 Char1"/>
    <w:basedOn w:val="67"/>
    <w:semiHidden/>
    <w:qFormat/>
    <w:uiPriority w:val="0"/>
    <w:rPr>
      <w:rFonts w:eastAsia="宋体"/>
      <w:b/>
      <w:bCs/>
      <w:kern w:val="2"/>
      <w:sz w:val="32"/>
      <w:szCs w:val="32"/>
    </w:rPr>
  </w:style>
  <w:style w:type="character" w:customStyle="1" w:styleId="561">
    <w:name w:val="标题 4 Char1"/>
    <w:basedOn w:val="67"/>
    <w:semiHidden/>
    <w:qFormat/>
    <w:uiPriority w:val="0"/>
    <w:rPr>
      <w:rFonts w:ascii="Cambria" w:hAnsi="Cambria" w:eastAsia="宋体" w:cs="Times New Roman"/>
      <w:b/>
      <w:bCs/>
      <w:kern w:val="2"/>
      <w:sz w:val="28"/>
      <w:szCs w:val="28"/>
    </w:rPr>
  </w:style>
  <w:style w:type="table" w:customStyle="1" w:styleId="562">
    <w:name w:val="网格型2"/>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3">
    <w:name w:val="网格型3"/>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4">
    <w:name w:val="网格型4"/>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5">
    <w:name w:val="网格型5"/>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66">
    <w:name w:val="QB表"/>
    <w:basedOn w:val="276"/>
    <w:next w:val="276"/>
    <w:qFormat/>
    <w:uiPriority w:val="0"/>
    <w:pPr>
      <w:ind w:left="1276" w:hanging="1276" w:firstLineChars="0"/>
      <w:jc w:val="center"/>
    </w:pPr>
    <w:rPr>
      <w:rFonts w:hAnsi="Times New Roman" w:cs="Times New Roman"/>
      <w:lang w:bidi="ar-SA"/>
    </w:rPr>
  </w:style>
  <w:style w:type="paragraph" w:customStyle="1" w:styleId="567">
    <w:name w:val="QB附录"/>
    <w:basedOn w:val="276"/>
    <w:qFormat/>
    <w:uiPriority w:val="0"/>
    <w:pPr>
      <w:numPr>
        <w:ilvl w:val="0"/>
        <w:numId w:val="46"/>
      </w:numPr>
      <w:ind w:firstLineChars="0"/>
    </w:pPr>
    <w:rPr>
      <w:rFonts w:hAnsi="Times New Roman" w:cs="Times New Roman"/>
      <w:lang w:bidi="ar-SA"/>
    </w:rPr>
  </w:style>
  <w:style w:type="paragraph" w:customStyle="1" w:styleId="568">
    <w:name w:val="QB前言正文"/>
    <w:basedOn w:val="276"/>
    <w:qFormat/>
    <w:uiPriority w:val="0"/>
    <w:rPr>
      <w:rFonts w:hAnsi="Times New Roman" w:cs="Times New Roman"/>
      <w:szCs w:val="24"/>
      <w:lang w:bidi="ar-SA"/>
    </w:rPr>
  </w:style>
  <w:style w:type="paragraph" w:customStyle="1" w:styleId="569">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0">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1">
    <w:name w:val="xl80"/>
    <w:basedOn w:val="1"/>
    <w:qFormat/>
    <w:uiPriority w:val="0"/>
    <w:pPr>
      <w:widowControl/>
      <w:spacing w:before="100" w:beforeAutospacing="1" w:after="100" w:afterAutospacing="1"/>
      <w:jc w:val="left"/>
    </w:pPr>
    <w:rPr>
      <w:rFonts w:ascii="宋体" w:hAnsi="宋体" w:cs="宋体"/>
      <w:kern w:val="0"/>
    </w:rPr>
  </w:style>
  <w:style w:type="paragraph" w:customStyle="1" w:styleId="572">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3">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4">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5">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6">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7">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8">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0"/>
      <w:szCs w:val="20"/>
    </w:rPr>
  </w:style>
  <w:style w:type="paragraph" w:customStyle="1" w:styleId="579">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80">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kern w:val="0"/>
      <w:sz w:val="20"/>
      <w:szCs w:val="20"/>
    </w:rPr>
  </w:style>
  <w:style w:type="paragraph" w:customStyle="1" w:styleId="581">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MS PGothic" w:hAnsi="MS PGothic" w:eastAsia="MS PGothic" w:cs="宋体"/>
      <w:kern w:val="0"/>
      <w:sz w:val="20"/>
      <w:szCs w:val="20"/>
    </w:rPr>
  </w:style>
  <w:style w:type="paragraph" w:customStyle="1" w:styleId="582">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kern w:val="0"/>
      <w:sz w:val="20"/>
      <w:szCs w:val="20"/>
    </w:rPr>
  </w:style>
  <w:style w:type="paragraph" w:customStyle="1" w:styleId="583">
    <w:name w:val="xl9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84">
    <w:name w:val="xl93"/>
    <w:basedOn w:val="1"/>
    <w:qFormat/>
    <w:uiPriority w:val="0"/>
    <w:pPr>
      <w:widowControl/>
      <w:spacing w:before="100" w:beforeAutospacing="1" w:after="100" w:afterAutospacing="1"/>
      <w:jc w:val="center"/>
    </w:pPr>
    <w:rPr>
      <w:rFonts w:ascii="宋体" w:hAnsi="宋体" w:cs="宋体"/>
      <w:kern w:val="0"/>
      <w:sz w:val="20"/>
      <w:szCs w:val="20"/>
    </w:rPr>
  </w:style>
  <w:style w:type="paragraph" w:customStyle="1" w:styleId="585">
    <w:name w:val="xl94"/>
    <w:basedOn w:val="1"/>
    <w:qFormat/>
    <w:uiPriority w:val="0"/>
    <w:pPr>
      <w:widowControl/>
      <w:spacing w:before="100" w:beforeAutospacing="1" w:after="100" w:afterAutospacing="1"/>
      <w:jc w:val="center"/>
    </w:pPr>
    <w:rPr>
      <w:rFonts w:ascii="宋体" w:hAnsi="宋体" w:cs="宋体"/>
      <w:kern w:val="0"/>
      <w:sz w:val="20"/>
      <w:szCs w:val="20"/>
    </w:rPr>
  </w:style>
  <w:style w:type="paragraph" w:customStyle="1" w:styleId="586">
    <w:name w:val="xl9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7">
    <w:name w:val="xl96"/>
    <w:basedOn w:val="1"/>
    <w:qFormat/>
    <w:uiPriority w:val="0"/>
    <w:pPr>
      <w:widowControl/>
      <w:pBdr>
        <w:top w:val="single" w:color="auto" w:sz="4" w:space="0"/>
        <w:bottom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8">
    <w:name w:val="xl9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9">
    <w:name w:val="修订11"/>
    <w:qFormat/>
    <w:uiPriority w:val="0"/>
    <w:rPr>
      <w:rFonts w:ascii="Times New Roman" w:hAnsi="Times New Roman" w:eastAsia="宋体" w:cs="Times New Roman"/>
      <w:kern w:val="2"/>
      <w:sz w:val="21"/>
      <w:szCs w:val="24"/>
      <w:lang w:val="en-US" w:eastAsia="zh-CN" w:bidi="ar-SA"/>
    </w:rPr>
  </w:style>
  <w:style w:type="paragraph" w:customStyle="1" w:styleId="590">
    <w:name w:val="TOC 标题11"/>
    <w:basedOn w:val="3"/>
    <w:next w:val="1"/>
    <w:qFormat/>
    <w:uiPriority w:val="0"/>
    <w:pPr>
      <w:widowControl/>
      <w:numPr>
        <w:numId w:val="0"/>
      </w:numPr>
      <w:spacing w:before="480" w:line="276" w:lineRule="auto"/>
      <w:outlineLvl w:val="9"/>
    </w:pPr>
    <w:rPr>
      <w:rFonts w:ascii="Cambria" w:hAnsi="Cambria"/>
      <w:color w:val="365F91"/>
      <w:kern w:val="0"/>
      <w:sz w:val="28"/>
      <w:szCs w:val="28"/>
    </w:rPr>
  </w:style>
  <w:style w:type="paragraph" w:customStyle="1" w:styleId="591">
    <w:name w:val="Char12"/>
    <w:basedOn w:val="1"/>
    <w:qFormat/>
    <w:uiPriority w:val="0"/>
    <w:pPr>
      <w:keepNext/>
      <w:autoSpaceDE w:val="0"/>
      <w:autoSpaceDN w:val="0"/>
      <w:adjustRightInd w:val="0"/>
      <w:snapToGrid w:val="0"/>
      <w:spacing w:line="300" w:lineRule="auto"/>
      <w:jc w:val="left"/>
    </w:pPr>
    <w:rPr>
      <w:kern w:val="0"/>
    </w:rPr>
  </w:style>
  <w:style w:type="character" w:customStyle="1" w:styleId="592">
    <w:name w:val="不明显强调11"/>
    <w:qFormat/>
    <w:uiPriority w:val="0"/>
    <w:rPr>
      <w:i/>
      <w:iCs/>
      <w:color w:val="808080"/>
    </w:rPr>
  </w:style>
  <w:style w:type="paragraph" w:customStyle="1" w:styleId="593">
    <w:name w:val="二级标题"/>
    <w:basedOn w:val="1"/>
    <w:qFormat/>
    <w:uiPriority w:val="0"/>
    <w:pPr>
      <w:widowControl/>
      <w:spacing w:before="120" w:after="120" w:line="320" w:lineRule="exact"/>
      <w:outlineLvl w:val="1"/>
    </w:pPr>
    <w:rPr>
      <w:rFonts w:eastAsia="黑体" w:cs="宋体"/>
      <w:b/>
      <w:bCs/>
      <w:kern w:val="0"/>
      <w:sz w:val="22"/>
      <w:szCs w:val="20"/>
      <w:lang w:eastAsia="en-US"/>
    </w:rPr>
  </w:style>
  <w:style w:type="paragraph" w:customStyle="1" w:styleId="594">
    <w:name w:val="正文样式1"/>
    <w:basedOn w:val="3"/>
    <w:qFormat/>
    <w:uiPriority w:val="0"/>
    <w:pPr>
      <w:widowControl/>
      <w:numPr>
        <w:ilvl w:val="0"/>
        <w:numId w:val="47"/>
      </w:numPr>
      <w:overflowPunct w:val="0"/>
      <w:autoSpaceDE w:val="0"/>
      <w:autoSpaceDN w:val="0"/>
      <w:spacing w:before="240"/>
      <w:textAlignment w:val="baseline"/>
    </w:pPr>
    <w:rPr>
      <w:rFonts w:ascii="Arial Narrow" w:hAnsi="Arial Narrow"/>
      <w:b w:val="0"/>
      <w:bCs w:val="0"/>
      <w:kern w:val="0"/>
      <w:szCs w:val="20"/>
    </w:rPr>
  </w:style>
  <w:style w:type="character" w:customStyle="1" w:styleId="595">
    <w:name w:val="download-filename1"/>
    <w:basedOn w:val="67"/>
    <w:qFormat/>
    <w:uiPriority w:val="0"/>
    <w:rPr>
      <w:position w:val="8"/>
    </w:rPr>
  </w:style>
  <w:style w:type="character" w:customStyle="1" w:styleId="596">
    <w:name w:val="表格正文 字符"/>
    <w:basedOn w:val="67"/>
    <w:link w:val="271"/>
    <w:qFormat/>
    <w:uiPriority w:val="0"/>
    <w:rPr>
      <w:rFonts w:cstheme="minorBidi"/>
      <w:sz w:val="24"/>
      <w:szCs w:val="21"/>
    </w:rPr>
  </w:style>
  <w:style w:type="paragraph" w:customStyle="1" w:styleId="597">
    <w:name w:val="注"/>
    <w:basedOn w:val="290"/>
    <w:link w:val="598"/>
    <w:qFormat/>
    <w:uiPriority w:val="0"/>
    <w:pPr>
      <w:ind w:left="300" w:hanging="300" w:hangingChars="300"/>
      <w:jc w:val="left"/>
    </w:pPr>
  </w:style>
  <w:style w:type="character" w:customStyle="1" w:styleId="598">
    <w:name w:val="注 字符"/>
    <w:basedOn w:val="291"/>
    <w:link w:val="597"/>
    <w:qFormat/>
    <w:uiPriority w:val="0"/>
    <w:rPr>
      <w:rFonts w:ascii="宋体" w:hAnsi="宋体" w:cstheme="minorBidi"/>
      <w:color w:val="FF0000"/>
      <w:kern w:val="2"/>
      <w:sz w:val="21"/>
      <w:szCs w:val="21"/>
    </w:rPr>
  </w:style>
  <w:style w:type="paragraph" w:customStyle="1" w:styleId="599">
    <w:name w:val="图格式"/>
    <w:basedOn w:val="1"/>
    <w:link w:val="600"/>
    <w:qFormat/>
    <w:uiPriority w:val="0"/>
    <w:pPr>
      <w:autoSpaceDE w:val="0"/>
      <w:autoSpaceDN w:val="0"/>
      <w:adjustRightInd w:val="0"/>
      <w:ind w:firstLine="0" w:firstLineChars="0"/>
      <w:jc w:val="center"/>
    </w:pPr>
    <w:rPr>
      <w:rFonts w:ascii="宋体" w:hAnsi="宋体"/>
    </w:rPr>
  </w:style>
  <w:style w:type="character" w:customStyle="1" w:styleId="600">
    <w:name w:val="图格式 字符"/>
    <w:basedOn w:val="67"/>
    <w:link w:val="599"/>
    <w:qFormat/>
    <w:uiPriority w:val="0"/>
    <w:rPr>
      <w:rFonts w:ascii="宋体" w:hAnsi="宋体" w:cstheme="minorBidi"/>
      <w:kern w:val="2"/>
      <w:sz w:val="24"/>
      <w:szCs w:val="21"/>
    </w:rPr>
  </w:style>
  <w:style w:type="character" w:styleId="601">
    <w:name w:val="Placeholder Text"/>
    <w:basedOn w:val="67"/>
    <w:semiHidden/>
    <w:qFormat/>
    <w:uiPriority w:val="99"/>
    <w:rPr>
      <w:color w:val="808080"/>
    </w:rPr>
  </w:style>
  <w:style w:type="table" w:customStyle="1" w:styleId="602">
    <w:name w:val="网格型6"/>
    <w:basedOn w:val="6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03">
    <w:name w:val="图表编号"/>
    <w:basedOn w:val="1"/>
    <w:link w:val="604"/>
    <w:qFormat/>
    <w:uiPriority w:val="0"/>
    <w:pPr>
      <w:ind w:firstLine="0" w:firstLineChars="0"/>
      <w:jc w:val="center"/>
    </w:pPr>
    <w:rPr>
      <w:bCs/>
      <w:kern w:val="44"/>
      <w:sz w:val="21"/>
      <w:szCs w:val="44"/>
    </w:rPr>
  </w:style>
  <w:style w:type="character" w:customStyle="1" w:styleId="604">
    <w:name w:val="图表编号 Char"/>
    <w:basedOn w:val="67"/>
    <w:link w:val="603"/>
    <w:qFormat/>
    <w:uiPriority w:val="0"/>
    <w:rPr>
      <w:rFonts w:cstheme="minorBidi"/>
      <w:bCs/>
      <w:kern w:val="44"/>
      <w:sz w:val="21"/>
      <w:szCs w:val="44"/>
    </w:rPr>
  </w:style>
  <w:style w:type="paragraph" w:customStyle="1" w:styleId="605">
    <w:name w:val="条目1"/>
    <w:qFormat/>
    <w:uiPriority w:val="0"/>
    <w:pPr>
      <w:numPr>
        <w:ilvl w:val="0"/>
        <w:numId w:val="48"/>
      </w:numPr>
      <w:spacing w:line="360" w:lineRule="auto"/>
    </w:pPr>
    <w:rPr>
      <w:rFonts w:ascii="Times New Roman" w:hAnsi="Times New Roman" w:eastAsia="宋体" w:cstheme="minorBidi"/>
      <w:bCs/>
      <w:kern w:val="2"/>
      <w:sz w:val="24"/>
      <w:szCs w:val="28"/>
      <w:lang w:val="en-US" w:eastAsia="zh-CN" w:bidi="ar-SA"/>
    </w:rPr>
  </w:style>
  <w:style w:type="table" w:customStyle="1" w:styleId="606">
    <w:name w:val="网格型11"/>
    <w:basedOn w:val="6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7">
    <w:name w:val="fontstyle01"/>
    <w:basedOn w:val="67"/>
    <w:qFormat/>
    <w:uiPriority w:val="0"/>
    <w:rPr>
      <w:rFonts w:hint="eastAsia" w:ascii="黑体" w:hAnsi="黑体" w:eastAsia="黑体"/>
      <w:color w:val="000000"/>
      <w:sz w:val="22"/>
      <w:szCs w:val="22"/>
    </w:rPr>
  </w:style>
  <w:style w:type="table" w:customStyle="1" w:styleId="608">
    <w:name w:val="Text Char Char Char Char Char Char Char Char12"/>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09">
    <w:name w:val="Text Char Char Char Char Char Char Char Char11"/>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9B3E2-0592-436F-A3A0-99E851830C0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130</Pages>
  <Words>13793</Words>
  <Characters>78626</Characters>
  <Lines>655</Lines>
  <Paragraphs>184</Paragraphs>
  <TotalTime>0</TotalTime>
  <ScaleCrop>false</ScaleCrop>
  <LinksUpToDate>false</LinksUpToDate>
  <CharactersWithSpaces>92235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2020-03-11T08:56:00Z</dcterms:created>
  <dc:creator>zsw</dc:creator>
  <cp:lastModifiedBy>JadeBillow</cp:lastModifiedBy>
  <cp:lastPrinted>2019-06-11T02:02:00Z</cp:lastPrinted>
  <dcterms:modified xsi:type="dcterms:W3CDTF">2020-09-16T06:01:31Z</dcterms:modified>
  <dc:title>模版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